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79D6" w:rsidRPr="0008380F" w:rsidRDefault="00EC2CD1">
      <w:pPr>
        <w:tabs>
          <w:tab w:val="left" w:pos="-1094"/>
          <w:tab w:val="left" w:pos="-720"/>
          <w:tab w:val="left" w:pos="0"/>
          <w:tab w:val="left" w:pos="328"/>
          <w:tab w:val="left" w:pos="900"/>
          <w:tab w:val="left" w:pos="1440"/>
          <w:tab w:val="left" w:pos="2160"/>
          <w:tab w:val="left" w:pos="2880"/>
          <w:tab w:val="left" w:pos="3600"/>
          <w:tab w:val="left" w:pos="4320"/>
          <w:tab w:val="left" w:pos="5040"/>
          <w:tab w:val="left" w:pos="5760"/>
          <w:tab w:val="left" w:pos="6480"/>
          <w:tab w:val="left" w:pos="7200"/>
          <w:tab w:val="left" w:pos="7920"/>
          <w:tab w:val="left" w:pos="8190"/>
        </w:tabs>
        <w:ind w:right="424"/>
        <w:jc w:val="center"/>
        <w:rPr>
          <w:b/>
          <w:sz w:val="28"/>
          <w:szCs w:val="28"/>
          <w:lang w:val="en-US"/>
        </w:rPr>
      </w:pPr>
      <w:r w:rsidRPr="00EC2CD1">
        <w:rPr>
          <w:b/>
          <w:sz w:val="28"/>
          <w:szCs w:val="28"/>
          <w:lang w:val="en-US"/>
        </w:rPr>
        <w:t xml:space="preserve">Some </w:t>
      </w:r>
      <w:r w:rsidR="004E7DFC" w:rsidRPr="004E7DFC">
        <w:rPr>
          <w:b/>
          <w:sz w:val="28"/>
          <w:szCs w:val="28"/>
          <w:lang w:val="en-US"/>
        </w:rPr>
        <w:t xml:space="preserve">Optimization Models of </w:t>
      </w:r>
      <w:r w:rsidR="00D9265B" w:rsidRPr="004E7DFC">
        <w:rPr>
          <w:b/>
          <w:sz w:val="28"/>
          <w:szCs w:val="28"/>
          <w:lang w:val="en-US"/>
        </w:rPr>
        <w:t xml:space="preserve">Tool Path Problem </w:t>
      </w:r>
      <w:r w:rsidR="0008380F" w:rsidRPr="0008380F">
        <w:rPr>
          <w:b/>
          <w:sz w:val="28"/>
          <w:szCs w:val="28"/>
          <w:lang w:val="en-US"/>
        </w:rPr>
        <w:t>with Constraints</w:t>
      </w:r>
    </w:p>
    <w:p w:rsidR="001279D6" w:rsidRDefault="001279D6" w:rsidP="001279D6">
      <w:pPr>
        <w:pStyle w:val="Style10ptBoldCenteredLeft15cmRight155cm"/>
        <w:rPr>
          <w:lang w:val="en-US"/>
        </w:rPr>
      </w:pPr>
    </w:p>
    <w:p w:rsidR="003C55BF" w:rsidRDefault="003C55BF" w:rsidP="001279D6">
      <w:pPr>
        <w:pStyle w:val="Style10ptBoldCenteredLeft15cmRight155cm"/>
        <w:rPr>
          <w:lang w:val="en-US"/>
        </w:rPr>
      </w:pPr>
      <w:r>
        <w:rPr>
          <w:lang w:val="en-US"/>
        </w:rPr>
        <w:t>Alexander Petunin</w:t>
      </w:r>
      <w:r w:rsidRPr="003C55BF">
        <w:rPr>
          <w:vertAlign w:val="superscript"/>
          <w:lang w:val="en-US"/>
        </w:rPr>
        <w:t>1</w:t>
      </w:r>
      <w:r>
        <w:rPr>
          <w:lang w:val="en-US"/>
        </w:rPr>
        <w:t xml:space="preserve">, </w:t>
      </w:r>
      <w:proofErr w:type="spellStart"/>
      <w:r>
        <w:rPr>
          <w:lang w:val="en-US"/>
        </w:rPr>
        <w:t>Pavel</w:t>
      </w:r>
      <w:proofErr w:type="spellEnd"/>
      <w:r>
        <w:rPr>
          <w:lang w:val="en-US"/>
        </w:rPr>
        <w:t xml:space="preserve"> Chentsov</w:t>
      </w:r>
      <w:r w:rsidRPr="003C55BF">
        <w:rPr>
          <w:vertAlign w:val="superscript"/>
          <w:lang w:val="en-US"/>
        </w:rPr>
        <w:t>1</w:t>
      </w:r>
      <w:proofErr w:type="gramStart"/>
      <w:r w:rsidRPr="003C55BF">
        <w:rPr>
          <w:vertAlign w:val="superscript"/>
          <w:lang w:val="en-US"/>
        </w:rPr>
        <w:t>,2</w:t>
      </w:r>
      <w:proofErr w:type="gramEnd"/>
      <w:r>
        <w:rPr>
          <w:lang w:val="en-US"/>
        </w:rPr>
        <w:t xml:space="preserve">, </w:t>
      </w:r>
      <w:proofErr w:type="spellStart"/>
      <w:r>
        <w:rPr>
          <w:lang w:val="en-US"/>
        </w:rPr>
        <w:t>Evgeniy</w:t>
      </w:r>
      <w:proofErr w:type="spellEnd"/>
      <w:r>
        <w:rPr>
          <w:lang w:val="en-US"/>
        </w:rPr>
        <w:t xml:space="preserve"> Ivanko</w:t>
      </w:r>
      <w:r w:rsidRPr="003C55BF">
        <w:rPr>
          <w:vertAlign w:val="superscript"/>
          <w:lang w:val="en-US"/>
        </w:rPr>
        <w:t>1,2</w:t>
      </w:r>
      <w:r>
        <w:rPr>
          <w:lang w:val="en-US"/>
        </w:rPr>
        <w:t xml:space="preserve"> </w:t>
      </w:r>
    </w:p>
    <w:p w:rsidR="003C55BF" w:rsidRDefault="003C55BF" w:rsidP="001279D6">
      <w:pPr>
        <w:pStyle w:val="Style10ptBoldCenteredLeft15cmRight155cm"/>
        <w:rPr>
          <w:lang w:val="en-US"/>
        </w:rPr>
      </w:pPr>
    </w:p>
    <w:p w:rsidR="003C55BF" w:rsidRPr="003C55BF" w:rsidRDefault="003C55BF" w:rsidP="005D25BB">
      <w:pPr>
        <w:pStyle w:val="Authoraddress"/>
        <w:spacing w:after="0"/>
      </w:pPr>
      <w:r w:rsidRPr="003C55BF">
        <w:rPr>
          <w:vertAlign w:val="superscript"/>
        </w:rPr>
        <w:t>1</w:t>
      </w:r>
      <w:r w:rsidR="00B12F23" w:rsidRPr="00B12F23">
        <w:t>Ural Federal</w:t>
      </w:r>
      <w:r w:rsidR="001279D6">
        <w:t xml:space="preserve"> </w:t>
      </w:r>
      <w:r w:rsidR="00B12F23" w:rsidRPr="00B12F23">
        <w:t>University</w:t>
      </w:r>
      <w:r w:rsidR="001279D6">
        <w:t xml:space="preserve">, </w:t>
      </w:r>
      <w:r w:rsidR="00B12F23" w:rsidRPr="00B12F23">
        <w:t>Yekaterinburg</w:t>
      </w:r>
      <w:r w:rsidR="001279D6">
        <w:t xml:space="preserve">, </w:t>
      </w:r>
      <w:r w:rsidR="0069643C" w:rsidRPr="0069643C">
        <w:t>Russia,</w:t>
      </w:r>
    </w:p>
    <w:p w:rsidR="005D25BB" w:rsidRPr="003C55BF" w:rsidRDefault="003C55BF" w:rsidP="004211C3">
      <w:pPr>
        <w:pStyle w:val="Authoraddress"/>
        <w:spacing w:before="0" w:after="0"/>
      </w:pPr>
      <w:r w:rsidRPr="003C55BF">
        <w:rPr>
          <w:vertAlign w:val="superscript"/>
        </w:rPr>
        <w:t>2</w:t>
      </w:r>
      <w:r w:rsidR="004211C3" w:rsidRPr="003C55BF">
        <w:t xml:space="preserve">Institute of mathematics and Mechanics, </w:t>
      </w:r>
      <w:proofErr w:type="spellStart"/>
      <w:r w:rsidR="004211C3" w:rsidRPr="003C55BF">
        <w:t>UBr</w:t>
      </w:r>
      <w:proofErr w:type="spellEnd"/>
      <w:r w:rsidR="004211C3" w:rsidRPr="003C55BF">
        <w:t xml:space="preserve"> RAS, Yekaterinburg, Russia</w:t>
      </w:r>
    </w:p>
    <w:p w:rsidR="00954B1A" w:rsidRPr="0008380F" w:rsidRDefault="001279D6" w:rsidP="00954B1A">
      <w:pPr>
        <w:pStyle w:val="StyleStyleAbstractLeft15cmFirstline0cmRight155"/>
        <w:rPr>
          <w:rStyle w:val="StyleAbstract10ptChar"/>
          <w:i/>
          <w:sz w:val="20"/>
        </w:rPr>
      </w:pPr>
      <w:r w:rsidRPr="00E86A86">
        <w:rPr>
          <w:rStyle w:val="StyleAbstract10ptChar"/>
          <w:sz w:val="20"/>
          <w:szCs w:val="20"/>
        </w:rPr>
        <w:t>Abstract</w:t>
      </w:r>
      <w:r w:rsidRPr="002E4EBB">
        <w:rPr>
          <w:rStyle w:val="StyleAbstract10ptChar"/>
          <w:sz w:val="20"/>
          <w:szCs w:val="20"/>
        </w:rPr>
        <w:t xml:space="preserve">: </w:t>
      </w:r>
      <w:r w:rsidR="002E4EBB" w:rsidRPr="002E4EBB">
        <w:rPr>
          <w:rStyle w:val="StyleAbstract10ptChar"/>
          <w:sz w:val="20"/>
        </w:rPr>
        <w:t>T</w:t>
      </w:r>
      <w:r w:rsidR="002E4EBB" w:rsidRPr="002E4EBB">
        <w:rPr>
          <w:b w:val="0"/>
          <w:sz w:val="20"/>
        </w:rPr>
        <w:t>he problem of tool path optimization for CNC sheet metal cutting equipment is considered. Sheet metal cutting equipment includes laser/plasma/gas/water-jet machines and some others. Users of CAD/CAM systems develop numerical control programs for the cutting equipment after nesting of parts onto the sheet. The control programs contain information about tool path. The tool path is a routing of cutter head used for cutting of sheet material. Classification and the correspondent mathematical models of tool path problem are considered. The tasks of cost/time minimization for various types of cutting techniques are formalized. Mathematical formaliza</w:t>
      </w:r>
      <w:bookmarkStart w:id="0" w:name="_GoBack"/>
      <w:bookmarkEnd w:id="0"/>
      <w:r w:rsidR="002E4EBB" w:rsidRPr="002E4EBB">
        <w:rPr>
          <w:b w:val="0"/>
          <w:sz w:val="20"/>
        </w:rPr>
        <w:t>tion of technological</w:t>
      </w:r>
      <w:r w:rsidR="002E4EBB" w:rsidRPr="002E4EBB">
        <w:rPr>
          <w:sz w:val="20"/>
        </w:rPr>
        <w:t xml:space="preserve"> </w:t>
      </w:r>
      <w:r w:rsidR="002E4EBB" w:rsidRPr="002E4EBB">
        <w:rPr>
          <w:b w:val="0"/>
          <w:sz w:val="20"/>
        </w:rPr>
        <w:t xml:space="preserve">constraints for these tasks is also described. </w:t>
      </w:r>
      <w:r w:rsidR="00954B1A" w:rsidRPr="000F5683">
        <w:rPr>
          <w:b w:val="0"/>
          <w:sz w:val="20"/>
        </w:rPr>
        <w:t>Unlike the known analogs this formalization allows to consider constraints of thermal cutting.</w:t>
      </w:r>
      <w:r w:rsidR="00954B1A" w:rsidRPr="00954B1A">
        <w:rPr>
          <w:b w:val="0"/>
          <w:sz w:val="20"/>
        </w:rPr>
        <w:t xml:space="preserve"> </w:t>
      </w:r>
      <w:r w:rsidR="00954B1A" w:rsidRPr="000F5683">
        <w:rPr>
          <w:b w:val="0"/>
          <w:sz w:val="20"/>
        </w:rPr>
        <w:t xml:space="preserve">In some </w:t>
      </w:r>
      <w:r w:rsidR="00F873CF" w:rsidRPr="000F5683">
        <w:rPr>
          <w:b w:val="0"/>
          <w:sz w:val="20"/>
        </w:rPr>
        <w:t>cases,</w:t>
      </w:r>
      <w:r w:rsidR="00954B1A" w:rsidRPr="000F5683">
        <w:rPr>
          <w:b w:val="0"/>
          <w:sz w:val="20"/>
        </w:rPr>
        <w:t xml:space="preserve"> the optimization tasks can be interpreted as discrete optimization problem (generalized travel salesman problem with additional constraints, GTSP).</w:t>
      </w:r>
      <w:r w:rsidR="00356938" w:rsidRPr="00356938">
        <w:t xml:space="preserve"> </w:t>
      </w:r>
      <w:r w:rsidR="00356938" w:rsidRPr="00356938">
        <w:rPr>
          <w:b w:val="0"/>
          <w:sz w:val="20"/>
        </w:rPr>
        <w:t>In paper also the developed exact algorithm and some heuristic algorithms of tool path optimization based on described models is reported</w:t>
      </w:r>
      <w:r w:rsidR="00954B1A" w:rsidRPr="000F5683">
        <w:rPr>
          <w:b w:val="0"/>
          <w:sz w:val="20"/>
        </w:rPr>
        <w:t>. Results of computing experiments for some instances are given</w:t>
      </w:r>
      <w:r w:rsidR="0008380F" w:rsidRPr="0008380F">
        <w:rPr>
          <w:b w:val="0"/>
          <w:sz w:val="20"/>
        </w:rPr>
        <w:t xml:space="preserve">. Last section of paper </w:t>
      </w:r>
      <w:proofErr w:type="spellStart"/>
      <w:r w:rsidR="0008380F" w:rsidRPr="0008380F">
        <w:rPr>
          <w:b w:val="0"/>
          <w:sz w:val="20"/>
        </w:rPr>
        <w:t>descriebs</w:t>
      </w:r>
      <w:proofErr w:type="spellEnd"/>
      <w:r w:rsidR="0008380F" w:rsidRPr="0008380F">
        <w:rPr>
          <w:b w:val="0"/>
          <w:sz w:val="20"/>
        </w:rPr>
        <w:t xml:space="preserve"> </w:t>
      </w:r>
      <w:r w:rsidR="0008380F" w:rsidRPr="00EC2CD1">
        <w:rPr>
          <w:b w:val="0"/>
          <w:sz w:val="20"/>
        </w:rPr>
        <w:t>TSP approach to simplified cutting problem</w:t>
      </w:r>
    </w:p>
    <w:p w:rsidR="004211C3" w:rsidRPr="00EC2CD1" w:rsidRDefault="00954B1A" w:rsidP="00EF4590">
      <w:pPr>
        <w:pStyle w:val="StyleStyleAbstractLeft15cmFirstline0cmRight155"/>
        <w:tabs>
          <w:tab w:val="left" w:pos="709"/>
        </w:tabs>
        <w:rPr>
          <w:b w:val="0"/>
          <w:sz w:val="20"/>
        </w:rPr>
      </w:pPr>
      <w:r w:rsidRPr="00EF4590">
        <w:rPr>
          <w:rStyle w:val="StyleAbstract10ptChar"/>
          <w:i/>
          <w:sz w:val="20"/>
          <w:szCs w:val="20"/>
        </w:rPr>
        <w:t>Keywords:</w:t>
      </w:r>
      <w:r w:rsidRPr="00EF4590">
        <w:rPr>
          <w:b w:val="0"/>
          <w:sz w:val="20"/>
        </w:rPr>
        <w:t xml:space="preserve"> Tool path problem, CNC sheet metal cutting machines, control programs, technological constraints, thermal cutting, </w:t>
      </w:r>
      <w:r w:rsidR="009148F5" w:rsidRPr="00EF4590">
        <w:rPr>
          <w:b w:val="0"/>
          <w:sz w:val="20"/>
        </w:rPr>
        <w:t xml:space="preserve">segment cutting, </w:t>
      </w:r>
      <w:r w:rsidRPr="00EF4590">
        <w:rPr>
          <w:b w:val="0"/>
          <w:sz w:val="20"/>
        </w:rPr>
        <w:t>discrete optimization,</w:t>
      </w:r>
      <w:r w:rsidR="00ED1BDF" w:rsidRPr="00EF4590">
        <w:rPr>
          <w:b w:val="0"/>
          <w:sz w:val="20"/>
        </w:rPr>
        <w:t xml:space="preserve"> </w:t>
      </w:r>
      <w:r w:rsidR="009148F5" w:rsidRPr="00EF4590">
        <w:rPr>
          <w:b w:val="0"/>
          <w:sz w:val="20"/>
        </w:rPr>
        <w:t xml:space="preserve">TSP, </w:t>
      </w:r>
      <w:r w:rsidRPr="00EF4590">
        <w:rPr>
          <w:b w:val="0"/>
          <w:sz w:val="20"/>
        </w:rPr>
        <w:t>GTSP</w:t>
      </w:r>
      <w:r w:rsidR="00EF4590" w:rsidRPr="00EF4590">
        <w:rPr>
          <w:b w:val="0"/>
          <w:sz w:val="20"/>
        </w:rPr>
        <w:t xml:space="preserve">, dynamic programming, greedy algorithm </w:t>
      </w:r>
    </w:p>
    <w:p w:rsidR="00EF4590" w:rsidRPr="00EC2CD1" w:rsidRDefault="00EF4590" w:rsidP="00EF4590">
      <w:pPr>
        <w:pStyle w:val="StyleStyleAbstractLeft15cmFirstline0cmRight155"/>
        <w:tabs>
          <w:tab w:val="left" w:pos="709"/>
        </w:tabs>
        <w:rPr>
          <w:sz w:val="20"/>
        </w:rPr>
        <w:sectPr w:rsidR="00EF4590" w:rsidRPr="00EC2CD1" w:rsidSect="004211C3">
          <w:footerReference w:type="default" r:id="rId9"/>
          <w:type w:val="continuous"/>
          <w:pgSz w:w="11906" w:h="16838" w:code="9"/>
          <w:pgMar w:top="1928" w:right="851" w:bottom="1361" w:left="851" w:header="720" w:footer="720" w:gutter="0"/>
          <w:cols w:space="432"/>
        </w:sectPr>
      </w:pPr>
    </w:p>
    <w:p w:rsidR="001279D6" w:rsidRPr="00396C7E" w:rsidRDefault="001279D6">
      <w:pPr>
        <w:tabs>
          <w:tab w:val="left" w:pos="-1094"/>
          <w:tab w:val="left" w:pos="-720"/>
          <w:tab w:val="left" w:pos="0"/>
          <w:tab w:val="left" w:pos="328"/>
          <w:tab w:val="left" w:pos="900"/>
          <w:tab w:val="left" w:pos="1440"/>
          <w:tab w:val="left" w:pos="2160"/>
          <w:tab w:val="left" w:pos="2880"/>
          <w:tab w:val="left" w:pos="3600"/>
          <w:tab w:val="left" w:pos="4320"/>
          <w:tab w:val="left" w:pos="5040"/>
          <w:tab w:val="left" w:pos="5760"/>
          <w:tab w:val="left" w:pos="6480"/>
          <w:tab w:val="left" w:pos="7200"/>
          <w:tab w:val="left" w:pos="7920"/>
          <w:tab w:val="left" w:pos="8190"/>
        </w:tabs>
        <w:ind w:right="424"/>
        <w:jc w:val="center"/>
        <w:rPr>
          <w:rFonts w:ascii="Symbol" w:hAnsi="Symbol"/>
          <w:sz w:val="16"/>
          <w:lang w:val="en-US"/>
        </w:rPr>
        <w:sectPr w:rsidR="001279D6" w:rsidRPr="00396C7E" w:rsidSect="00087EAF">
          <w:type w:val="continuous"/>
          <w:pgSz w:w="11906" w:h="16838" w:code="9"/>
          <w:pgMar w:top="1928" w:right="851" w:bottom="1361" w:left="851" w:header="720" w:footer="720" w:gutter="0"/>
          <w:cols w:num="2" w:space="432"/>
        </w:sectPr>
      </w:pPr>
    </w:p>
    <w:p w:rsidR="001279D6" w:rsidRDefault="001279D6" w:rsidP="008C3437">
      <w:pPr>
        <w:pStyle w:val="SectionTitle"/>
      </w:pPr>
      <w:r>
        <w:lastRenderedPageBreak/>
        <w:t>1. INTRODUCTION</w:t>
      </w:r>
    </w:p>
    <w:p w:rsidR="006C49B0" w:rsidRPr="009130A0" w:rsidRDefault="002E4EBB" w:rsidP="006C49B0">
      <w:pPr>
        <w:pStyle w:val="Paragraph"/>
        <w:ind w:firstLine="0"/>
        <w:rPr>
          <w:bCs/>
          <w:i/>
        </w:rPr>
      </w:pPr>
      <w:r w:rsidRPr="00331180">
        <w:t>In various industries many parts are produced from sheet materials by CNC</w:t>
      </w:r>
      <w:r w:rsidRPr="00331180">
        <w:rPr>
          <w:rFonts w:eastAsia="+mn-ea"/>
        </w:rPr>
        <w:t xml:space="preserve"> </w:t>
      </w:r>
      <w:r w:rsidRPr="00331180">
        <w:t xml:space="preserve">equipment. Such kind of equipment includes, for instance, machines for laser, plasma, gas, and water-jet cutting. Special software (Computer-Aided Manufacturing, CAM systems) provides an automation of development of NC (numerical control) programs. Generating of NC programs is next step after nesting that is positioning parts onto sheet material. </w:t>
      </w:r>
      <w:r w:rsidR="00C91CD2" w:rsidRPr="00331180">
        <w:t>Optimization of sheet utilization reduces the cost of sheet material used for parts producing</w:t>
      </w:r>
      <w:r w:rsidR="00517F08">
        <w:t>.</w:t>
      </w:r>
      <w:r w:rsidR="00C91CD2" w:rsidRPr="00331180">
        <w:t xml:space="preserve"> </w:t>
      </w:r>
      <w:r w:rsidR="00517F08" w:rsidRPr="00331180">
        <w:t>The nesting problem</w:t>
      </w:r>
      <w:r w:rsidR="00661572" w:rsidRPr="00661572">
        <w:t xml:space="preserve"> </w:t>
      </w:r>
      <w:r w:rsidR="00517F08" w:rsidRPr="00331180">
        <w:t xml:space="preserve">was not considered in this study. </w:t>
      </w:r>
      <w:r w:rsidR="00517F08" w:rsidRPr="00517F08">
        <w:t>The control programs contain information about tool path</w:t>
      </w:r>
      <w:r w:rsidR="00517F08" w:rsidRPr="00331180">
        <w:t xml:space="preserve"> </w:t>
      </w:r>
      <w:r w:rsidR="00980157">
        <w:t xml:space="preserve">for CNC machine </w:t>
      </w:r>
      <w:r w:rsidR="00517F08">
        <w:t xml:space="preserve">and some technological </w:t>
      </w:r>
      <w:r w:rsidR="00980157">
        <w:t>commands</w:t>
      </w:r>
      <w:r w:rsidR="00517F08">
        <w:t xml:space="preserve">. Optimization </w:t>
      </w:r>
      <w:r w:rsidR="00980157">
        <w:t xml:space="preserve">of tool path reduces time and cost of cutting process. </w:t>
      </w:r>
      <w:r w:rsidR="003838B3" w:rsidRPr="00780CE4">
        <w:t xml:space="preserve">First classification of problem was conducted by </w:t>
      </w:r>
      <w:proofErr w:type="spellStart"/>
      <w:r w:rsidR="003838B3" w:rsidRPr="00780CE4">
        <w:t>Hoeft</w:t>
      </w:r>
      <w:proofErr w:type="spellEnd"/>
      <w:r w:rsidR="003838B3" w:rsidRPr="00780CE4">
        <w:t xml:space="preserve"> and </w:t>
      </w:r>
      <w:proofErr w:type="spellStart"/>
      <w:r w:rsidR="003838B3" w:rsidRPr="00780CE4">
        <w:t>Palekar</w:t>
      </w:r>
      <w:proofErr w:type="spellEnd"/>
      <w:r w:rsidR="003838B3" w:rsidRPr="00780CE4">
        <w:t xml:space="preserve"> (1997).</w:t>
      </w:r>
      <w:r w:rsidR="006C49B0" w:rsidRPr="006C49B0">
        <w:t xml:space="preserve"> </w:t>
      </w:r>
      <w:r w:rsidR="006C49B0" w:rsidRPr="009130A0">
        <w:t>Tool path problems are usually divided into 4 classes</w:t>
      </w:r>
      <w:r w:rsidR="00215450" w:rsidRPr="00215450">
        <w:t xml:space="preserve"> </w:t>
      </w:r>
      <w:r w:rsidR="006C49B0" w:rsidRPr="009130A0">
        <w:t>depending on cutting technique and its parameters</w:t>
      </w:r>
      <w:r w:rsidR="00661572" w:rsidRPr="00661572">
        <w:t xml:space="preserve"> </w:t>
      </w:r>
      <w:r w:rsidR="00661572" w:rsidRPr="00215450">
        <w:t>(</w:t>
      </w:r>
      <w:r w:rsidR="00661572" w:rsidRPr="00326BE5">
        <w:t xml:space="preserve">see, for </w:t>
      </w:r>
      <w:r w:rsidR="00661572" w:rsidRPr="006C2B66">
        <w:t>Example</w:t>
      </w:r>
      <w:r w:rsidR="00661572" w:rsidRPr="00326BE5">
        <w:t xml:space="preserve">, </w:t>
      </w:r>
      <w:proofErr w:type="spellStart"/>
      <w:r w:rsidR="00661572" w:rsidRPr="00780CE4">
        <w:t>Dewil</w:t>
      </w:r>
      <w:proofErr w:type="spellEnd"/>
      <w:r w:rsidR="00661572" w:rsidRPr="00780CE4">
        <w:t xml:space="preserve"> et al. (201</w:t>
      </w:r>
      <w:r w:rsidR="00661572" w:rsidRPr="00B4783D">
        <w:t>5))</w:t>
      </w:r>
      <w:r w:rsidR="006C49B0" w:rsidRPr="009130A0">
        <w:t>:</w:t>
      </w:r>
    </w:p>
    <w:p w:rsidR="006C49B0" w:rsidRPr="006C49B0" w:rsidRDefault="006C49B0" w:rsidP="006C49B0">
      <w:pPr>
        <w:pStyle w:val="Paragraphnumbered"/>
        <w:numPr>
          <w:ilvl w:val="0"/>
          <w:numId w:val="41"/>
        </w:numPr>
        <w:suppressAutoHyphens/>
        <w:ind w:left="357" w:hanging="357"/>
        <w:rPr>
          <w:bCs/>
          <w:i/>
        </w:rPr>
      </w:pPr>
      <w:r w:rsidRPr="006C49B0">
        <w:rPr>
          <w:bCs/>
          <w:i/>
        </w:rPr>
        <w:t>Continuous Cutting Problem (CCP).</w:t>
      </w:r>
    </w:p>
    <w:p w:rsidR="006C49B0" w:rsidRPr="006C49B0" w:rsidRDefault="006C49B0" w:rsidP="006C49B0">
      <w:pPr>
        <w:pStyle w:val="Paragraphnumbered"/>
        <w:numPr>
          <w:ilvl w:val="0"/>
          <w:numId w:val="41"/>
        </w:numPr>
        <w:suppressAutoHyphens/>
        <w:ind w:left="357" w:hanging="357"/>
      </w:pPr>
      <w:r w:rsidRPr="006C49B0">
        <w:rPr>
          <w:bCs/>
          <w:i/>
        </w:rPr>
        <w:t>Endpoint Cutting Problem (ECP)</w:t>
      </w:r>
      <w:r>
        <w:rPr>
          <w:bCs/>
          <w:i/>
          <w:lang w:val="ru-RU"/>
        </w:rPr>
        <w:t>.</w:t>
      </w:r>
    </w:p>
    <w:p w:rsidR="006C49B0" w:rsidRPr="006C49B0" w:rsidRDefault="006C49B0" w:rsidP="006C49B0">
      <w:pPr>
        <w:pStyle w:val="Paragraphnumbered"/>
        <w:numPr>
          <w:ilvl w:val="0"/>
          <w:numId w:val="41"/>
        </w:numPr>
        <w:suppressAutoHyphens/>
        <w:ind w:left="357" w:hanging="357"/>
      </w:pPr>
      <w:r w:rsidRPr="006C49B0">
        <w:rPr>
          <w:bCs/>
          <w:i/>
        </w:rPr>
        <w:t>Intermittent Cutting Problem (ICP).</w:t>
      </w:r>
      <w:r w:rsidRPr="009130A0">
        <w:t xml:space="preserve"> </w:t>
      </w:r>
    </w:p>
    <w:p w:rsidR="006C49B0" w:rsidRPr="006C49B0" w:rsidRDefault="006C49B0" w:rsidP="006C49B0">
      <w:pPr>
        <w:pStyle w:val="Paragraphnumbered"/>
        <w:numPr>
          <w:ilvl w:val="0"/>
          <w:numId w:val="41"/>
        </w:numPr>
        <w:suppressAutoHyphens/>
        <w:ind w:left="357" w:hanging="357"/>
        <w:rPr>
          <w:bCs/>
          <w:i/>
        </w:rPr>
      </w:pPr>
      <w:r w:rsidRPr="006C49B0">
        <w:rPr>
          <w:i/>
        </w:rPr>
        <w:t>Generalized Traveling Salesman Problem (</w:t>
      </w:r>
      <w:r w:rsidRPr="006C49B0">
        <w:rPr>
          <w:bCs/>
          <w:i/>
        </w:rPr>
        <w:t>GTSP).</w:t>
      </w:r>
    </w:p>
    <w:p w:rsidR="006C49B0" w:rsidRDefault="00B4783D" w:rsidP="002E4EBB">
      <w:pPr>
        <w:pStyle w:val="Text"/>
        <w:rPr>
          <w:bCs/>
          <w:i/>
          <w:lang w:val="en-US"/>
        </w:rPr>
      </w:pPr>
      <w:proofErr w:type="spellStart"/>
      <w:r w:rsidRPr="00B4783D">
        <w:rPr>
          <w:lang w:val="en-US"/>
        </w:rPr>
        <w:t>Petunin</w:t>
      </w:r>
      <w:proofErr w:type="spellEnd"/>
      <w:r w:rsidRPr="00B4783D">
        <w:rPr>
          <w:lang w:val="en-US"/>
        </w:rPr>
        <w:t xml:space="preserve"> (2015) offered </w:t>
      </w:r>
      <w:r w:rsidR="009B0ED5">
        <w:rPr>
          <w:lang w:val="en-US"/>
        </w:rPr>
        <w:t xml:space="preserve">new classification of cutting </w:t>
      </w:r>
      <w:r w:rsidR="009B0ED5" w:rsidRPr="009130A0">
        <w:t>technique</w:t>
      </w:r>
      <w:r w:rsidR="009B0ED5">
        <w:t>s</w:t>
      </w:r>
      <w:r w:rsidR="009B0ED5" w:rsidRPr="00B4783D">
        <w:rPr>
          <w:lang w:val="en-US"/>
        </w:rPr>
        <w:t xml:space="preserve"> </w:t>
      </w:r>
      <w:r w:rsidR="009B0ED5">
        <w:rPr>
          <w:lang w:val="en-US"/>
        </w:rPr>
        <w:t xml:space="preserve">and described </w:t>
      </w:r>
      <w:r w:rsidRPr="00B4783D">
        <w:rPr>
          <w:lang w:val="en-US"/>
        </w:rPr>
        <w:t>one more class of problem:</w:t>
      </w:r>
      <w:r w:rsidRPr="00B4783D">
        <w:rPr>
          <w:bCs/>
          <w:i/>
        </w:rPr>
        <w:t xml:space="preserve"> </w:t>
      </w:r>
      <w:r w:rsidRPr="009130A0">
        <w:rPr>
          <w:bCs/>
          <w:i/>
        </w:rPr>
        <w:t>Segment Continuous Cutting Problem (SCCP)</w:t>
      </w:r>
      <w:r w:rsidRPr="00B4783D">
        <w:rPr>
          <w:bCs/>
          <w:i/>
          <w:lang w:val="en-US"/>
        </w:rPr>
        <w:t>.</w:t>
      </w:r>
    </w:p>
    <w:p w:rsidR="0070556D" w:rsidRPr="00331180" w:rsidRDefault="0070556D" w:rsidP="0070556D">
      <w:pPr>
        <w:pStyle w:val="Text"/>
        <w:rPr>
          <w:shd w:val="clear" w:color="auto" w:fill="FFFF00"/>
          <w:lang w:val="en-US"/>
        </w:rPr>
      </w:pPr>
      <w:r w:rsidRPr="00331180">
        <w:rPr>
          <w:lang w:val="en-US"/>
        </w:rPr>
        <w:t>The tool path includes the following components (see Fig.1, Fig.2):</w:t>
      </w:r>
    </w:p>
    <w:p w:rsidR="0070556D" w:rsidRPr="00950931" w:rsidRDefault="0070556D" w:rsidP="0070556D">
      <w:pPr>
        <w:numPr>
          <w:ilvl w:val="0"/>
          <w:numId w:val="36"/>
        </w:numPr>
        <w:rPr>
          <w:sz w:val="20"/>
        </w:rPr>
      </w:pPr>
      <w:r w:rsidRPr="00950931">
        <w:rPr>
          <w:sz w:val="20"/>
        </w:rPr>
        <w:t>pierce points (piercings);</w:t>
      </w:r>
    </w:p>
    <w:p w:rsidR="0070556D" w:rsidRPr="00950931" w:rsidRDefault="0070556D" w:rsidP="0070556D">
      <w:pPr>
        <w:numPr>
          <w:ilvl w:val="0"/>
          <w:numId w:val="36"/>
        </w:numPr>
        <w:rPr>
          <w:sz w:val="20"/>
        </w:rPr>
      </w:pPr>
      <w:r w:rsidRPr="00950931">
        <w:rPr>
          <w:sz w:val="20"/>
        </w:rPr>
        <w:t>points of switching the tool off;</w:t>
      </w:r>
    </w:p>
    <w:p w:rsidR="0070556D" w:rsidRPr="00950931" w:rsidRDefault="0070556D" w:rsidP="0070556D">
      <w:pPr>
        <w:numPr>
          <w:ilvl w:val="0"/>
          <w:numId w:val="36"/>
        </w:numPr>
        <w:ind w:left="714" w:hanging="357"/>
        <w:rPr>
          <w:sz w:val="20"/>
        </w:rPr>
      </w:pPr>
      <w:r w:rsidRPr="00950931">
        <w:rPr>
          <w:sz w:val="20"/>
        </w:rPr>
        <w:lastRenderedPageBreak/>
        <w:t xml:space="preserve"> tool </w:t>
      </w:r>
      <w:r w:rsidRPr="00950931">
        <w:rPr>
          <w:sz w:val="20"/>
          <w:lang w:val="en-US"/>
        </w:rPr>
        <w:t xml:space="preserve">trajectory </w:t>
      </w:r>
      <w:r w:rsidRPr="00950931">
        <w:rPr>
          <w:sz w:val="20"/>
        </w:rPr>
        <w:t xml:space="preserve">from piercing </w:t>
      </w:r>
      <w:r w:rsidRPr="00950931">
        <w:rPr>
          <w:sz w:val="20"/>
          <w:lang w:val="en-US"/>
        </w:rPr>
        <w:t>up</w:t>
      </w:r>
      <w:r w:rsidRPr="00950931">
        <w:rPr>
          <w:sz w:val="20"/>
        </w:rPr>
        <w:t xml:space="preserve">to point of switching the tool off; </w:t>
      </w:r>
    </w:p>
    <w:p w:rsidR="0070556D" w:rsidRPr="00950931" w:rsidRDefault="0070556D" w:rsidP="0070556D">
      <w:pPr>
        <w:numPr>
          <w:ilvl w:val="0"/>
          <w:numId w:val="36"/>
        </w:numPr>
        <w:ind w:left="714" w:hanging="357"/>
        <w:rPr>
          <w:sz w:val="20"/>
        </w:rPr>
      </w:pPr>
      <w:r w:rsidRPr="00950931">
        <w:rPr>
          <w:sz w:val="20"/>
        </w:rPr>
        <w:t xml:space="preserve">lead-in (tool </w:t>
      </w:r>
      <w:r w:rsidR="001B7ADF" w:rsidRPr="00950931">
        <w:rPr>
          <w:sz w:val="20"/>
        </w:rPr>
        <w:t>trajectory</w:t>
      </w:r>
      <w:r w:rsidRPr="00950931">
        <w:rPr>
          <w:sz w:val="20"/>
          <w:lang w:val="en-US"/>
        </w:rPr>
        <w:t>y</w:t>
      </w:r>
      <w:r w:rsidRPr="00950931">
        <w:rPr>
          <w:sz w:val="20"/>
        </w:rPr>
        <w:t xml:space="preserve"> from piercing </w:t>
      </w:r>
      <w:r w:rsidRPr="00950931">
        <w:rPr>
          <w:sz w:val="20"/>
          <w:lang w:val="en-US"/>
        </w:rPr>
        <w:t>up</w:t>
      </w:r>
      <w:r w:rsidRPr="00950931">
        <w:rPr>
          <w:sz w:val="20"/>
        </w:rPr>
        <w:t>to the entry point on the equidistant contour</w:t>
      </w:r>
      <w:r w:rsidRPr="00950931">
        <w:rPr>
          <w:sz w:val="20"/>
          <w:lang w:val="en-US"/>
        </w:rPr>
        <w:t>s)</w:t>
      </w:r>
      <w:r w:rsidRPr="00950931">
        <w:rPr>
          <w:sz w:val="20"/>
        </w:rPr>
        <w:t xml:space="preserve">; </w:t>
      </w:r>
    </w:p>
    <w:p w:rsidR="0070556D" w:rsidRPr="00950931" w:rsidRDefault="0070556D" w:rsidP="0070556D">
      <w:pPr>
        <w:numPr>
          <w:ilvl w:val="0"/>
          <w:numId w:val="36"/>
        </w:numPr>
        <w:ind w:left="714" w:hanging="357"/>
        <w:contextualSpacing/>
        <w:rPr>
          <w:sz w:val="20"/>
        </w:rPr>
      </w:pPr>
      <w:r w:rsidRPr="00950931">
        <w:rPr>
          <w:sz w:val="20"/>
        </w:rPr>
        <w:t xml:space="preserve">lead-out (tool </w:t>
      </w:r>
      <w:r w:rsidR="001B7ADF" w:rsidRPr="00950931">
        <w:rPr>
          <w:sz w:val="20"/>
        </w:rPr>
        <w:t>trajectory</w:t>
      </w:r>
      <w:r w:rsidRPr="00950931">
        <w:rPr>
          <w:sz w:val="20"/>
          <w:lang w:val="en-US"/>
        </w:rPr>
        <w:t>y</w:t>
      </w:r>
      <w:r w:rsidRPr="00950931">
        <w:rPr>
          <w:sz w:val="20"/>
        </w:rPr>
        <w:t xml:space="preserve"> from exit point on equidistant contour up</w:t>
      </w:r>
      <w:r w:rsidR="00D132C5">
        <w:rPr>
          <w:sz w:val="20"/>
        </w:rPr>
        <w:t xml:space="preserve"> </w:t>
      </w:r>
      <w:r w:rsidRPr="00950931">
        <w:rPr>
          <w:sz w:val="20"/>
        </w:rPr>
        <w:t xml:space="preserve">to tool switching off point); </w:t>
      </w:r>
    </w:p>
    <w:p w:rsidR="0070556D" w:rsidRDefault="0070556D" w:rsidP="001D35F5">
      <w:pPr>
        <w:numPr>
          <w:ilvl w:val="0"/>
          <w:numId w:val="36"/>
        </w:numPr>
        <w:spacing w:after="120"/>
        <w:ind w:left="714" w:hanging="357"/>
        <w:rPr>
          <w:sz w:val="20"/>
        </w:rPr>
      </w:pPr>
      <w:r w:rsidRPr="00950931">
        <w:rPr>
          <w:sz w:val="20"/>
        </w:rPr>
        <w:t>Airtime motion</w:t>
      </w:r>
      <w:r w:rsidRPr="00950931">
        <w:rPr>
          <w:sz w:val="20"/>
          <w:lang w:val="en-US"/>
        </w:rPr>
        <w:t>s</w:t>
      </w:r>
      <w:r w:rsidRPr="00950931">
        <w:rPr>
          <w:sz w:val="20"/>
        </w:rPr>
        <w:t xml:space="preserve"> (linear movement from tool switching off point </w:t>
      </w:r>
      <w:r w:rsidRPr="00950931">
        <w:rPr>
          <w:sz w:val="20"/>
          <w:lang w:val="en-US"/>
        </w:rPr>
        <w:t>up</w:t>
      </w:r>
      <w:r w:rsidRPr="00950931">
        <w:rPr>
          <w:sz w:val="20"/>
        </w:rPr>
        <w:t>to the next piercing</w:t>
      </w:r>
      <w:r w:rsidRPr="00D12F14">
        <w:rPr>
          <w:sz w:val="20"/>
        </w:rPr>
        <w:t>).</w:t>
      </w:r>
    </w:p>
    <w:p w:rsidR="0070556D" w:rsidRPr="00FE5E97" w:rsidRDefault="004B7F48" w:rsidP="00372F1E">
      <w:pPr>
        <w:pStyle w:val="Text"/>
        <w:jc w:val="center"/>
        <w:rPr>
          <w:lang w:val="en-US"/>
        </w:rPr>
      </w:pPr>
      <w:r>
        <w:rPr>
          <w:noProof/>
          <w:lang w:val="ru-RU" w:eastAsia="ru-RU"/>
        </w:rPr>
        <mc:AlternateContent>
          <mc:Choice Requires="wpc">
            <w:drawing>
              <wp:inline distT="0" distB="0" distL="0" distR="0">
                <wp:extent cx="2837815" cy="1517015"/>
                <wp:effectExtent l="9525" t="0" r="635" b="6985"/>
                <wp:docPr id="1437" name="Полотно 64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418" name="Oval 360"/>
                        <wps:cNvSpPr>
                          <a:spLocks noChangeArrowheads="1"/>
                        </wps:cNvSpPr>
                        <wps:spPr bwMode="auto">
                          <a:xfrm>
                            <a:off x="189301" y="354904"/>
                            <a:ext cx="1240707" cy="825608"/>
                          </a:xfrm>
                          <a:prstGeom prst="ellipse">
                            <a:avLst/>
                          </a:prstGeom>
                          <a:solidFill>
                            <a:srgbClr val="A5A5A5"/>
                          </a:solidFill>
                          <a:ln w="9525">
                            <a:solidFill>
                              <a:srgbClr val="000000"/>
                            </a:solidFill>
                            <a:round/>
                            <a:headEnd/>
                            <a:tailEnd/>
                          </a:ln>
                        </wps:spPr>
                        <wps:bodyPr rot="0" vert="horz" wrap="square" lIns="89492" tIns="44748" rIns="89492" bIns="44748" anchor="t" anchorCtr="0" upright="1">
                          <a:noAutofit/>
                        </wps:bodyPr>
                      </wps:wsp>
                      <wps:wsp>
                        <wps:cNvPr id="419" name="AutoShape 22"/>
                        <wps:cNvSpPr>
                          <a:spLocks noChangeArrowheads="1"/>
                        </wps:cNvSpPr>
                        <wps:spPr bwMode="auto">
                          <a:xfrm>
                            <a:off x="1681009" y="359104"/>
                            <a:ext cx="1151706" cy="273303"/>
                          </a:xfrm>
                          <a:prstGeom prst="wedgeRectCallout">
                            <a:avLst>
                              <a:gd name="adj1" fmla="val -70287"/>
                              <a:gd name="adj2" fmla="val 37676"/>
                            </a:avLst>
                          </a:prstGeom>
                          <a:solidFill>
                            <a:srgbClr val="FFFFFF"/>
                          </a:solidFill>
                          <a:ln w="9525">
                            <a:solidFill>
                              <a:srgbClr val="000000"/>
                            </a:solidFill>
                            <a:miter lim="800000"/>
                            <a:headEnd/>
                            <a:tailEnd/>
                          </a:ln>
                        </wps:spPr>
                        <wps:txbx>
                          <w:txbxContent>
                            <w:p w:rsidR="00EC2CD1" w:rsidRPr="00372F1E" w:rsidRDefault="00EC2CD1" w:rsidP="0070556D">
                              <w:pPr>
                                <w:jc w:val="center"/>
                                <w:rPr>
                                  <w:sz w:val="16"/>
                                  <w:szCs w:val="19"/>
                                </w:rPr>
                              </w:pPr>
                              <w:r w:rsidRPr="00372F1E">
                                <w:rPr>
                                  <w:sz w:val="16"/>
                                  <w:szCs w:val="19"/>
                                </w:rPr>
                                <w:t>Entry point in an equidistant contour</w:t>
                              </w:r>
                            </w:p>
                          </w:txbxContent>
                        </wps:txbx>
                        <wps:bodyPr rot="0" vert="horz" wrap="square" lIns="31049" tIns="15525" rIns="31049" bIns="15525" anchor="t" anchorCtr="0" upright="1">
                          <a:noAutofit/>
                        </wps:bodyPr>
                      </wps:wsp>
                      <wps:wsp>
                        <wps:cNvPr id="420" name="AutoShape 362"/>
                        <wps:cNvSpPr>
                          <a:spLocks noChangeArrowheads="1"/>
                        </wps:cNvSpPr>
                        <wps:spPr bwMode="auto">
                          <a:xfrm>
                            <a:off x="465702" y="540105"/>
                            <a:ext cx="669504" cy="450504"/>
                          </a:xfrm>
                          <a:prstGeom prst="roundRect">
                            <a:avLst>
                              <a:gd name="adj" fmla="val 28130"/>
                            </a:avLst>
                          </a:prstGeom>
                          <a:solidFill>
                            <a:srgbClr val="FFFFFF"/>
                          </a:solidFill>
                          <a:ln w="9525">
                            <a:solidFill>
                              <a:srgbClr val="000000"/>
                            </a:solidFill>
                            <a:round/>
                            <a:headEnd/>
                            <a:tailEnd/>
                          </a:ln>
                        </wps:spPr>
                        <wps:bodyPr rot="0" vert="horz" wrap="square" lIns="89492" tIns="44748" rIns="89492" bIns="44748" anchor="t" anchorCtr="0" upright="1">
                          <a:noAutofit/>
                        </wps:bodyPr>
                      </wps:wsp>
                      <wps:wsp>
                        <wps:cNvPr id="421" name="Oval 5"/>
                        <wps:cNvSpPr>
                          <a:spLocks noChangeArrowheads="1"/>
                        </wps:cNvSpPr>
                        <wps:spPr bwMode="auto">
                          <a:xfrm>
                            <a:off x="138501" y="298103"/>
                            <a:ext cx="1338607" cy="946909"/>
                          </a:xfrm>
                          <a:prstGeom prst="ellipse">
                            <a:avLst/>
                          </a:prstGeom>
                          <a:noFill/>
                          <a:ln w="19050">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89492" tIns="44748" rIns="89492" bIns="44748" anchor="t" anchorCtr="0" upright="1">
                          <a:noAutofit/>
                        </wps:bodyPr>
                      </wps:wsp>
                      <wps:wsp>
                        <wps:cNvPr id="422" name="AutoShape 16"/>
                        <wps:cNvSpPr>
                          <a:spLocks noChangeArrowheads="1"/>
                        </wps:cNvSpPr>
                        <wps:spPr bwMode="auto">
                          <a:xfrm>
                            <a:off x="1279207" y="4900"/>
                            <a:ext cx="1553508" cy="151902"/>
                          </a:xfrm>
                          <a:prstGeom prst="wedgeRectCallout">
                            <a:avLst>
                              <a:gd name="adj1" fmla="val -34301"/>
                              <a:gd name="adj2" fmla="val 235356"/>
                            </a:avLst>
                          </a:prstGeom>
                          <a:solidFill>
                            <a:srgbClr val="FFFFFF"/>
                          </a:solidFill>
                          <a:ln w="9525">
                            <a:solidFill>
                              <a:srgbClr val="000000"/>
                            </a:solidFill>
                            <a:miter lim="800000"/>
                            <a:headEnd/>
                            <a:tailEnd/>
                          </a:ln>
                        </wps:spPr>
                        <wps:txbx>
                          <w:txbxContent>
                            <w:p w:rsidR="00EC2CD1" w:rsidRPr="00372F1E" w:rsidRDefault="00EC2CD1" w:rsidP="0070556D">
                              <w:pPr>
                                <w:rPr>
                                  <w:sz w:val="17"/>
                                </w:rPr>
                              </w:pPr>
                              <w:r w:rsidRPr="00372F1E">
                                <w:rPr>
                                  <w:sz w:val="16"/>
                                  <w:szCs w:val="18"/>
                                </w:rPr>
                                <w:t>Point for the switching off of</w:t>
                              </w:r>
                              <w:r w:rsidRPr="00372F1E">
                                <w:rPr>
                                  <w:sz w:val="22"/>
                                </w:rPr>
                                <w:t xml:space="preserve"> </w:t>
                              </w:r>
                              <w:r w:rsidRPr="00372F1E">
                                <w:rPr>
                                  <w:sz w:val="17"/>
                                </w:rPr>
                                <w:t>tool</w:t>
                              </w:r>
                            </w:p>
                          </w:txbxContent>
                        </wps:txbx>
                        <wps:bodyPr rot="0" vert="horz" wrap="square" lIns="31049" tIns="15525" rIns="31049" bIns="15525" anchor="t" anchorCtr="0" upright="1">
                          <a:noAutofit/>
                        </wps:bodyPr>
                      </wps:wsp>
                      <wps:wsp>
                        <wps:cNvPr id="423" name="AutoShape 21"/>
                        <wps:cNvSpPr>
                          <a:spLocks noChangeArrowheads="1"/>
                        </wps:cNvSpPr>
                        <wps:spPr bwMode="auto">
                          <a:xfrm>
                            <a:off x="1767209" y="673207"/>
                            <a:ext cx="479003" cy="165302"/>
                          </a:xfrm>
                          <a:prstGeom prst="wedgeRectCallout">
                            <a:avLst>
                              <a:gd name="adj1" fmla="val -70824"/>
                              <a:gd name="adj2" fmla="val -19731"/>
                            </a:avLst>
                          </a:prstGeom>
                          <a:solidFill>
                            <a:srgbClr val="FFFFFF"/>
                          </a:solidFill>
                          <a:ln w="9525">
                            <a:solidFill>
                              <a:srgbClr val="000000"/>
                            </a:solidFill>
                            <a:miter lim="800000"/>
                            <a:headEnd/>
                            <a:tailEnd/>
                          </a:ln>
                        </wps:spPr>
                        <wps:txbx>
                          <w:txbxContent>
                            <w:p w:rsidR="00EC2CD1" w:rsidRPr="00372F1E" w:rsidRDefault="00EC2CD1" w:rsidP="0070556D">
                              <w:pPr>
                                <w:rPr>
                                  <w:sz w:val="16"/>
                                  <w:szCs w:val="17"/>
                                </w:rPr>
                              </w:pPr>
                              <w:proofErr w:type="spellStart"/>
                              <w:r w:rsidRPr="00372F1E">
                                <w:rPr>
                                  <w:sz w:val="16"/>
                                  <w:szCs w:val="17"/>
                                  <w:lang w:val="ru-RU"/>
                                </w:rPr>
                                <w:t>Piercing</w:t>
                              </w:r>
                              <w:proofErr w:type="spellEnd"/>
                            </w:p>
                          </w:txbxContent>
                        </wps:txbx>
                        <wps:bodyPr rot="0" vert="horz" wrap="square" lIns="31049" tIns="15525" rIns="31049" bIns="15525" anchor="t" anchorCtr="0" upright="1">
                          <a:noAutofit/>
                        </wps:bodyPr>
                      </wps:wsp>
                      <wps:wsp>
                        <wps:cNvPr id="424" name="AutoShape 22"/>
                        <wps:cNvSpPr>
                          <a:spLocks noChangeArrowheads="1"/>
                        </wps:cNvSpPr>
                        <wps:spPr bwMode="auto">
                          <a:xfrm>
                            <a:off x="4700" y="4900"/>
                            <a:ext cx="696104" cy="286503"/>
                          </a:xfrm>
                          <a:prstGeom prst="wedgeRectCallout">
                            <a:avLst>
                              <a:gd name="adj1" fmla="val 68324"/>
                              <a:gd name="adj2" fmla="val 73727"/>
                            </a:avLst>
                          </a:prstGeom>
                          <a:solidFill>
                            <a:srgbClr val="FFFFFF"/>
                          </a:solidFill>
                          <a:ln w="9525">
                            <a:solidFill>
                              <a:srgbClr val="000000"/>
                            </a:solidFill>
                            <a:miter lim="800000"/>
                            <a:headEnd/>
                            <a:tailEnd/>
                          </a:ln>
                        </wps:spPr>
                        <wps:txbx>
                          <w:txbxContent>
                            <w:p w:rsidR="00EC2CD1" w:rsidRPr="00281C6E" w:rsidRDefault="00EC2CD1" w:rsidP="0070556D">
                              <w:pPr>
                                <w:jc w:val="center"/>
                                <w:rPr>
                                  <w:sz w:val="18"/>
                                  <w:szCs w:val="18"/>
                                </w:rPr>
                              </w:pPr>
                              <w:r w:rsidRPr="00281C6E">
                                <w:rPr>
                                  <w:sz w:val="18"/>
                                  <w:szCs w:val="18"/>
                                </w:rPr>
                                <w:t xml:space="preserve">Contour </w:t>
                              </w:r>
                            </w:p>
                            <w:p w:rsidR="00EC2CD1" w:rsidRPr="00281C6E" w:rsidRDefault="00EC2CD1" w:rsidP="0070556D">
                              <w:pPr>
                                <w:jc w:val="center"/>
                                <w:rPr>
                                  <w:sz w:val="18"/>
                                  <w:szCs w:val="18"/>
                                </w:rPr>
                              </w:pPr>
                              <w:proofErr w:type="gramStart"/>
                              <w:r w:rsidRPr="00281C6E">
                                <w:rPr>
                                  <w:sz w:val="18"/>
                                  <w:szCs w:val="18"/>
                                </w:rPr>
                                <w:t>of</w:t>
                              </w:r>
                              <w:proofErr w:type="gramEnd"/>
                              <w:r w:rsidRPr="00281C6E">
                                <w:rPr>
                                  <w:sz w:val="18"/>
                                  <w:szCs w:val="18"/>
                                </w:rPr>
                                <w:t xml:space="preserve"> part</w:t>
                              </w:r>
                            </w:p>
                          </w:txbxContent>
                        </wps:txbx>
                        <wps:bodyPr rot="0" vert="horz" wrap="square" lIns="31049" tIns="15525" rIns="31049" bIns="15525" anchor="t" anchorCtr="0" upright="1">
                          <a:noAutofit/>
                        </wps:bodyPr>
                      </wps:wsp>
                      <wps:wsp>
                        <wps:cNvPr id="425" name="AutoShape 16"/>
                        <wps:cNvSpPr>
                          <a:spLocks noChangeArrowheads="1"/>
                        </wps:cNvSpPr>
                        <wps:spPr bwMode="auto">
                          <a:xfrm>
                            <a:off x="1493008" y="924709"/>
                            <a:ext cx="427702" cy="151601"/>
                          </a:xfrm>
                          <a:prstGeom prst="wedgeRectCallout">
                            <a:avLst>
                              <a:gd name="adj1" fmla="val -47181"/>
                              <a:gd name="adj2" fmla="val -187241"/>
                            </a:avLst>
                          </a:prstGeom>
                          <a:solidFill>
                            <a:srgbClr val="FFFFFF"/>
                          </a:solidFill>
                          <a:ln w="9525">
                            <a:solidFill>
                              <a:srgbClr val="000000"/>
                            </a:solidFill>
                            <a:miter lim="800000"/>
                            <a:headEnd/>
                            <a:tailEnd/>
                          </a:ln>
                        </wps:spPr>
                        <wps:txbx>
                          <w:txbxContent>
                            <w:p w:rsidR="00EC2CD1" w:rsidRPr="00372F1E" w:rsidRDefault="00EC2CD1" w:rsidP="0070556D">
                              <w:pPr>
                                <w:rPr>
                                  <w:sz w:val="16"/>
                                  <w:szCs w:val="18"/>
                                </w:rPr>
                              </w:pPr>
                              <w:proofErr w:type="spellStart"/>
                              <w:r w:rsidRPr="00372F1E">
                                <w:rPr>
                                  <w:sz w:val="16"/>
                                  <w:szCs w:val="18"/>
                                  <w:lang w:val="ru-RU"/>
                                </w:rPr>
                                <w:t>Lead</w:t>
                              </w:r>
                              <w:proofErr w:type="spellEnd"/>
                              <w:r w:rsidRPr="00372F1E">
                                <w:rPr>
                                  <w:sz w:val="16"/>
                                  <w:szCs w:val="18"/>
                                </w:rPr>
                                <w:t>-</w:t>
                              </w:r>
                              <w:proofErr w:type="spellStart"/>
                              <w:r w:rsidRPr="00372F1E">
                                <w:rPr>
                                  <w:sz w:val="16"/>
                                  <w:szCs w:val="18"/>
                                  <w:lang w:val="ru-RU"/>
                                </w:rPr>
                                <w:t>in</w:t>
                              </w:r>
                              <w:proofErr w:type="spellEnd"/>
                            </w:p>
                          </w:txbxContent>
                        </wps:txbx>
                        <wps:bodyPr rot="0" vert="horz" wrap="square" lIns="31049" tIns="15525" rIns="31049" bIns="15525" anchor="t" anchorCtr="0" upright="1">
                          <a:noAutofit/>
                        </wps:bodyPr>
                      </wps:wsp>
                      <wps:wsp>
                        <wps:cNvPr id="426" name="AutoShape 16"/>
                        <wps:cNvSpPr>
                          <a:spLocks noChangeArrowheads="1"/>
                        </wps:cNvSpPr>
                        <wps:spPr bwMode="auto">
                          <a:xfrm flipH="1" flipV="1">
                            <a:off x="735604" y="4900"/>
                            <a:ext cx="500703" cy="151902"/>
                          </a:xfrm>
                          <a:prstGeom prst="wedgeRectCallout">
                            <a:avLst>
                              <a:gd name="adj1" fmla="val -91755"/>
                              <a:gd name="adj2" fmla="val -316111"/>
                            </a:avLst>
                          </a:prstGeom>
                          <a:solidFill>
                            <a:srgbClr val="FFFFFF"/>
                          </a:solidFill>
                          <a:ln w="9525">
                            <a:solidFill>
                              <a:srgbClr val="000000"/>
                            </a:solidFill>
                            <a:miter lim="800000"/>
                            <a:headEnd/>
                            <a:tailEnd/>
                          </a:ln>
                        </wps:spPr>
                        <wps:txbx>
                          <w:txbxContent>
                            <w:p w:rsidR="00EC2CD1" w:rsidRPr="00372F1E" w:rsidRDefault="00EC2CD1" w:rsidP="0070556D">
                              <w:pPr>
                                <w:rPr>
                                  <w:sz w:val="16"/>
                                  <w:szCs w:val="18"/>
                                </w:rPr>
                              </w:pPr>
                              <w:r w:rsidRPr="00372F1E">
                                <w:rPr>
                                  <w:sz w:val="16"/>
                                  <w:szCs w:val="18"/>
                                </w:rPr>
                                <w:t>Lead-out</w:t>
                              </w:r>
                            </w:p>
                          </w:txbxContent>
                        </wps:txbx>
                        <wps:bodyPr rot="0" vert="horz" wrap="square" lIns="31049" tIns="15525" rIns="31049" bIns="15525" anchor="t" anchorCtr="0" upright="1">
                          <a:noAutofit/>
                        </wps:bodyPr>
                      </wps:wsp>
                      <wps:wsp>
                        <wps:cNvPr id="428" name="AutoShape 191"/>
                        <wps:cNvSpPr>
                          <a:spLocks noChangeAspect="1" noChangeArrowheads="1"/>
                        </wps:cNvSpPr>
                        <wps:spPr bwMode="auto">
                          <a:xfrm>
                            <a:off x="1409407" y="577506"/>
                            <a:ext cx="43400" cy="42600"/>
                          </a:xfrm>
                          <a:prstGeom prst="flowChartOr">
                            <a:avLst/>
                          </a:prstGeom>
                          <a:solidFill>
                            <a:srgbClr val="FFFFFF"/>
                          </a:solidFill>
                          <a:ln w="9525">
                            <a:solidFill>
                              <a:srgbClr val="000000"/>
                            </a:solidFill>
                            <a:round/>
                            <a:headEnd/>
                            <a:tailEnd/>
                          </a:ln>
                        </wps:spPr>
                        <wps:bodyPr rot="0" vert="horz" wrap="square" lIns="89492" tIns="44748" rIns="89492" bIns="44748" anchor="t" anchorCtr="0" upright="1">
                          <a:noAutofit/>
                        </wps:bodyPr>
                      </wps:wsp>
                      <wps:wsp>
                        <wps:cNvPr id="429" name="AutoShape 370"/>
                        <wps:cNvSpPr>
                          <a:spLocks noChangeArrowheads="1"/>
                        </wps:cNvSpPr>
                        <wps:spPr bwMode="auto">
                          <a:xfrm>
                            <a:off x="520703" y="599706"/>
                            <a:ext cx="563703" cy="340103"/>
                          </a:xfrm>
                          <a:prstGeom prst="roundRect">
                            <a:avLst>
                              <a:gd name="adj" fmla="val 23319"/>
                            </a:avLst>
                          </a:prstGeom>
                          <a:solidFill>
                            <a:srgbClr val="FFFFFF"/>
                          </a:solidFill>
                          <a:ln w="19050">
                            <a:solidFill>
                              <a:srgbClr val="FF0000"/>
                            </a:solidFill>
                            <a:round/>
                            <a:headEnd/>
                            <a:tailEnd/>
                          </a:ln>
                        </wps:spPr>
                        <wps:bodyPr rot="0" vert="horz" wrap="square" lIns="89492" tIns="44748" rIns="89492" bIns="44748" anchor="t" anchorCtr="0" upright="1">
                          <a:noAutofit/>
                        </wps:bodyPr>
                      </wps:wsp>
                      <wpg:wgp>
                        <wpg:cNvPr id="430" name="Group 371"/>
                        <wpg:cNvGrpSpPr>
                          <a:grpSpLocks/>
                        </wpg:cNvGrpSpPr>
                        <wpg:grpSpPr bwMode="auto">
                          <a:xfrm>
                            <a:off x="1452208" y="616806"/>
                            <a:ext cx="209701" cy="145501"/>
                            <a:chOff x="6188" y="4753"/>
                            <a:chExt cx="372" cy="261"/>
                          </a:xfrm>
                        </wpg:grpSpPr>
                        <wpg:grpSp>
                          <wpg:cNvPr id="431" name="Group 372"/>
                          <wpg:cNvGrpSpPr>
                            <a:grpSpLocks/>
                          </wpg:cNvGrpSpPr>
                          <wpg:grpSpPr bwMode="auto">
                            <a:xfrm>
                              <a:off x="6381" y="4826"/>
                              <a:ext cx="179" cy="188"/>
                              <a:chOff x="6718" y="4775"/>
                              <a:chExt cx="344" cy="329"/>
                            </a:xfrm>
                          </wpg:grpSpPr>
                          <wps:wsp>
                            <wps:cNvPr id="432" name="Freeform 12"/>
                            <wps:cNvSpPr>
                              <a:spLocks/>
                            </wps:cNvSpPr>
                            <wps:spPr bwMode="auto">
                              <a:xfrm>
                                <a:off x="6718" y="4940"/>
                                <a:ext cx="344" cy="164"/>
                              </a:xfrm>
                              <a:custGeom>
                                <a:avLst/>
                                <a:gdLst>
                                  <a:gd name="T0" fmla="*/ 0 w 1786"/>
                                  <a:gd name="T1" fmla="*/ 0 h 885"/>
                                  <a:gd name="T2" fmla="*/ 79667987 w 1786"/>
                                  <a:gd name="T3" fmla="*/ 73744735 h 885"/>
                                  <a:gd name="T4" fmla="*/ 79667987 w 1786"/>
                                  <a:gd name="T5" fmla="*/ 73744735 h 885"/>
                                  <a:gd name="T6" fmla="*/ 79667987 w 1786"/>
                                  <a:gd name="T7" fmla="*/ 73744735 h 885"/>
                                  <a:gd name="T8" fmla="*/ 79667987 w 1786"/>
                                  <a:gd name="T9" fmla="*/ 73744735 h 885"/>
                                  <a:gd name="T10" fmla="*/ 79667987 w 1786"/>
                                  <a:gd name="T11" fmla="*/ 73744735 h 885"/>
                                  <a:gd name="T12" fmla="*/ 79667987 w 1786"/>
                                  <a:gd name="T13" fmla="*/ 73744735 h 885"/>
                                  <a:gd name="T14" fmla="*/ 79667987 w 1786"/>
                                  <a:gd name="T15" fmla="*/ 73744735 h 885"/>
                                  <a:gd name="T16" fmla="*/ 79667987 w 1786"/>
                                  <a:gd name="T17" fmla="*/ 73744735 h 885"/>
                                  <a:gd name="T18" fmla="*/ 79667987 w 1786"/>
                                  <a:gd name="T19" fmla="*/ 73744735 h 885"/>
                                  <a:gd name="T20" fmla="*/ 79667987 w 1786"/>
                                  <a:gd name="T21" fmla="*/ 73744735 h 885"/>
                                  <a:gd name="T22" fmla="*/ 79667987 w 1786"/>
                                  <a:gd name="T23" fmla="*/ 73744735 h 885"/>
                                  <a:gd name="T24" fmla="*/ 79667987 w 1786"/>
                                  <a:gd name="T25" fmla="*/ 73744735 h 885"/>
                                  <a:gd name="T26" fmla="*/ 79667987 w 1786"/>
                                  <a:gd name="T27" fmla="*/ 73744735 h 885"/>
                                  <a:gd name="T28" fmla="*/ 79667987 w 1786"/>
                                  <a:gd name="T29" fmla="*/ 73744735 h 885"/>
                                  <a:gd name="T30" fmla="*/ 79667987 w 1786"/>
                                  <a:gd name="T31" fmla="*/ 73744735 h 885"/>
                                  <a:gd name="T32" fmla="*/ 79667987 w 1786"/>
                                  <a:gd name="T33" fmla="*/ 73744735 h 885"/>
                                  <a:gd name="T34" fmla="*/ 79667987 w 1786"/>
                                  <a:gd name="T35" fmla="*/ 73744735 h 885"/>
                                  <a:gd name="T36" fmla="*/ 79667987 w 1786"/>
                                  <a:gd name="T37" fmla="*/ 73744735 h 885"/>
                                  <a:gd name="T38" fmla="*/ 79667987 w 1786"/>
                                  <a:gd name="T39" fmla="*/ 73744735 h 885"/>
                                  <a:gd name="T40" fmla="*/ 79667987 w 1786"/>
                                  <a:gd name="T41" fmla="*/ 73744735 h 885"/>
                                  <a:gd name="T42" fmla="*/ 79667987 w 1786"/>
                                  <a:gd name="T43" fmla="*/ 73744735 h 885"/>
                                  <a:gd name="T44" fmla="*/ 79667987 w 1786"/>
                                  <a:gd name="T45" fmla="*/ 73744735 h 885"/>
                                  <a:gd name="T46" fmla="*/ 79667987 w 1786"/>
                                  <a:gd name="T47" fmla="*/ 73744735 h 885"/>
                                  <a:gd name="T48" fmla="*/ 79667987 w 1786"/>
                                  <a:gd name="T49" fmla="*/ 73744735 h 885"/>
                                  <a:gd name="T50" fmla="*/ 79667987 w 1786"/>
                                  <a:gd name="T51" fmla="*/ 73744735 h 885"/>
                                  <a:gd name="T52" fmla="*/ 79667987 w 1786"/>
                                  <a:gd name="T53" fmla="*/ 73744735 h 885"/>
                                  <a:gd name="T54" fmla="*/ 79667987 w 1786"/>
                                  <a:gd name="T55" fmla="*/ 73744735 h 885"/>
                                  <a:gd name="T56" fmla="*/ 79667987 w 1786"/>
                                  <a:gd name="T57" fmla="*/ 73744735 h 885"/>
                                  <a:gd name="T58" fmla="*/ 79667987 w 1786"/>
                                  <a:gd name="T59" fmla="*/ 73744735 h 885"/>
                                  <a:gd name="T60" fmla="*/ 79667987 w 1786"/>
                                  <a:gd name="T61" fmla="*/ 73744735 h 885"/>
                                  <a:gd name="T62" fmla="*/ 79667987 w 1786"/>
                                  <a:gd name="T63" fmla="*/ 73744735 h 885"/>
                                  <a:gd name="T64" fmla="*/ 79667987 w 1786"/>
                                  <a:gd name="T65" fmla="*/ 73744735 h 885"/>
                                  <a:gd name="T66" fmla="*/ 79667987 w 1786"/>
                                  <a:gd name="T67" fmla="*/ 73744735 h 885"/>
                                  <a:gd name="T68" fmla="*/ 79667987 w 1786"/>
                                  <a:gd name="T69" fmla="*/ 73744735 h 885"/>
                                  <a:gd name="T70" fmla="*/ 79667987 w 1786"/>
                                  <a:gd name="T71" fmla="*/ 73744735 h 885"/>
                                  <a:gd name="T72" fmla="*/ 79667987 w 1786"/>
                                  <a:gd name="T73" fmla="*/ 73744735 h 885"/>
                                  <a:gd name="T74" fmla="*/ 79667987 w 1786"/>
                                  <a:gd name="T75" fmla="*/ 73744735 h 885"/>
                                  <a:gd name="T76" fmla="*/ 79667987 w 1786"/>
                                  <a:gd name="T77" fmla="*/ 73744735 h 885"/>
                                  <a:gd name="T78" fmla="*/ 79667987 w 1786"/>
                                  <a:gd name="T79" fmla="*/ 73744735 h 885"/>
                                  <a:gd name="T80" fmla="*/ 79667987 w 1786"/>
                                  <a:gd name="T81" fmla="*/ 73744735 h 885"/>
                                  <a:gd name="T82" fmla="*/ 79667987 w 1786"/>
                                  <a:gd name="T83" fmla="*/ 73744735 h 885"/>
                                  <a:gd name="T84" fmla="*/ 79667987 w 1786"/>
                                  <a:gd name="T85" fmla="*/ 73744735 h 885"/>
                                  <a:gd name="T86" fmla="*/ 79667987 w 1786"/>
                                  <a:gd name="T87" fmla="*/ 73744735 h 885"/>
                                  <a:gd name="T88" fmla="*/ 79667987 w 1786"/>
                                  <a:gd name="T89" fmla="*/ 73744735 h 885"/>
                                  <a:gd name="T90" fmla="*/ 79667987 w 1786"/>
                                  <a:gd name="T91" fmla="*/ 73744735 h 885"/>
                                  <a:gd name="T92" fmla="*/ 79667987 w 1786"/>
                                  <a:gd name="T93" fmla="*/ 73744735 h 885"/>
                                  <a:gd name="T94" fmla="*/ 79667987 w 1786"/>
                                  <a:gd name="T95" fmla="*/ 73744735 h 885"/>
                                  <a:gd name="T96" fmla="*/ 79667987 w 1786"/>
                                  <a:gd name="T97" fmla="*/ 73744735 h 885"/>
                                  <a:gd name="T98" fmla="*/ 79667987 w 1786"/>
                                  <a:gd name="T99" fmla="*/ 0 h 885"/>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Lst>
                                <a:ahLst/>
                                <a:cxnLst>
                                  <a:cxn ang="T100">
                                    <a:pos x="T0" y="T1"/>
                                  </a:cxn>
                                  <a:cxn ang="T101">
                                    <a:pos x="T2" y="T3"/>
                                  </a:cxn>
                                  <a:cxn ang="T102">
                                    <a:pos x="T4" y="T5"/>
                                  </a:cxn>
                                  <a:cxn ang="T103">
                                    <a:pos x="T6" y="T7"/>
                                  </a:cxn>
                                  <a:cxn ang="T104">
                                    <a:pos x="T8" y="T9"/>
                                  </a:cxn>
                                  <a:cxn ang="T105">
                                    <a:pos x="T10" y="T11"/>
                                  </a:cxn>
                                  <a:cxn ang="T106">
                                    <a:pos x="T12" y="T13"/>
                                  </a:cxn>
                                  <a:cxn ang="T107">
                                    <a:pos x="T14" y="T15"/>
                                  </a:cxn>
                                  <a:cxn ang="T108">
                                    <a:pos x="T16" y="T17"/>
                                  </a:cxn>
                                  <a:cxn ang="T109">
                                    <a:pos x="T18" y="T19"/>
                                  </a:cxn>
                                  <a:cxn ang="T110">
                                    <a:pos x="T20" y="T21"/>
                                  </a:cxn>
                                  <a:cxn ang="T111">
                                    <a:pos x="T22" y="T23"/>
                                  </a:cxn>
                                  <a:cxn ang="T112">
                                    <a:pos x="T24" y="T25"/>
                                  </a:cxn>
                                  <a:cxn ang="T113">
                                    <a:pos x="T26" y="T27"/>
                                  </a:cxn>
                                  <a:cxn ang="T114">
                                    <a:pos x="T28" y="T29"/>
                                  </a:cxn>
                                  <a:cxn ang="T115">
                                    <a:pos x="T30" y="T31"/>
                                  </a:cxn>
                                  <a:cxn ang="T116">
                                    <a:pos x="T32" y="T33"/>
                                  </a:cxn>
                                  <a:cxn ang="T117">
                                    <a:pos x="T34" y="T35"/>
                                  </a:cxn>
                                  <a:cxn ang="T118">
                                    <a:pos x="T36" y="T37"/>
                                  </a:cxn>
                                  <a:cxn ang="T119">
                                    <a:pos x="T38" y="T39"/>
                                  </a:cxn>
                                  <a:cxn ang="T120">
                                    <a:pos x="T40" y="T41"/>
                                  </a:cxn>
                                  <a:cxn ang="T121">
                                    <a:pos x="T42" y="T43"/>
                                  </a:cxn>
                                  <a:cxn ang="T122">
                                    <a:pos x="T44" y="T45"/>
                                  </a:cxn>
                                  <a:cxn ang="T123">
                                    <a:pos x="T46" y="T47"/>
                                  </a:cxn>
                                  <a:cxn ang="T124">
                                    <a:pos x="T48" y="T49"/>
                                  </a:cxn>
                                  <a:cxn ang="T125">
                                    <a:pos x="T50" y="T51"/>
                                  </a:cxn>
                                  <a:cxn ang="T126">
                                    <a:pos x="T52" y="T53"/>
                                  </a:cxn>
                                  <a:cxn ang="T127">
                                    <a:pos x="T54" y="T55"/>
                                  </a:cxn>
                                  <a:cxn ang="T128">
                                    <a:pos x="T56" y="T57"/>
                                  </a:cxn>
                                  <a:cxn ang="T129">
                                    <a:pos x="T58" y="T59"/>
                                  </a:cxn>
                                  <a:cxn ang="T130">
                                    <a:pos x="T60" y="T61"/>
                                  </a:cxn>
                                  <a:cxn ang="T131">
                                    <a:pos x="T62" y="T63"/>
                                  </a:cxn>
                                  <a:cxn ang="T132">
                                    <a:pos x="T64" y="T65"/>
                                  </a:cxn>
                                  <a:cxn ang="T133">
                                    <a:pos x="T66" y="T67"/>
                                  </a:cxn>
                                  <a:cxn ang="T134">
                                    <a:pos x="T68" y="T69"/>
                                  </a:cxn>
                                  <a:cxn ang="T135">
                                    <a:pos x="T70" y="T71"/>
                                  </a:cxn>
                                  <a:cxn ang="T136">
                                    <a:pos x="T72" y="T73"/>
                                  </a:cxn>
                                  <a:cxn ang="T137">
                                    <a:pos x="T74" y="T75"/>
                                  </a:cxn>
                                  <a:cxn ang="T138">
                                    <a:pos x="T76" y="T77"/>
                                  </a:cxn>
                                  <a:cxn ang="T139">
                                    <a:pos x="T78" y="T79"/>
                                  </a:cxn>
                                  <a:cxn ang="T140">
                                    <a:pos x="T80" y="T81"/>
                                  </a:cxn>
                                  <a:cxn ang="T141">
                                    <a:pos x="T82" y="T83"/>
                                  </a:cxn>
                                  <a:cxn ang="T142">
                                    <a:pos x="T84" y="T85"/>
                                  </a:cxn>
                                  <a:cxn ang="T143">
                                    <a:pos x="T86" y="T87"/>
                                  </a:cxn>
                                  <a:cxn ang="T144">
                                    <a:pos x="T88" y="T89"/>
                                  </a:cxn>
                                  <a:cxn ang="T145">
                                    <a:pos x="T90" y="T91"/>
                                  </a:cxn>
                                  <a:cxn ang="T146">
                                    <a:pos x="T92" y="T93"/>
                                  </a:cxn>
                                  <a:cxn ang="T147">
                                    <a:pos x="T94" y="T95"/>
                                  </a:cxn>
                                  <a:cxn ang="T148">
                                    <a:pos x="T96" y="T97"/>
                                  </a:cxn>
                                  <a:cxn ang="T149">
                                    <a:pos x="T98" y="T99"/>
                                  </a:cxn>
                                </a:cxnLst>
                                <a:rect l="0" t="0" r="r" b="b"/>
                                <a:pathLst>
                                  <a:path w="1786" h="885">
                                    <a:moveTo>
                                      <a:pt x="0" y="0"/>
                                    </a:moveTo>
                                    <a:lnTo>
                                      <a:pt x="1" y="57"/>
                                    </a:lnTo>
                                    <a:lnTo>
                                      <a:pt x="7" y="113"/>
                                    </a:lnTo>
                                    <a:lnTo>
                                      <a:pt x="16" y="170"/>
                                    </a:lnTo>
                                    <a:lnTo>
                                      <a:pt x="28" y="226"/>
                                    </a:lnTo>
                                    <a:lnTo>
                                      <a:pt x="45" y="279"/>
                                    </a:lnTo>
                                    <a:lnTo>
                                      <a:pt x="65" y="333"/>
                                    </a:lnTo>
                                    <a:lnTo>
                                      <a:pt x="88" y="385"/>
                                    </a:lnTo>
                                    <a:lnTo>
                                      <a:pt x="115" y="435"/>
                                    </a:lnTo>
                                    <a:lnTo>
                                      <a:pt x="144" y="483"/>
                                    </a:lnTo>
                                    <a:lnTo>
                                      <a:pt x="176" y="530"/>
                                    </a:lnTo>
                                    <a:lnTo>
                                      <a:pt x="212" y="574"/>
                                    </a:lnTo>
                                    <a:lnTo>
                                      <a:pt x="252" y="617"/>
                                    </a:lnTo>
                                    <a:lnTo>
                                      <a:pt x="292" y="657"/>
                                    </a:lnTo>
                                    <a:lnTo>
                                      <a:pt x="337" y="692"/>
                                    </a:lnTo>
                                    <a:lnTo>
                                      <a:pt x="382" y="726"/>
                                    </a:lnTo>
                                    <a:lnTo>
                                      <a:pt x="431" y="758"/>
                                    </a:lnTo>
                                    <a:lnTo>
                                      <a:pt x="479" y="785"/>
                                    </a:lnTo>
                                    <a:lnTo>
                                      <a:pt x="531" y="810"/>
                                    </a:lnTo>
                                    <a:lnTo>
                                      <a:pt x="584" y="832"/>
                                    </a:lnTo>
                                    <a:lnTo>
                                      <a:pt x="638" y="850"/>
                                    </a:lnTo>
                                    <a:lnTo>
                                      <a:pt x="694" y="864"/>
                                    </a:lnTo>
                                    <a:lnTo>
                                      <a:pt x="750" y="875"/>
                                    </a:lnTo>
                                    <a:lnTo>
                                      <a:pt x="807" y="882"/>
                                    </a:lnTo>
                                    <a:lnTo>
                                      <a:pt x="865" y="885"/>
                                    </a:lnTo>
                                    <a:lnTo>
                                      <a:pt x="921" y="885"/>
                                    </a:lnTo>
                                    <a:lnTo>
                                      <a:pt x="979" y="882"/>
                                    </a:lnTo>
                                    <a:lnTo>
                                      <a:pt x="1036" y="875"/>
                                    </a:lnTo>
                                    <a:lnTo>
                                      <a:pt x="1092" y="864"/>
                                    </a:lnTo>
                                    <a:lnTo>
                                      <a:pt x="1146" y="850"/>
                                    </a:lnTo>
                                    <a:lnTo>
                                      <a:pt x="1202" y="832"/>
                                    </a:lnTo>
                                    <a:lnTo>
                                      <a:pt x="1254" y="810"/>
                                    </a:lnTo>
                                    <a:lnTo>
                                      <a:pt x="1307" y="785"/>
                                    </a:lnTo>
                                    <a:lnTo>
                                      <a:pt x="1355" y="758"/>
                                    </a:lnTo>
                                    <a:lnTo>
                                      <a:pt x="1404" y="726"/>
                                    </a:lnTo>
                                    <a:lnTo>
                                      <a:pt x="1449" y="692"/>
                                    </a:lnTo>
                                    <a:lnTo>
                                      <a:pt x="1494" y="657"/>
                                    </a:lnTo>
                                    <a:lnTo>
                                      <a:pt x="1534" y="617"/>
                                    </a:lnTo>
                                    <a:lnTo>
                                      <a:pt x="1574" y="574"/>
                                    </a:lnTo>
                                    <a:lnTo>
                                      <a:pt x="1610" y="530"/>
                                    </a:lnTo>
                                    <a:lnTo>
                                      <a:pt x="1642" y="483"/>
                                    </a:lnTo>
                                    <a:lnTo>
                                      <a:pt x="1671" y="435"/>
                                    </a:lnTo>
                                    <a:lnTo>
                                      <a:pt x="1698" y="385"/>
                                    </a:lnTo>
                                    <a:lnTo>
                                      <a:pt x="1721" y="333"/>
                                    </a:lnTo>
                                    <a:lnTo>
                                      <a:pt x="1741" y="279"/>
                                    </a:lnTo>
                                    <a:lnTo>
                                      <a:pt x="1757" y="226"/>
                                    </a:lnTo>
                                    <a:lnTo>
                                      <a:pt x="1770" y="170"/>
                                    </a:lnTo>
                                    <a:lnTo>
                                      <a:pt x="1779" y="113"/>
                                    </a:lnTo>
                                    <a:lnTo>
                                      <a:pt x="1785" y="57"/>
                                    </a:lnTo>
                                    <a:lnTo>
                                      <a:pt x="1786" y="0"/>
                                    </a:lnTo>
                                  </a:path>
                                </a:pathLst>
                              </a:custGeom>
                              <a:solidFill>
                                <a:srgbClr val="FF0000"/>
                              </a:solidFill>
                              <a:ln w="11430">
                                <a:solidFill>
                                  <a:srgbClr val="000000"/>
                                </a:solidFill>
                                <a:round/>
                                <a:headEnd/>
                                <a:tailEnd/>
                              </a:ln>
                            </wps:spPr>
                            <wps:bodyPr rot="0" vert="horz" wrap="square" lIns="91440" tIns="45720" rIns="91440" bIns="45720" anchor="t" anchorCtr="0" upright="1">
                              <a:noAutofit/>
                            </wps:bodyPr>
                          </wps:wsp>
                          <wps:wsp>
                            <wps:cNvPr id="433" name="Freeform 13"/>
                            <wps:cNvSpPr>
                              <a:spLocks/>
                            </wps:cNvSpPr>
                            <wps:spPr bwMode="auto">
                              <a:xfrm>
                                <a:off x="6718" y="4775"/>
                                <a:ext cx="344" cy="165"/>
                              </a:xfrm>
                              <a:custGeom>
                                <a:avLst/>
                                <a:gdLst>
                                  <a:gd name="T0" fmla="*/ 79667987 w 1786"/>
                                  <a:gd name="T1" fmla="*/ 74646803 h 885"/>
                                  <a:gd name="T2" fmla="*/ 79667987 w 1786"/>
                                  <a:gd name="T3" fmla="*/ 74646803 h 885"/>
                                  <a:gd name="T4" fmla="*/ 79667987 w 1786"/>
                                  <a:gd name="T5" fmla="*/ 74646803 h 885"/>
                                  <a:gd name="T6" fmla="*/ 79667987 w 1786"/>
                                  <a:gd name="T7" fmla="*/ 74646803 h 885"/>
                                  <a:gd name="T8" fmla="*/ 79667987 w 1786"/>
                                  <a:gd name="T9" fmla="*/ 74646803 h 885"/>
                                  <a:gd name="T10" fmla="*/ 79667987 w 1786"/>
                                  <a:gd name="T11" fmla="*/ 74646803 h 885"/>
                                  <a:gd name="T12" fmla="*/ 79667987 w 1786"/>
                                  <a:gd name="T13" fmla="*/ 74646803 h 885"/>
                                  <a:gd name="T14" fmla="*/ 79667987 w 1786"/>
                                  <a:gd name="T15" fmla="*/ 74646803 h 885"/>
                                  <a:gd name="T16" fmla="*/ 79667987 w 1786"/>
                                  <a:gd name="T17" fmla="*/ 74646803 h 885"/>
                                  <a:gd name="T18" fmla="*/ 79667987 w 1786"/>
                                  <a:gd name="T19" fmla="*/ 74646803 h 885"/>
                                  <a:gd name="T20" fmla="*/ 79667987 w 1786"/>
                                  <a:gd name="T21" fmla="*/ 74646803 h 885"/>
                                  <a:gd name="T22" fmla="*/ 79667987 w 1786"/>
                                  <a:gd name="T23" fmla="*/ 74646803 h 885"/>
                                  <a:gd name="T24" fmla="*/ 79667987 w 1786"/>
                                  <a:gd name="T25" fmla="*/ 74646803 h 885"/>
                                  <a:gd name="T26" fmla="*/ 79667987 w 1786"/>
                                  <a:gd name="T27" fmla="*/ 74646803 h 885"/>
                                  <a:gd name="T28" fmla="*/ 79667987 w 1786"/>
                                  <a:gd name="T29" fmla="*/ 74646803 h 885"/>
                                  <a:gd name="T30" fmla="*/ 79667987 w 1786"/>
                                  <a:gd name="T31" fmla="*/ 74646803 h 885"/>
                                  <a:gd name="T32" fmla="*/ 79667987 w 1786"/>
                                  <a:gd name="T33" fmla="*/ 74646803 h 885"/>
                                  <a:gd name="T34" fmla="*/ 79667987 w 1786"/>
                                  <a:gd name="T35" fmla="*/ 74646803 h 885"/>
                                  <a:gd name="T36" fmla="*/ 79667987 w 1786"/>
                                  <a:gd name="T37" fmla="*/ 74646803 h 885"/>
                                  <a:gd name="T38" fmla="*/ 79667987 w 1786"/>
                                  <a:gd name="T39" fmla="*/ 74646803 h 885"/>
                                  <a:gd name="T40" fmla="*/ 79667987 w 1786"/>
                                  <a:gd name="T41" fmla="*/ 74646803 h 885"/>
                                  <a:gd name="T42" fmla="*/ 79667987 w 1786"/>
                                  <a:gd name="T43" fmla="*/ 74646803 h 885"/>
                                  <a:gd name="T44" fmla="*/ 79667987 w 1786"/>
                                  <a:gd name="T45" fmla="*/ 74646803 h 885"/>
                                  <a:gd name="T46" fmla="*/ 79667987 w 1786"/>
                                  <a:gd name="T47" fmla="*/ 74646803 h 885"/>
                                  <a:gd name="T48" fmla="*/ 79667987 w 1786"/>
                                  <a:gd name="T49" fmla="*/ 0 h 885"/>
                                  <a:gd name="T50" fmla="*/ 79667987 w 1786"/>
                                  <a:gd name="T51" fmla="*/ 0 h 885"/>
                                  <a:gd name="T52" fmla="*/ 79667987 w 1786"/>
                                  <a:gd name="T53" fmla="*/ 74646803 h 885"/>
                                  <a:gd name="T54" fmla="*/ 79667987 w 1786"/>
                                  <a:gd name="T55" fmla="*/ 74646803 h 885"/>
                                  <a:gd name="T56" fmla="*/ 79667987 w 1786"/>
                                  <a:gd name="T57" fmla="*/ 74646803 h 885"/>
                                  <a:gd name="T58" fmla="*/ 79667987 w 1786"/>
                                  <a:gd name="T59" fmla="*/ 74646803 h 885"/>
                                  <a:gd name="T60" fmla="*/ 79667987 w 1786"/>
                                  <a:gd name="T61" fmla="*/ 74646803 h 885"/>
                                  <a:gd name="T62" fmla="*/ 79667987 w 1786"/>
                                  <a:gd name="T63" fmla="*/ 74646803 h 885"/>
                                  <a:gd name="T64" fmla="*/ 79667987 w 1786"/>
                                  <a:gd name="T65" fmla="*/ 74646803 h 885"/>
                                  <a:gd name="T66" fmla="*/ 79667987 w 1786"/>
                                  <a:gd name="T67" fmla="*/ 74646803 h 885"/>
                                  <a:gd name="T68" fmla="*/ 79667987 w 1786"/>
                                  <a:gd name="T69" fmla="*/ 74646803 h 885"/>
                                  <a:gd name="T70" fmla="*/ 79667987 w 1786"/>
                                  <a:gd name="T71" fmla="*/ 74646803 h 885"/>
                                  <a:gd name="T72" fmla="*/ 79667987 w 1786"/>
                                  <a:gd name="T73" fmla="*/ 74646803 h 885"/>
                                  <a:gd name="T74" fmla="*/ 79667987 w 1786"/>
                                  <a:gd name="T75" fmla="*/ 74646803 h 885"/>
                                  <a:gd name="T76" fmla="*/ 79667987 w 1786"/>
                                  <a:gd name="T77" fmla="*/ 74646803 h 885"/>
                                  <a:gd name="T78" fmla="*/ 79667987 w 1786"/>
                                  <a:gd name="T79" fmla="*/ 74646803 h 885"/>
                                  <a:gd name="T80" fmla="*/ 79667987 w 1786"/>
                                  <a:gd name="T81" fmla="*/ 74646803 h 885"/>
                                  <a:gd name="T82" fmla="*/ 79667987 w 1786"/>
                                  <a:gd name="T83" fmla="*/ 74646803 h 885"/>
                                  <a:gd name="T84" fmla="*/ 79667987 w 1786"/>
                                  <a:gd name="T85" fmla="*/ 74646803 h 885"/>
                                  <a:gd name="T86" fmla="*/ 79667987 w 1786"/>
                                  <a:gd name="T87" fmla="*/ 74646803 h 885"/>
                                  <a:gd name="T88" fmla="*/ 79667987 w 1786"/>
                                  <a:gd name="T89" fmla="*/ 74646803 h 885"/>
                                  <a:gd name="T90" fmla="*/ 79667987 w 1786"/>
                                  <a:gd name="T91" fmla="*/ 74646803 h 885"/>
                                  <a:gd name="T92" fmla="*/ 79667987 w 1786"/>
                                  <a:gd name="T93" fmla="*/ 74646803 h 885"/>
                                  <a:gd name="T94" fmla="*/ 79667987 w 1786"/>
                                  <a:gd name="T95" fmla="*/ 74646803 h 885"/>
                                  <a:gd name="T96" fmla="*/ 79667987 w 1786"/>
                                  <a:gd name="T97" fmla="*/ 74646803 h 885"/>
                                  <a:gd name="T98" fmla="*/ 0 w 1786"/>
                                  <a:gd name="T99" fmla="*/ 74646803 h 885"/>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Lst>
                                <a:ahLst/>
                                <a:cxnLst>
                                  <a:cxn ang="T100">
                                    <a:pos x="T0" y="T1"/>
                                  </a:cxn>
                                  <a:cxn ang="T101">
                                    <a:pos x="T2" y="T3"/>
                                  </a:cxn>
                                  <a:cxn ang="T102">
                                    <a:pos x="T4" y="T5"/>
                                  </a:cxn>
                                  <a:cxn ang="T103">
                                    <a:pos x="T6" y="T7"/>
                                  </a:cxn>
                                  <a:cxn ang="T104">
                                    <a:pos x="T8" y="T9"/>
                                  </a:cxn>
                                  <a:cxn ang="T105">
                                    <a:pos x="T10" y="T11"/>
                                  </a:cxn>
                                  <a:cxn ang="T106">
                                    <a:pos x="T12" y="T13"/>
                                  </a:cxn>
                                  <a:cxn ang="T107">
                                    <a:pos x="T14" y="T15"/>
                                  </a:cxn>
                                  <a:cxn ang="T108">
                                    <a:pos x="T16" y="T17"/>
                                  </a:cxn>
                                  <a:cxn ang="T109">
                                    <a:pos x="T18" y="T19"/>
                                  </a:cxn>
                                  <a:cxn ang="T110">
                                    <a:pos x="T20" y="T21"/>
                                  </a:cxn>
                                  <a:cxn ang="T111">
                                    <a:pos x="T22" y="T23"/>
                                  </a:cxn>
                                  <a:cxn ang="T112">
                                    <a:pos x="T24" y="T25"/>
                                  </a:cxn>
                                  <a:cxn ang="T113">
                                    <a:pos x="T26" y="T27"/>
                                  </a:cxn>
                                  <a:cxn ang="T114">
                                    <a:pos x="T28" y="T29"/>
                                  </a:cxn>
                                  <a:cxn ang="T115">
                                    <a:pos x="T30" y="T31"/>
                                  </a:cxn>
                                  <a:cxn ang="T116">
                                    <a:pos x="T32" y="T33"/>
                                  </a:cxn>
                                  <a:cxn ang="T117">
                                    <a:pos x="T34" y="T35"/>
                                  </a:cxn>
                                  <a:cxn ang="T118">
                                    <a:pos x="T36" y="T37"/>
                                  </a:cxn>
                                  <a:cxn ang="T119">
                                    <a:pos x="T38" y="T39"/>
                                  </a:cxn>
                                  <a:cxn ang="T120">
                                    <a:pos x="T40" y="T41"/>
                                  </a:cxn>
                                  <a:cxn ang="T121">
                                    <a:pos x="T42" y="T43"/>
                                  </a:cxn>
                                  <a:cxn ang="T122">
                                    <a:pos x="T44" y="T45"/>
                                  </a:cxn>
                                  <a:cxn ang="T123">
                                    <a:pos x="T46" y="T47"/>
                                  </a:cxn>
                                  <a:cxn ang="T124">
                                    <a:pos x="T48" y="T49"/>
                                  </a:cxn>
                                  <a:cxn ang="T125">
                                    <a:pos x="T50" y="T51"/>
                                  </a:cxn>
                                  <a:cxn ang="T126">
                                    <a:pos x="T52" y="T53"/>
                                  </a:cxn>
                                  <a:cxn ang="T127">
                                    <a:pos x="T54" y="T55"/>
                                  </a:cxn>
                                  <a:cxn ang="T128">
                                    <a:pos x="T56" y="T57"/>
                                  </a:cxn>
                                  <a:cxn ang="T129">
                                    <a:pos x="T58" y="T59"/>
                                  </a:cxn>
                                  <a:cxn ang="T130">
                                    <a:pos x="T60" y="T61"/>
                                  </a:cxn>
                                  <a:cxn ang="T131">
                                    <a:pos x="T62" y="T63"/>
                                  </a:cxn>
                                  <a:cxn ang="T132">
                                    <a:pos x="T64" y="T65"/>
                                  </a:cxn>
                                  <a:cxn ang="T133">
                                    <a:pos x="T66" y="T67"/>
                                  </a:cxn>
                                  <a:cxn ang="T134">
                                    <a:pos x="T68" y="T69"/>
                                  </a:cxn>
                                  <a:cxn ang="T135">
                                    <a:pos x="T70" y="T71"/>
                                  </a:cxn>
                                  <a:cxn ang="T136">
                                    <a:pos x="T72" y="T73"/>
                                  </a:cxn>
                                  <a:cxn ang="T137">
                                    <a:pos x="T74" y="T75"/>
                                  </a:cxn>
                                  <a:cxn ang="T138">
                                    <a:pos x="T76" y="T77"/>
                                  </a:cxn>
                                  <a:cxn ang="T139">
                                    <a:pos x="T78" y="T79"/>
                                  </a:cxn>
                                  <a:cxn ang="T140">
                                    <a:pos x="T80" y="T81"/>
                                  </a:cxn>
                                  <a:cxn ang="T141">
                                    <a:pos x="T82" y="T83"/>
                                  </a:cxn>
                                  <a:cxn ang="T142">
                                    <a:pos x="T84" y="T85"/>
                                  </a:cxn>
                                  <a:cxn ang="T143">
                                    <a:pos x="T86" y="T87"/>
                                  </a:cxn>
                                  <a:cxn ang="T144">
                                    <a:pos x="T88" y="T89"/>
                                  </a:cxn>
                                  <a:cxn ang="T145">
                                    <a:pos x="T90" y="T91"/>
                                  </a:cxn>
                                  <a:cxn ang="T146">
                                    <a:pos x="T92" y="T93"/>
                                  </a:cxn>
                                  <a:cxn ang="T147">
                                    <a:pos x="T94" y="T95"/>
                                  </a:cxn>
                                  <a:cxn ang="T148">
                                    <a:pos x="T96" y="T97"/>
                                  </a:cxn>
                                  <a:cxn ang="T149">
                                    <a:pos x="T98" y="T99"/>
                                  </a:cxn>
                                </a:cxnLst>
                                <a:rect l="0" t="0" r="r" b="b"/>
                                <a:pathLst>
                                  <a:path w="1786" h="885">
                                    <a:moveTo>
                                      <a:pt x="1786" y="885"/>
                                    </a:moveTo>
                                    <a:lnTo>
                                      <a:pt x="1785" y="828"/>
                                    </a:lnTo>
                                    <a:lnTo>
                                      <a:pt x="1779" y="773"/>
                                    </a:lnTo>
                                    <a:lnTo>
                                      <a:pt x="1770" y="715"/>
                                    </a:lnTo>
                                    <a:lnTo>
                                      <a:pt x="1757" y="660"/>
                                    </a:lnTo>
                                    <a:lnTo>
                                      <a:pt x="1741" y="606"/>
                                    </a:lnTo>
                                    <a:lnTo>
                                      <a:pt x="1721" y="553"/>
                                    </a:lnTo>
                                    <a:lnTo>
                                      <a:pt x="1698" y="501"/>
                                    </a:lnTo>
                                    <a:lnTo>
                                      <a:pt x="1671" y="451"/>
                                    </a:lnTo>
                                    <a:lnTo>
                                      <a:pt x="1642" y="402"/>
                                    </a:lnTo>
                                    <a:lnTo>
                                      <a:pt x="1610" y="356"/>
                                    </a:lnTo>
                                    <a:lnTo>
                                      <a:pt x="1574" y="311"/>
                                    </a:lnTo>
                                    <a:lnTo>
                                      <a:pt x="1534" y="268"/>
                                    </a:lnTo>
                                    <a:lnTo>
                                      <a:pt x="1494" y="229"/>
                                    </a:lnTo>
                                    <a:lnTo>
                                      <a:pt x="1449" y="193"/>
                                    </a:lnTo>
                                    <a:lnTo>
                                      <a:pt x="1404" y="159"/>
                                    </a:lnTo>
                                    <a:lnTo>
                                      <a:pt x="1355" y="127"/>
                                    </a:lnTo>
                                    <a:lnTo>
                                      <a:pt x="1307" y="100"/>
                                    </a:lnTo>
                                    <a:lnTo>
                                      <a:pt x="1254" y="75"/>
                                    </a:lnTo>
                                    <a:lnTo>
                                      <a:pt x="1202" y="54"/>
                                    </a:lnTo>
                                    <a:lnTo>
                                      <a:pt x="1146" y="36"/>
                                    </a:lnTo>
                                    <a:lnTo>
                                      <a:pt x="1092" y="22"/>
                                    </a:lnTo>
                                    <a:lnTo>
                                      <a:pt x="1036" y="11"/>
                                    </a:lnTo>
                                    <a:lnTo>
                                      <a:pt x="979" y="4"/>
                                    </a:lnTo>
                                    <a:lnTo>
                                      <a:pt x="921" y="0"/>
                                    </a:lnTo>
                                    <a:lnTo>
                                      <a:pt x="865" y="0"/>
                                    </a:lnTo>
                                    <a:lnTo>
                                      <a:pt x="807" y="4"/>
                                    </a:lnTo>
                                    <a:lnTo>
                                      <a:pt x="750" y="11"/>
                                    </a:lnTo>
                                    <a:lnTo>
                                      <a:pt x="694" y="22"/>
                                    </a:lnTo>
                                    <a:lnTo>
                                      <a:pt x="638" y="36"/>
                                    </a:lnTo>
                                    <a:lnTo>
                                      <a:pt x="584" y="54"/>
                                    </a:lnTo>
                                    <a:lnTo>
                                      <a:pt x="531" y="75"/>
                                    </a:lnTo>
                                    <a:lnTo>
                                      <a:pt x="479" y="100"/>
                                    </a:lnTo>
                                    <a:lnTo>
                                      <a:pt x="431" y="127"/>
                                    </a:lnTo>
                                    <a:lnTo>
                                      <a:pt x="382" y="159"/>
                                    </a:lnTo>
                                    <a:lnTo>
                                      <a:pt x="337" y="193"/>
                                    </a:lnTo>
                                    <a:lnTo>
                                      <a:pt x="292" y="229"/>
                                    </a:lnTo>
                                    <a:lnTo>
                                      <a:pt x="252" y="268"/>
                                    </a:lnTo>
                                    <a:lnTo>
                                      <a:pt x="212" y="311"/>
                                    </a:lnTo>
                                    <a:lnTo>
                                      <a:pt x="176" y="356"/>
                                    </a:lnTo>
                                    <a:lnTo>
                                      <a:pt x="144" y="402"/>
                                    </a:lnTo>
                                    <a:lnTo>
                                      <a:pt x="115" y="451"/>
                                    </a:lnTo>
                                    <a:lnTo>
                                      <a:pt x="88" y="501"/>
                                    </a:lnTo>
                                    <a:lnTo>
                                      <a:pt x="65" y="553"/>
                                    </a:lnTo>
                                    <a:lnTo>
                                      <a:pt x="45" y="606"/>
                                    </a:lnTo>
                                    <a:lnTo>
                                      <a:pt x="28" y="660"/>
                                    </a:lnTo>
                                    <a:lnTo>
                                      <a:pt x="16" y="715"/>
                                    </a:lnTo>
                                    <a:lnTo>
                                      <a:pt x="7" y="773"/>
                                    </a:lnTo>
                                    <a:lnTo>
                                      <a:pt x="1" y="828"/>
                                    </a:lnTo>
                                    <a:lnTo>
                                      <a:pt x="0" y="885"/>
                                    </a:lnTo>
                                  </a:path>
                                </a:pathLst>
                              </a:custGeom>
                              <a:solidFill>
                                <a:srgbClr val="FF0000"/>
                              </a:solidFill>
                              <a:ln w="11430">
                                <a:solidFill>
                                  <a:srgbClr val="000000"/>
                                </a:solidFill>
                                <a:round/>
                                <a:headEnd/>
                                <a:tailEnd/>
                              </a:ln>
                            </wps:spPr>
                            <wps:bodyPr rot="0" vert="horz" wrap="square" lIns="91440" tIns="45720" rIns="91440" bIns="45720" anchor="t" anchorCtr="0" upright="1">
                              <a:noAutofit/>
                            </wps:bodyPr>
                          </wps:wsp>
                        </wpg:grpSp>
                        <wps:wsp>
                          <wps:cNvPr id="434" name="Arc 375"/>
                          <wps:cNvSpPr>
                            <a:spLocks/>
                          </wps:cNvSpPr>
                          <wps:spPr bwMode="auto">
                            <a:xfrm flipH="1" flipV="1">
                              <a:off x="6188" y="4753"/>
                              <a:ext cx="181" cy="171"/>
                            </a:xfrm>
                            <a:custGeom>
                              <a:avLst/>
                              <a:gdLst>
                                <a:gd name="T0" fmla="*/ 0 w 21600"/>
                                <a:gd name="T1" fmla="*/ 0 h 21600"/>
                                <a:gd name="T2" fmla="*/ 2 w 21600"/>
                                <a:gd name="T3" fmla="*/ 1 h 21600"/>
                                <a:gd name="T4" fmla="*/ 0 w 21600"/>
                                <a:gd name="T5" fmla="*/ 1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lnTo>
                                    <a:pt x="-1" y="0"/>
                                  </a:lnTo>
                                  <a:close/>
                                </a:path>
                              </a:pathLst>
                            </a:custGeom>
                            <a:noFill/>
                            <a:ln w="19050">
                              <a:solidFill>
                                <a:srgbClr val="FF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435" name="AutoShape 376"/>
                        <wps:cNvCnPr>
                          <a:cxnSpLocks noChangeShapeType="1"/>
                        </wps:cNvCnPr>
                        <wps:spPr bwMode="auto">
                          <a:xfrm flipV="1">
                            <a:off x="1443308" y="494605"/>
                            <a:ext cx="59200" cy="87201"/>
                          </a:xfrm>
                          <a:prstGeom prst="straightConnector1">
                            <a:avLst/>
                          </a:prstGeom>
                          <a:noFill/>
                          <a:ln w="19050">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436" name="Oval 377"/>
                        <wps:cNvSpPr>
                          <a:spLocks noChangeAspect="1" noChangeArrowheads="1"/>
                        </wps:cNvSpPr>
                        <wps:spPr bwMode="auto">
                          <a:xfrm>
                            <a:off x="1493008" y="437304"/>
                            <a:ext cx="66100" cy="67301"/>
                          </a:xfrm>
                          <a:prstGeom prst="ellipse">
                            <a:avLst/>
                          </a:prstGeom>
                          <a:solidFill>
                            <a:srgbClr val="0070C0"/>
                          </a:solidFill>
                          <a:ln w="9525">
                            <a:solidFill>
                              <a:srgbClr val="548DD4"/>
                            </a:solidFill>
                            <a:round/>
                            <a:headEnd/>
                            <a:tailEnd/>
                          </a:ln>
                        </wps:spPr>
                        <wps:bodyPr rot="0" vert="horz" wrap="square" lIns="89492" tIns="44748" rIns="89492" bIns="44748" anchor="t" anchorCtr="0" upright="1">
                          <a:noAutofit/>
                        </wps:bodyPr>
                      </wps:wsp>
                      <wpg:wgp>
                        <wpg:cNvPr id="437" name="Group 378"/>
                        <wpg:cNvGrpSpPr>
                          <a:grpSpLocks/>
                        </wpg:cNvGrpSpPr>
                        <wpg:grpSpPr bwMode="auto">
                          <a:xfrm>
                            <a:off x="583103" y="805408"/>
                            <a:ext cx="100601" cy="105101"/>
                            <a:chOff x="6718" y="4775"/>
                            <a:chExt cx="344" cy="329"/>
                          </a:xfrm>
                        </wpg:grpSpPr>
                        <wps:wsp>
                          <wps:cNvPr id="438" name="Freeform 12"/>
                          <wps:cNvSpPr>
                            <a:spLocks/>
                          </wps:cNvSpPr>
                          <wps:spPr bwMode="auto">
                            <a:xfrm>
                              <a:off x="6718" y="4940"/>
                              <a:ext cx="344" cy="164"/>
                            </a:xfrm>
                            <a:custGeom>
                              <a:avLst/>
                              <a:gdLst>
                                <a:gd name="T0" fmla="*/ 0 w 1786"/>
                                <a:gd name="T1" fmla="*/ 0 h 885"/>
                                <a:gd name="T2" fmla="*/ 79667987 w 1786"/>
                                <a:gd name="T3" fmla="*/ 73744735 h 885"/>
                                <a:gd name="T4" fmla="*/ 79667987 w 1786"/>
                                <a:gd name="T5" fmla="*/ 73744735 h 885"/>
                                <a:gd name="T6" fmla="*/ 79667987 w 1786"/>
                                <a:gd name="T7" fmla="*/ 73744735 h 885"/>
                                <a:gd name="T8" fmla="*/ 79667987 w 1786"/>
                                <a:gd name="T9" fmla="*/ 73744735 h 885"/>
                                <a:gd name="T10" fmla="*/ 79667987 w 1786"/>
                                <a:gd name="T11" fmla="*/ 73744735 h 885"/>
                                <a:gd name="T12" fmla="*/ 79667987 w 1786"/>
                                <a:gd name="T13" fmla="*/ 73744735 h 885"/>
                                <a:gd name="T14" fmla="*/ 79667987 w 1786"/>
                                <a:gd name="T15" fmla="*/ 73744735 h 885"/>
                                <a:gd name="T16" fmla="*/ 79667987 w 1786"/>
                                <a:gd name="T17" fmla="*/ 73744735 h 885"/>
                                <a:gd name="T18" fmla="*/ 79667987 w 1786"/>
                                <a:gd name="T19" fmla="*/ 73744735 h 885"/>
                                <a:gd name="T20" fmla="*/ 79667987 w 1786"/>
                                <a:gd name="T21" fmla="*/ 73744735 h 885"/>
                                <a:gd name="T22" fmla="*/ 79667987 w 1786"/>
                                <a:gd name="T23" fmla="*/ 73744735 h 885"/>
                                <a:gd name="T24" fmla="*/ 79667987 w 1786"/>
                                <a:gd name="T25" fmla="*/ 73744735 h 885"/>
                                <a:gd name="T26" fmla="*/ 79667987 w 1786"/>
                                <a:gd name="T27" fmla="*/ 73744735 h 885"/>
                                <a:gd name="T28" fmla="*/ 79667987 w 1786"/>
                                <a:gd name="T29" fmla="*/ 73744735 h 885"/>
                                <a:gd name="T30" fmla="*/ 79667987 w 1786"/>
                                <a:gd name="T31" fmla="*/ 73744735 h 885"/>
                                <a:gd name="T32" fmla="*/ 79667987 w 1786"/>
                                <a:gd name="T33" fmla="*/ 73744735 h 885"/>
                                <a:gd name="T34" fmla="*/ 79667987 w 1786"/>
                                <a:gd name="T35" fmla="*/ 73744735 h 885"/>
                                <a:gd name="T36" fmla="*/ 79667987 w 1786"/>
                                <a:gd name="T37" fmla="*/ 73744735 h 885"/>
                                <a:gd name="T38" fmla="*/ 79667987 w 1786"/>
                                <a:gd name="T39" fmla="*/ 73744735 h 885"/>
                                <a:gd name="T40" fmla="*/ 79667987 w 1786"/>
                                <a:gd name="T41" fmla="*/ 73744735 h 885"/>
                                <a:gd name="T42" fmla="*/ 79667987 w 1786"/>
                                <a:gd name="T43" fmla="*/ 73744735 h 885"/>
                                <a:gd name="T44" fmla="*/ 79667987 w 1786"/>
                                <a:gd name="T45" fmla="*/ 73744735 h 885"/>
                                <a:gd name="T46" fmla="*/ 79667987 w 1786"/>
                                <a:gd name="T47" fmla="*/ 73744735 h 885"/>
                                <a:gd name="T48" fmla="*/ 79667987 w 1786"/>
                                <a:gd name="T49" fmla="*/ 73744735 h 885"/>
                                <a:gd name="T50" fmla="*/ 79667987 w 1786"/>
                                <a:gd name="T51" fmla="*/ 73744735 h 885"/>
                                <a:gd name="T52" fmla="*/ 79667987 w 1786"/>
                                <a:gd name="T53" fmla="*/ 73744735 h 885"/>
                                <a:gd name="T54" fmla="*/ 79667987 w 1786"/>
                                <a:gd name="T55" fmla="*/ 73744735 h 885"/>
                                <a:gd name="T56" fmla="*/ 79667987 w 1786"/>
                                <a:gd name="T57" fmla="*/ 73744735 h 885"/>
                                <a:gd name="T58" fmla="*/ 79667987 w 1786"/>
                                <a:gd name="T59" fmla="*/ 73744735 h 885"/>
                                <a:gd name="T60" fmla="*/ 79667987 w 1786"/>
                                <a:gd name="T61" fmla="*/ 73744735 h 885"/>
                                <a:gd name="T62" fmla="*/ 79667987 w 1786"/>
                                <a:gd name="T63" fmla="*/ 73744735 h 885"/>
                                <a:gd name="T64" fmla="*/ 79667987 w 1786"/>
                                <a:gd name="T65" fmla="*/ 73744735 h 885"/>
                                <a:gd name="T66" fmla="*/ 79667987 w 1786"/>
                                <a:gd name="T67" fmla="*/ 73744735 h 885"/>
                                <a:gd name="T68" fmla="*/ 79667987 w 1786"/>
                                <a:gd name="T69" fmla="*/ 73744735 h 885"/>
                                <a:gd name="T70" fmla="*/ 79667987 w 1786"/>
                                <a:gd name="T71" fmla="*/ 73744735 h 885"/>
                                <a:gd name="T72" fmla="*/ 79667987 w 1786"/>
                                <a:gd name="T73" fmla="*/ 73744735 h 885"/>
                                <a:gd name="T74" fmla="*/ 79667987 w 1786"/>
                                <a:gd name="T75" fmla="*/ 73744735 h 885"/>
                                <a:gd name="T76" fmla="*/ 79667987 w 1786"/>
                                <a:gd name="T77" fmla="*/ 73744735 h 885"/>
                                <a:gd name="T78" fmla="*/ 79667987 w 1786"/>
                                <a:gd name="T79" fmla="*/ 73744735 h 885"/>
                                <a:gd name="T80" fmla="*/ 79667987 w 1786"/>
                                <a:gd name="T81" fmla="*/ 73744735 h 885"/>
                                <a:gd name="T82" fmla="*/ 79667987 w 1786"/>
                                <a:gd name="T83" fmla="*/ 73744735 h 885"/>
                                <a:gd name="T84" fmla="*/ 79667987 w 1786"/>
                                <a:gd name="T85" fmla="*/ 73744735 h 885"/>
                                <a:gd name="T86" fmla="*/ 79667987 w 1786"/>
                                <a:gd name="T87" fmla="*/ 73744735 h 885"/>
                                <a:gd name="T88" fmla="*/ 79667987 w 1786"/>
                                <a:gd name="T89" fmla="*/ 73744735 h 885"/>
                                <a:gd name="T90" fmla="*/ 79667987 w 1786"/>
                                <a:gd name="T91" fmla="*/ 73744735 h 885"/>
                                <a:gd name="T92" fmla="*/ 79667987 w 1786"/>
                                <a:gd name="T93" fmla="*/ 73744735 h 885"/>
                                <a:gd name="T94" fmla="*/ 79667987 w 1786"/>
                                <a:gd name="T95" fmla="*/ 73744735 h 885"/>
                                <a:gd name="T96" fmla="*/ 79667987 w 1786"/>
                                <a:gd name="T97" fmla="*/ 73744735 h 885"/>
                                <a:gd name="T98" fmla="*/ 79667987 w 1786"/>
                                <a:gd name="T99" fmla="*/ 0 h 885"/>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Lst>
                              <a:ahLst/>
                              <a:cxnLst>
                                <a:cxn ang="T100">
                                  <a:pos x="T0" y="T1"/>
                                </a:cxn>
                                <a:cxn ang="T101">
                                  <a:pos x="T2" y="T3"/>
                                </a:cxn>
                                <a:cxn ang="T102">
                                  <a:pos x="T4" y="T5"/>
                                </a:cxn>
                                <a:cxn ang="T103">
                                  <a:pos x="T6" y="T7"/>
                                </a:cxn>
                                <a:cxn ang="T104">
                                  <a:pos x="T8" y="T9"/>
                                </a:cxn>
                                <a:cxn ang="T105">
                                  <a:pos x="T10" y="T11"/>
                                </a:cxn>
                                <a:cxn ang="T106">
                                  <a:pos x="T12" y="T13"/>
                                </a:cxn>
                                <a:cxn ang="T107">
                                  <a:pos x="T14" y="T15"/>
                                </a:cxn>
                                <a:cxn ang="T108">
                                  <a:pos x="T16" y="T17"/>
                                </a:cxn>
                                <a:cxn ang="T109">
                                  <a:pos x="T18" y="T19"/>
                                </a:cxn>
                                <a:cxn ang="T110">
                                  <a:pos x="T20" y="T21"/>
                                </a:cxn>
                                <a:cxn ang="T111">
                                  <a:pos x="T22" y="T23"/>
                                </a:cxn>
                                <a:cxn ang="T112">
                                  <a:pos x="T24" y="T25"/>
                                </a:cxn>
                                <a:cxn ang="T113">
                                  <a:pos x="T26" y="T27"/>
                                </a:cxn>
                                <a:cxn ang="T114">
                                  <a:pos x="T28" y="T29"/>
                                </a:cxn>
                                <a:cxn ang="T115">
                                  <a:pos x="T30" y="T31"/>
                                </a:cxn>
                                <a:cxn ang="T116">
                                  <a:pos x="T32" y="T33"/>
                                </a:cxn>
                                <a:cxn ang="T117">
                                  <a:pos x="T34" y="T35"/>
                                </a:cxn>
                                <a:cxn ang="T118">
                                  <a:pos x="T36" y="T37"/>
                                </a:cxn>
                                <a:cxn ang="T119">
                                  <a:pos x="T38" y="T39"/>
                                </a:cxn>
                                <a:cxn ang="T120">
                                  <a:pos x="T40" y="T41"/>
                                </a:cxn>
                                <a:cxn ang="T121">
                                  <a:pos x="T42" y="T43"/>
                                </a:cxn>
                                <a:cxn ang="T122">
                                  <a:pos x="T44" y="T45"/>
                                </a:cxn>
                                <a:cxn ang="T123">
                                  <a:pos x="T46" y="T47"/>
                                </a:cxn>
                                <a:cxn ang="T124">
                                  <a:pos x="T48" y="T49"/>
                                </a:cxn>
                                <a:cxn ang="T125">
                                  <a:pos x="T50" y="T51"/>
                                </a:cxn>
                                <a:cxn ang="T126">
                                  <a:pos x="T52" y="T53"/>
                                </a:cxn>
                                <a:cxn ang="T127">
                                  <a:pos x="T54" y="T55"/>
                                </a:cxn>
                                <a:cxn ang="T128">
                                  <a:pos x="T56" y="T57"/>
                                </a:cxn>
                                <a:cxn ang="T129">
                                  <a:pos x="T58" y="T59"/>
                                </a:cxn>
                                <a:cxn ang="T130">
                                  <a:pos x="T60" y="T61"/>
                                </a:cxn>
                                <a:cxn ang="T131">
                                  <a:pos x="T62" y="T63"/>
                                </a:cxn>
                                <a:cxn ang="T132">
                                  <a:pos x="T64" y="T65"/>
                                </a:cxn>
                                <a:cxn ang="T133">
                                  <a:pos x="T66" y="T67"/>
                                </a:cxn>
                                <a:cxn ang="T134">
                                  <a:pos x="T68" y="T69"/>
                                </a:cxn>
                                <a:cxn ang="T135">
                                  <a:pos x="T70" y="T71"/>
                                </a:cxn>
                                <a:cxn ang="T136">
                                  <a:pos x="T72" y="T73"/>
                                </a:cxn>
                                <a:cxn ang="T137">
                                  <a:pos x="T74" y="T75"/>
                                </a:cxn>
                                <a:cxn ang="T138">
                                  <a:pos x="T76" y="T77"/>
                                </a:cxn>
                                <a:cxn ang="T139">
                                  <a:pos x="T78" y="T79"/>
                                </a:cxn>
                                <a:cxn ang="T140">
                                  <a:pos x="T80" y="T81"/>
                                </a:cxn>
                                <a:cxn ang="T141">
                                  <a:pos x="T82" y="T83"/>
                                </a:cxn>
                                <a:cxn ang="T142">
                                  <a:pos x="T84" y="T85"/>
                                </a:cxn>
                                <a:cxn ang="T143">
                                  <a:pos x="T86" y="T87"/>
                                </a:cxn>
                                <a:cxn ang="T144">
                                  <a:pos x="T88" y="T89"/>
                                </a:cxn>
                                <a:cxn ang="T145">
                                  <a:pos x="T90" y="T91"/>
                                </a:cxn>
                                <a:cxn ang="T146">
                                  <a:pos x="T92" y="T93"/>
                                </a:cxn>
                                <a:cxn ang="T147">
                                  <a:pos x="T94" y="T95"/>
                                </a:cxn>
                                <a:cxn ang="T148">
                                  <a:pos x="T96" y="T97"/>
                                </a:cxn>
                                <a:cxn ang="T149">
                                  <a:pos x="T98" y="T99"/>
                                </a:cxn>
                              </a:cxnLst>
                              <a:rect l="0" t="0" r="r" b="b"/>
                              <a:pathLst>
                                <a:path w="1786" h="885">
                                  <a:moveTo>
                                    <a:pt x="0" y="0"/>
                                  </a:moveTo>
                                  <a:lnTo>
                                    <a:pt x="1" y="57"/>
                                  </a:lnTo>
                                  <a:lnTo>
                                    <a:pt x="7" y="113"/>
                                  </a:lnTo>
                                  <a:lnTo>
                                    <a:pt x="16" y="170"/>
                                  </a:lnTo>
                                  <a:lnTo>
                                    <a:pt x="28" y="226"/>
                                  </a:lnTo>
                                  <a:lnTo>
                                    <a:pt x="45" y="279"/>
                                  </a:lnTo>
                                  <a:lnTo>
                                    <a:pt x="65" y="333"/>
                                  </a:lnTo>
                                  <a:lnTo>
                                    <a:pt x="88" y="385"/>
                                  </a:lnTo>
                                  <a:lnTo>
                                    <a:pt x="115" y="435"/>
                                  </a:lnTo>
                                  <a:lnTo>
                                    <a:pt x="144" y="483"/>
                                  </a:lnTo>
                                  <a:lnTo>
                                    <a:pt x="176" y="530"/>
                                  </a:lnTo>
                                  <a:lnTo>
                                    <a:pt x="212" y="574"/>
                                  </a:lnTo>
                                  <a:lnTo>
                                    <a:pt x="252" y="617"/>
                                  </a:lnTo>
                                  <a:lnTo>
                                    <a:pt x="292" y="657"/>
                                  </a:lnTo>
                                  <a:lnTo>
                                    <a:pt x="337" y="692"/>
                                  </a:lnTo>
                                  <a:lnTo>
                                    <a:pt x="382" y="726"/>
                                  </a:lnTo>
                                  <a:lnTo>
                                    <a:pt x="431" y="758"/>
                                  </a:lnTo>
                                  <a:lnTo>
                                    <a:pt x="479" y="785"/>
                                  </a:lnTo>
                                  <a:lnTo>
                                    <a:pt x="531" y="810"/>
                                  </a:lnTo>
                                  <a:lnTo>
                                    <a:pt x="584" y="832"/>
                                  </a:lnTo>
                                  <a:lnTo>
                                    <a:pt x="638" y="850"/>
                                  </a:lnTo>
                                  <a:lnTo>
                                    <a:pt x="694" y="864"/>
                                  </a:lnTo>
                                  <a:lnTo>
                                    <a:pt x="750" y="875"/>
                                  </a:lnTo>
                                  <a:lnTo>
                                    <a:pt x="807" y="882"/>
                                  </a:lnTo>
                                  <a:lnTo>
                                    <a:pt x="865" y="885"/>
                                  </a:lnTo>
                                  <a:lnTo>
                                    <a:pt x="921" y="885"/>
                                  </a:lnTo>
                                  <a:lnTo>
                                    <a:pt x="979" y="882"/>
                                  </a:lnTo>
                                  <a:lnTo>
                                    <a:pt x="1036" y="875"/>
                                  </a:lnTo>
                                  <a:lnTo>
                                    <a:pt x="1092" y="864"/>
                                  </a:lnTo>
                                  <a:lnTo>
                                    <a:pt x="1146" y="850"/>
                                  </a:lnTo>
                                  <a:lnTo>
                                    <a:pt x="1202" y="832"/>
                                  </a:lnTo>
                                  <a:lnTo>
                                    <a:pt x="1254" y="810"/>
                                  </a:lnTo>
                                  <a:lnTo>
                                    <a:pt x="1307" y="785"/>
                                  </a:lnTo>
                                  <a:lnTo>
                                    <a:pt x="1355" y="758"/>
                                  </a:lnTo>
                                  <a:lnTo>
                                    <a:pt x="1404" y="726"/>
                                  </a:lnTo>
                                  <a:lnTo>
                                    <a:pt x="1449" y="692"/>
                                  </a:lnTo>
                                  <a:lnTo>
                                    <a:pt x="1494" y="657"/>
                                  </a:lnTo>
                                  <a:lnTo>
                                    <a:pt x="1534" y="617"/>
                                  </a:lnTo>
                                  <a:lnTo>
                                    <a:pt x="1574" y="574"/>
                                  </a:lnTo>
                                  <a:lnTo>
                                    <a:pt x="1610" y="530"/>
                                  </a:lnTo>
                                  <a:lnTo>
                                    <a:pt x="1642" y="483"/>
                                  </a:lnTo>
                                  <a:lnTo>
                                    <a:pt x="1671" y="435"/>
                                  </a:lnTo>
                                  <a:lnTo>
                                    <a:pt x="1698" y="385"/>
                                  </a:lnTo>
                                  <a:lnTo>
                                    <a:pt x="1721" y="333"/>
                                  </a:lnTo>
                                  <a:lnTo>
                                    <a:pt x="1741" y="279"/>
                                  </a:lnTo>
                                  <a:lnTo>
                                    <a:pt x="1757" y="226"/>
                                  </a:lnTo>
                                  <a:lnTo>
                                    <a:pt x="1770" y="170"/>
                                  </a:lnTo>
                                  <a:lnTo>
                                    <a:pt x="1779" y="113"/>
                                  </a:lnTo>
                                  <a:lnTo>
                                    <a:pt x="1785" y="57"/>
                                  </a:lnTo>
                                  <a:lnTo>
                                    <a:pt x="1786" y="0"/>
                                  </a:lnTo>
                                </a:path>
                              </a:pathLst>
                            </a:custGeom>
                            <a:solidFill>
                              <a:srgbClr val="FF0000"/>
                            </a:solidFill>
                            <a:ln w="11430">
                              <a:solidFill>
                                <a:srgbClr val="000000"/>
                              </a:solidFill>
                              <a:round/>
                              <a:headEnd/>
                              <a:tailEnd/>
                            </a:ln>
                          </wps:spPr>
                          <wps:bodyPr rot="0" vert="horz" wrap="square" lIns="91440" tIns="45720" rIns="91440" bIns="45720" anchor="t" anchorCtr="0" upright="1">
                            <a:noAutofit/>
                          </wps:bodyPr>
                        </wps:wsp>
                        <wps:wsp>
                          <wps:cNvPr id="439" name="Freeform 13"/>
                          <wps:cNvSpPr>
                            <a:spLocks/>
                          </wps:cNvSpPr>
                          <wps:spPr bwMode="auto">
                            <a:xfrm>
                              <a:off x="6718" y="4775"/>
                              <a:ext cx="344" cy="165"/>
                            </a:xfrm>
                            <a:custGeom>
                              <a:avLst/>
                              <a:gdLst>
                                <a:gd name="T0" fmla="*/ 79667987 w 1786"/>
                                <a:gd name="T1" fmla="*/ 74646803 h 885"/>
                                <a:gd name="T2" fmla="*/ 79667987 w 1786"/>
                                <a:gd name="T3" fmla="*/ 74646803 h 885"/>
                                <a:gd name="T4" fmla="*/ 79667987 w 1786"/>
                                <a:gd name="T5" fmla="*/ 74646803 h 885"/>
                                <a:gd name="T6" fmla="*/ 79667987 w 1786"/>
                                <a:gd name="T7" fmla="*/ 74646803 h 885"/>
                                <a:gd name="T8" fmla="*/ 79667987 w 1786"/>
                                <a:gd name="T9" fmla="*/ 74646803 h 885"/>
                                <a:gd name="T10" fmla="*/ 79667987 w 1786"/>
                                <a:gd name="T11" fmla="*/ 74646803 h 885"/>
                                <a:gd name="T12" fmla="*/ 79667987 w 1786"/>
                                <a:gd name="T13" fmla="*/ 74646803 h 885"/>
                                <a:gd name="T14" fmla="*/ 79667987 w 1786"/>
                                <a:gd name="T15" fmla="*/ 74646803 h 885"/>
                                <a:gd name="T16" fmla="*/ 79667987 w 1786"/>
                                <a:gd name="T17" fmla="*/ 74646803 h 885"/>
                                <a:gd name="T18" fmla="*/ 79667987 w 1786"/>
                                <a:gd name="T19" fmla="*/ 74646803 h 885"/>
                                <a:gd name="T20" fmla="*/ 79667987 w 1786"/>
                                <a:gd name="T21" fmla="*/ 74646803 h 885"/>
                                <a:gd name="T22" fmla="*/ 79667987 w 1786"/>
                                <a:gd name="T23" fmla="*/ 74646803 h 885"/>
                                <a:gd name="T24" fmla="*/ 79667987 w 1786"/>
                                <a:gd name="T25" fmla="*/ 74646803 h 885"/>
                                <a:gd name="T26" fmla="*/ 79667987 w 1786"/>
                                <a:gd name="T27" fmla="*/ 74646803 h 885"/>
                                <a:gd name="T28" fmla="*/ 79667987 w 1786"/>
                                <a:gd name="T29" fmla="*/ 74646803 h 885"/>
                                <a:gd name="T30" fmla="*/ 79667987 w 1786"/>
                                <a:gd name="T31" fmla="*/ 74646803 h 885"/>
                                <a:gd name="T32" fmla="*/ 79667987 w 1786"/>
                                <a:gd name="T33" fmla="*/ 74646803 h 885"/>
                                <a:gd name="T34" fmla="*/ 79667987 w 1786"/>
                                <a:gd name="T35" fmla="*/ 74646803 h 885"/>
                                <a:gd name="T36" fmla="*/ 79667987 w 1786"/>
                                <a:gd name="T37" fmla="*/ 74646803 h 885"/>
                                <a:gd name="T38" fmla="*/ 79667987 w 1786"/>
                                <a:gd name="T39" fmla="*/ 74646803 h 885"/>
                                <a:gd name="T40" fmla="*/ 79667987 w 1786"/>
                                <a:gd name="T41" fmla="*/ 74646803 h 885"/>
                                <a:gd name="T42" fmla="*/ 79667987 w 1786"/>
                                <a:gd name="T43" fmla="*/ 74646803 h 885"/>
                                <a:gd name="T44" fmla="*/ 79667987 w 1786"/>
                                <a:gd name="T45" fmla="*/ 74646803 h 885"/>
                                <a:gd name="T46" fmla="*/ 79667987 w 1786"/>
                                <a:gd name="T47" fmla="*/ 74646803 h 885"/>
                                <a:gd name="T48" fmla="*/ 79667987 w 1786"/>
                                <a:gd name="T49" fmla="*/ 0 h 885"/>
                                <a:gd name="T50" fmla="*/ 79667987 w 1786"/>
                                <a:gd name="T51" fmla="*/ 0 h 885"/>
                                <a:gd name="T52" fmla="*/ 79667987 w 1786"/>
                                <a:gd name="T53" fmla="*/ 74646803 h 885"/>
                                <a:gd name="T54" fmla="*/ 79667987 w 1786"/>
                                <a:gd name="T55" fmla="*/ 74646803 h 885"/>
                                <a:gd name="T56" fmla="*/ 79667987 w 1786"/>
                                <a:gd name="T57" fmla="*/ 74646803 h 885"/>
                                <a:gd name="T58" fmla="*/ 79667987 w 1786"/>
                                <a:gd name="T59" fmla="*/ 74646803 h 885"/>
                                <a:gd name="T60" fmla="*/ 79667987 w 1786"/>
                                <a:gd name="T61" fmla="*/ 74646803 h 885"/>
                                <a:gd name="T62" fmla="*/ 79667987 w 1786"/>
                                <a:gd name="T63" fmla="*/ 74646803 h 885"/>
                                <a:gd name="T64" fmla="*/ 79667987 w 1786"/>
                                <a:gd name="T65" fmla="*/ 74646803 h 885"/>
                                <a:gd name="T66" fmla="*/ 79667987 w 1786"/>
                                <a:gd name="T67" fmla="*/ 74646803 h 885"/>
                                <a:gd name="T68" fmla="*/ 79667987 w 1786"/>
                                <a:gd name="T69" fmla="*/ 74646803 h 885"/>
                                <a:gd name="T70" fmla="*/ 79667987 w 1786"/>
                                <a:gd name="T71" fmla="*/ 74646803 h 885"/>
                                <a:gd name="T72" fmla="*/ 79667987 w 1786"/>
                                <a:gd name="T73" fmla="*/ 74646803 h 885"/>
                                <a:gd name="T74" fmla="*/ 79667987 w 1786"/>
                                <a:gd name="T75" fmla="*/ 74646803 h 885"/>
                                <a:gd name="T76" fmla="*/ 79667987 w 1786"/>
                                <a:gd name="T77" fmla="*/ 74646803 h 885"/>
                                <a:gd name="T78" fmla="*/ 79667987 w 1786"/>
                                <a:gd name="T79" fmla="*/ 74646803 h 885"/>
                                <a:gd name="T80" fmla="*/ 79667987 w 1786"/>
                                <a:gd name="T81" fmla="*/ 74646803 h 885"/>
                                <a:gd name="T82" fmla="*/ 79667987 w 1786"/>
                                <a:gd name="T83" fmla="*/ 74646803 h 885"/>
                                <a:gd name="T84" fmla="*/ 79667987 w 1786"/>
                                <a:gd name="T85" fmla="*/ 74646803 h 885"/>
                                <a:gd name="T86" fmla="*/ 79667987 w 1786"/>
                                <a:gd name="T87" fmla="*/ 74646803 h 885"/>
                                <a:gd name="T88" fmla="*/ 79667987 w 1786"/>
                                <a:gd name="T89" fmla="*/ 74646803 h 885"/>
                                <a:gd name="T90" fmla="*/ 79667987 w 1786"/>
                                <a:gd name="T91" fmla="*/ 74646803 h 885"/>
                                <a:gd name="T92" fmla="*/ 79667987 w 1786"/>
                                <a:gd name="T93" fmla="*/ 74646803 h 885"/>
                                <a:gd name="T94" fmla="*/ 79667987 w 1786"/>
                                <a:gd name="T95" fmla="*/ 74646803 h 885"/>
                                <a:gd name="T96" fmla="*/ 79667987 w 1786"/>
                                <a:gd name="T97" fmla="*/ 74646803 h 885"/>
                                <a:gd name="T98" fmla="*/ 0 w 1786"/>
                                <a:gd name="T99" fmla="*/ 74646803 h 885"/>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Lst>
                              <a:ahLst/>
                              <a:cxnLst>
                                <a:cxn ang="T100">
                                  <a:pos x="T0" y="T1"/>
                                </a:cxn>
                                <a:cxn ang="T101">
                                  <a:pos x="T2" y="T3"/>
                                </a:cxn>
                                <a:cxn ang="T102">
                                  <a:pos x="T4" y="T5"/>
                                </a:cxn>
                                <a:cxn ang="T103">
                                  <a:pos x="T6" y="T7"/>
                                </a:cxn>
                                <a:cxn ang="T104">
                                  <a:pos x="T8" y="T9"/>
                                </a:cxn>
                                <a:cxn ang="T105">
                                  <a:pos x="T10" y="T11"/>
                                </a:cxn>
                                <a:cxn ang="T106">
                                  <a:pos x="T12" y="T13"/>
                                </a:cxn>
                                <a:cxn ang="T107">
                                  <a:pos x="T14" y="T15"/>
                                </a:cxn>
                                <a:cxn ang="T108">
                                  <a:pos x="T16" y="T17"/>
                                </a:cxn>
                                <a:cxn ang="T109">
                                  <a:pos x="T18" y="T19"/>
                                </a:cxn>
                                <a:cxn ang="T110">
                                  <a:pos x="T20" y="T21"/>
                                </a:cxn>
                                <a:cxn ang="T111">
                                  <a:pos x="T22" y="T23"/>
                                </a:cxn>
                                <a:cxn ang="T112">
                                  <a:pos x="T24" y="T25"/>
                                </a:cxn>
                                <a:cxn ang="T113">
                                  <a:pos x="T26" y="T27"/>
                                </a:cxn>
                                <a:cxn ang="T114">
                                  <a:pos x="T28" y="T29"/>
                                </a:cxn>
                                <a:cxn ang="T115">
                                  <a:pos x="T30" y="T31"/>
                                </a:cxn>
                                <a:cxn ang="T116">
                                  <a:pos x="T32" y="T33"/>
                                </a:cxn>
                                <a:cxn ang="T117">
                                  <a:pos x="T34" y="T35"/>
                                </a:cxn>
                                <a:cxn ang="T118">
                                  <a:pos x="T36" y="T37"/>
                                </a:cxn>
                                <a:cxn ang="T119">
                                  <a:pos x="T38" y="T39"/>
                                </a:cxn>
                                <a:cxn ang="T120">
                                  <a:pos x="T40" y="T41"/>
                                </a:cxn>
                                <a:cxn ang="T121">
                                  <a:pos x="T42" y="T43"/>
                                </a:cxn>
                                <a:cxn ang="T122">
                                  <a:pos x="T44" y="T45"/>
                                </a:cxn>
                                <a:cxn ang="T123">
                                  <a:pos x="T46" y="T47"/>
                                </a:cxn>
                                <a:cxn ang="T124">
                                  <a:pos x="T48" y="T49"/>
                                </a:cxn>
                                <a:cxn ang="T125">
                                  <a:pos x="T50" y="T51"/>
                                </a:cxn>
                                <a:cxn ang="T126">
                                  <a:pos x="T52" y="T53"/>
                                </a:cxn>
                                <a:cxn ang="T127">
                                  <a:pos x="T54" y="T55"/>
                                </a:cxn>
                                <a:cxn ang="T128">
                                  <a:pos x="T56" y="T57"/>
                                </a:cxn>
                                <a:cxn ang="T129">
                                  <a:pos x="T58" y="T59"/>
                                </a:cxn>
                                <a:cxn ang="T130">
                                  <a:pos x="T60" y="T61"/>
                                </a:cxn>
                                <a:cxn ang="T131">
                                  <a:pos x="T62" y="T63"/>
                                </a:cxn>
                                <a:cxn ang="T132">
                                  <a:pos x="T64" y="T65"/>
                                </a:cxn>
                                <a:cxn ang="T133">
                                  <a:pos x="T66" y="T67"/>
                                </a:cxn>
                                <a:cxn ang="T134">
                                  <a:pos x="T68" y="T69"/>
                                </a:cxn>
                                <a:cxn ang="T135">
                                  <a:pos x="T70" y="T71"/>
                                </a:cxn>
                                <a:cxn ang="T136">
                                  <a:pos x="T72" y="T73"/>
                                </a:cxn>
                                <a:cxn ang="T137">
                                  <a:pos x="T74" y="T75"/>
                                </a:cxn>
                                <a:cxn ang="T138">
                                  <a:pos x="T76" y="T77"/>
                                </a:cxn>
                                <a:cxn ang="T139">
                                  <a:pos x="T78" y="T79"/>
                                </a:cxn>
                                <a:cxn ang="T140">
                                  <a:pos x="T80" y="T81"/>
                                </a:cxn>
                                <a:cxn ang="T141">
                                  <a:pos x="T82" y="T83"/>
                                </a:cxn>
                                <a:cxn ang="T142">
                                  <a:pos x="T84" y="T85"/>
                                </a:cxn>
                                <a:cxn ang="T143">
                                  <a:pos x="T86" y="T87"/>
                                </a:cxn>
                                <a:cxn ang="T144">
                                  <a:pos x="T88" y="T89"/>
                                </a:cxn>
                                <a:cxn ang="T145">
                                  <a:pos x="T90" y="T91"/>
                                </a:cxn>
                                <a:cxn ang="T146">
                                  <a:pos x="T92" y="T93"/>
                                </a:cxn>
                                <a:cxn ang="T147">
                                  <a:pos x="T94" y="T95"/>
                                </a:cxn>
                                <a:cxn ang="T148">
                                  <a:pos x="T96" y="T97"/>
                                </a:cxn>
                                <a:cxn ang="T149">
                                  <a:pos x="T98" y="T99"/>
                                </a:cxn>
                              </a:cxnLst>
                              <a:rect l="0" t="0" r="r" b="b"/>
                              <a:pathLst>
                                <a:path w="1786" h="885">
                                  <a:moveTo>
                                    <a:pt x="1786" y="885"/>
                                  </a:moveTo>
                                  <a:lnTo>
                                    <a:pt x="1785" y="828"/>
                                  </a:lnTo>
                                  <a:lnTo>
                                    <a:pt x="1779" y="773"/>
                                  </a:lnTo>
                                  <a:lnTo>
                                    <a:pt x="1770" y="715"/>
                                  </a:lnTo>
                                  <a:lnTo>
                                    <a:pt x="1757" y="660"/>
                                  </a:lnTo>
                                  <a:lnTo>
                                    <a:pt x="1741" y="606"/>
                                  </a:lnTo>
                                  <a:lnTo>
                                    <a:pt x="1721" y="553"/>
                                  </a:lnTo>
                                  <a:lnTo>
                                    <a:pt x="1698" y="501"/>
                                  </a:lnTo>
                                  <a:lnTo>
                                    <a:pt x="1671" y="451"/>
                                  </a:lnTo>
                                  <a:lnTo>
                                    <a:pt x="1642" y="402"/>
                                  </a:lnTo>
                                  <a:lnTo>
                                    <a:pt x="1610" y="356"/>
                                  </a:lnTo>
                                  <a:lnTo>
                                    <a:pt x="1574" y="311"/>
                                  </a:lnTo>
                                  <a:lnTo>
                                    <a:pt x="1534" y="268"/>
                                  </a:lnTo>
                                  <a:lnTo>
                                    <a:pt x="1494" y="229"/>
                                  </a:lnTo>
                                  <a:lnTo>
                                    <a:pt x="1449" y="193"/>
                                  </a:lnTo>
                                  <a:lnTo>
                                    <a:pt x="1404" y="159"/>
                                  </a:lnTo>
                                  <a:lnTo>
                                    <a:pt x="1355" y="127"/>
                                  </a:lnTo>
                                  <a:lnTo>
                                    <a:pt x="1307" y="100"/>
                                  </a:lnTo>
                                  <a:lnTo>
                                    <a:pt x="1254" y="75"/>
                                  </a:lnTo>
                                  <a:lnTo>
                                    <a:pt x="1202" y="54"/>
                                  </a:lnTo>
                                  <a:lnTo>
                                    <a:pt x="1146" y="36"/>
                                  </a:lnTo>
                                  <a:lnTo>
                                    <a:pt x="1092" y="22"/>
                                  </a:lnTo>
                                  <a:lnTo>
                                    <a:pt x="1036" y="11"/>
                                  </a:lnTo>
                                  <a:lnTo>
                                    <a:pt x="979" y="4"/>
                                  </a:lnTo>
                                  <a:lnTo>
                                    <a:pt x="921" y="0"/>
                                  </a:lnTo>
                                  <a:lnTo>
                                    <a:pt x="865" y="0"/>
                                  </a:lnTo>
                                  <a:lnTo>
                                    <a:pt x="807" y="4"/>
                                  </a:lnTo>
                                  <a:lnTo>
                                    <a:pt x="750" y="11"/>
                                  </a:lnTo>
                                  <a:lnTo>
                                    <a:pt x="694" y="22"/>
                                  </a:lnTo>
                                  <a:lnTo>
                                    <a:pt x="638" y="36"/>
                                  </a:lnTo>
                                  <a:lnTo>
                                    <a:pt x="584" y="54"/>
                                  </a:lnTo>
                                  <a:lnTo>
                                    <a:pt x="531" y="75"/>
                                  </a:lnTo>
                                  <a:lnTo>
                                    <a:pt x="479" y="100"/>
                                  </a:lnTo>
                                  <a:lnTo>
                                    <a:pt x="431" y="127"/>
                                  </a:lnTo>
                                  <a:lnTo>
                                    <a:pt x="382" y="159"/>
                                  </a:lnTo>
                                  <a:lnTo>
                                    <a:pt x="337" y="193"/>
                                  </a:lnTo>
                                  <a:lnTo>
                                    <a:pt x="292" y="229"/>
                                  </a:lnTo>
                                  <a:lnTo>
                                    <a:pt x="252" y="268"/>
                                  </a:lnTo>
                                  <a:lnTo>
                                    <a:pt x="212" y="311"/>
                                  </a:lnTo>
                                  <a:lnTo>
                                    <a:pt x="176" y="356"/>
                                  </a:lnTo>
                                  <a:lnTo>
                                    <a:pt x="144" y="402"/>
                                  </a:lnTo>
                                  <a:lnTo>
                                    <a:pt x="115" y="451"/>
                                  </a:lnTo>
                                  <a:lnTo>
                                    <a:pt x="88" y="501"/>
                                  </a:lnTo>
                                  <a:lnTo>
                                    <a:pt x="65" y="553"/>
                                  </a:lnTo>
                                  <a:lnTo>
                                    <a:pt x="45" y="606"/>
                                  </a:lnTo>
                                  <a:lnTo>
                                    <a:pt x="28" y="660"/>
                                  </a:lnTo>
                                  <a:lnTo>
                                    <a:pt x="16" y="715"/>
                                  </a:lnTo>
                                  <a:lnTo>
                                    <a:pt x="7" y="773"/>
                                  </a:lnTo>
                                  <a:lnTo>
                                    <a:pt x="1" y="828"/>
                                  </a:lnTo>
                                  <a:lnTo>
                                    <a:pt x="0" y="885"/>
                                  </a:lnTo>
                                </a:path>
                              </a:pathLst>
                            </a:custGeom>
                            <a:solidFill>
                              <a:srgbClr val="FF0000"/>
                            </a:solidFill>
                            <a:ln w="11430">
                              <a:solidFill>
                                <a:srgbClr val="000000"/>
                              </a:solidFill>
                              <a:round/>
                              <a:headEnd/>
                              <a:tailEnd/>
                            </a:ln>
                          </wps:spPr>
                          <wps:bodyPr rot="0" vert="horz" wrap="square" lIns="91440" tIns="45720" rIns="91440" bIns="45720" anchor="t" anchorCtr="0" upright="1">
                            <a:noAutofit/>
                          </wps:bodyPr>
                        </wps:wsp>
                      </wpg:wgp>
                      <wps:wsp>
                        <wps:cNvPr id="440" name="Arc 381"/>
                        <wps:cNvSpPr>
                          <a:spLocks/>
                        </wps:cNvSpPr>
                        <wps:spPr bwMode="auto">
                          <a:xfrm flipH="1" flipV="1">
                            <a:off x="519103" y="776008"/>
                            <a:ext cx="102101" cy="95201"/>
                          </a:xfrm>
                          <a:custGeom>
                            <a:avLst/>
                            <a:gdLst>
                              <a:gd name="T0" fmla="*/ 0 w 21600"/>
                              <a:gd name="T1" fmla="*/ 0 h 21600"/>
                              <a:gd name="T2" fmla="*/ 599707 w 21600"/>
                              <a:gd name="T3" fmla="*/ 496774 h 21600"/>
                              <a:gd name="T4" fmla="*/ 0 w 21600"/>
                              <a:gd name="T5" fmla="*/ 496774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lnTo>
                                  <a:pt x="-1" y="0"/>
                                </a:lnTo>
                                <a:close/>
                              </a:path>
                            </a:pathLst>
                          </a:custGeom>
                          <a:noFill/>
                          <a:ln w="19050">
                            <a:solidFill>
                              <a:srgbClr val="FF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1" name="AutoShape 382"/>
                        <wps:cNvCnPr>
                          <a:cxnSpLocks noChangeShapeType="1"/>
                        </wps:cNvCnPr>
                        <wps:spPr bwMode="auto">
                          <a:xfrm flipV="1">
                            <a:off x="517503" y="665107"/>
                            <a:ext cx="59200" cy="87701"/>
                          </a:xfrm>
                          <a:prstGeom prst="straightConnector1">
                            <a:avLst/>
                          </a:prstGeom>
                          <a:noFill/>
                          <a:ln w="19050">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442" name="Oval 383"/>
                        <wps:cNvSpPr>
                          <a:spLocks noChangeAspect="1" noChangeArrowheads="1"/>
                        </wps:cNvSpPr>
                        <wps:spPr bwMode="auto">
                          <a:xfrm>
                            <a:off x="569903" y="624406"/>
                            <a:ext cx="66100" cy="67301"/>
                          </a:xfrm>
                          <a:prstGeom prst="ellipse">
                            <a:avLst/>
                          </a:prstGeom>
                          <a:solidFill>
                            <a:srgbClr val="0070C0"/>
                          </a:solidFill>
                          <a:ln w="9525">
                            <a:solidFill>
                              <a:srgbClr val="548DD4"/>
                            </a:solidFill>
                            <a:round/>
                            <a:headEnd/>
                            <a:tailEnd/>
                          </a:ln>
                        </wps:spPr>
                        <wps:bodyPr rot="0" vert="horz" wrap="square" lIns="89492" tIns="44748" rIns="89492" bIns="44748" anchor="t" anchorCtr="0" upright="1">
                          <a:noAutofit/>
                        </wps:bodyPr>
                      </wps:wsp>
                      <wps:wsp>
                        <wps:cNvPr id="443" name="AutoShape 191"/>
                        <wps:cNvSpPr>
                          <a:spLocks noChangeAspect="1" noChangeArrowheads="1"/>
                        </wps:cNvSpPr>
                        <wps:spPr bwMode="auto">
                          <a:xfrm>
                            <a:off x="502603" y="749007"/>
                            <a:ext cx="43500" cy="42600"/>
                          </a:xfrm>
                          <a:prstGeom prst="flowChartOr">
                            <a:avLst/>
                          </a:prstGeom>
                          <a:solidFill>
                            <a:srgbClr val="FFFFFF"/>
                          </a:solidFill>
                          <a:ln w="9525">
                            <a:solidFill>
                              <a:srgbClr val="000000"/>
                            </a:solidFill>
                            <a:round/>
                            <a:headEnd/>
                            <a:tailEnd/>
                          </a:ln>
                        </wps:spPr>
                        <wps:bodyPr rot="0" vert="horz" wrap="square" lIns="89492" tIns="44748" rIns="89492" bIns="44748" anchor="t" anchorCtr="0" upright="1">
                          <a:noAutofit/>
                        </wps:bodyPr>
                      </wps:wsp>
                      <wps:wsp>
                        <wps:cNvPr id="444" name="AutoShape 17"/>
                        <wps:cNvSpPr>
                          <a:spLocks noChangeArrowheads="1"/>
                        </wps:cNvSpPr>
                        <wps:spPr bwMode="auto">
                          <a:xfrm flipV="1">
                            <a:off x="4400" y="1337313"/>
                            <a:ext cx="1193106" cy="174602"/>
                          </a:xfrm>
                          <a:prstGeom prst="wedgeRectCallout">
                            <a:avLst>
                              <a:gd name="adj1" fmla="val -24991"/>
                              <a:gd name="adj2" fmla="val 182727"/>
                            </a:avLst>
                          </a:prstGeom>
                          <a:solidFill>
                            <a:srgbClr val="FFFFFF"/>
                          </a:solidFill>
                          <a:ln w="9525">
                            <a:solidFill>
                              <a:srgbClr val="000000"/>
                            </a:solidFill>
                            <a:miter lim="800000"/>
                            <a:headEnd/>
                            <a:tailEnd/>
                          </a:ln>
                        </wps:spPr>
                        <wps:txbx>
                          <w:txbxContent>
                            <w:p w:rsidR="00EC2CD1" w:rsidRPr="00281C6E" w:rsidRDefault="00EC2CD1" w:rsidP="0070556D">
                              <w:pPr>
                                <w:rPr>
                                  <w:sz w:val="18"/>
                                  <w:szCs w:val="18"/>
                                  <w:lang w:val="en-US"/>
                                </w:rPr>
                              </w:pPr>
                              <w:r>
                                <w:rPr>
                                  <w:sz w:val="18"/>
                                  <w:szCs w:val="18"/>
                                  <w:lang w:val="ru-RU"/>
                                </w:rPr>
                                <w:t xml:space="preserve"> </w:t>
                              </w:r>
                              <w:r w:rsidRPr="001B7ADF">
                                <w:rPr>
                                  <w:sz w:val="18"/>
                                  <w:szCs w:val="18"/>
                                  <w:lang w:val="en-US"/>
                                </w:rPr>
                                <w:t>An</w:t>
                              </w:r>
                              <w:r>
                                <w:rPr>
                                  <w:sz w:val="18"/>
                                  <w:szCs w:val="18"/>
                                  <w:lang w:val="ru-RU"/>
                                </w:rPr>
                                <w:t xml:space="preserve"> e</w:t>
                              </w:r>
                              <w:proofErr w:type="spellStart"/>
                              <w:r w:rsidRPr="00281C6E">
                                <w:rPr>
                                  <w:sz w:val="18"/>
                                  <w:szCs w:val="18"/>
                                </w:rPr>
                                <w:t>quidistant</w:t>
                              </w:r>
                              <w:proofErr w:type="spellEnd"/>
                              <w:r w:rsidRPr="00281C6E">
                                <w:rPr>
                                  <w:sz w:val="18"/>
                                  <w:szCs w:val="18"/>
                                  <w:lang w:val="ru-RU"/>
                                </w:rPr>
                                <w:t xml:space="preserve"> </w:t>
                              </w:r>
                              <w:proofErr w:type="spellStart"/>
                              <w:r w:rsidRPr="00281C6E">
                                <w:rPr>
                                  <w:sz w:val="18"/>
                                  <w:szCs w:val="18"/>
                                  <w:lang w:val="ru-RU"/>
                                </w:rPr>
                                <w:t>contour</w:t>
                              </w:r>
                              <w:proofErr w:type="spellEnd"/>
                            </w:p>
                          </w:txbxContent>
                        </wps:txbx>
                        <wps:bodyPr rot="0" vert="horz" wrap="square" lIns="31049" tIns="15525" rIns="31049" bIns="15525" anchor="t" anchorCtr="0" upright="1">
                          <a:noAutofit/>
                        </wps:bodyPr>
                      </wps:wsp>
                      <wps:wsp>
                        <wps:cNvPr id="445" name="AutoShape 386"/>
                        <wps:cNvSpPr>
                          <a:spLocks noChangeArrowheads="1"/>
                        </wps:cNvSpPr>
                        <wps:spPr bwMode="auto">
                          <a:xfrm>
                            <a:off x="738204" y="567106"/>
                            <a:ext cx="122801" cy="60201"/>
                          </a:xfrm>
                          <a:prstGeom prst="rightArrow">
                            <a:avLst>
                              <a:gd name="adj1" fmla="val 50000"/>
                              <a:gd name="adj2" fmla="val 45642"/>
                            </a:avLst>
                          </a:prstGeom>
                          <a:solidFill>
                            <a:srgbClr val="FFFFFF"/>
                          </a:solidFill>
                          <a:ln w="9525">
                            <a:solidFill>
                              <a:srgbClr val="000000"/>
                            </a:solidFill>
                            <a:miter lim="800000"/>
                            <a:headEnd/>
                            <a:tailEnd/>
                          </a:ln>
                        </wps:spPr>
                        <wps:bodyPr rot="0" vert="horz" wrap="square" lIns="89492" tIns="44748" rIns="89492" bIns="44748" anchor="t" anchorCtr="0" upright="1">
                          <a:noAutofit/>
                        </wps:bodyPr>
                      </wps:wsp>
                      <wps:wsp>
                        <wps:cNvPr id="446" name="AutoShape 387"/>
                        <wps:cNvSpPr>
                          <a:spLocks noChangeArrowheads="1"/>
                        </wps:cNvSpPr>
                        <wps:spPr bwMode="auto">
                          <a:xfrm rot="19604629">
                            <a:off x="1197706" y="1091011"/>
                            <a:ext cx="122801" cy="60201"/>
                          </a:xfrm>
                          <a:prstGeom prst="rightArrow">
                            <a:avLst>
                              <a:gd name="adj1" fmla="val 50000"/>
                              <a:gd name="adj2" fmla="val 45642"/>
                            </a:avLst>
                          </a:prstGeom>
                          <a:solidFill>
                            <a:srgbClr val="FFFFFF"/>
                          </a:solidFill>
                          <a:ln w="9525">
                            <a:solidFill>
                              <a:srgbClr val="000000"/>
                            </a:solidFill>
                            <a:miter lim="800000"/>
                            <a:headEnd/>
                            <a:tailEnd/>
                          </a:ln>
                        </wps:spPr>
                        <wps:bodyPr rot="0" vert="horz" wrap="square" lIns="89492" tIns="44748" rIns="89492" bIns="44748" anchor="t" anchorCtr="0" upright="1">
                          <a:noAutofit/>
                        </wps:bodyPr>
                      </wps:wsp>
                      <wps:wsp>
                        <wps:cNvPr id="447" name="AutoShape 388"/>
                        <wps:cNvSpPr>
                          <a:spLocks noChangeArrowheads="1"/>
                        </wps:cNvSpPr>
                        <wps:spPr bwMode="auto">
                          <a:xfrm rot="11579677">
                            <a:off x="961105" y="291403"/>
                            <a:ext cx="123301" cy="60601"/>
                          </a:xfrm>
                          <a:prstGeom prst="rightArrow">
                            <a:avLst>
                              <a:gd name="adj1" fmla="val 50000"/>
                              <a:gd name="adj2" fmla="val 45525"/>
                            </a:avLst>
                          </a:prstGeom>
                          <a:solidFill>
                            <a:srgbClr val="FFFFFF"/>
                          </a:solidFill>
                          <a:ln w="9525">
                            <a:solidFill>
                              <a:srgbClr val="000000"/>
                            </a:solidFill>
                            <a:miter lim="800000"/>
                            <a:headEnd/>
                            <a:tailEnd/>
                          </a:ln>
                        </wps:spPr>
                        <wps:bodyPr rot="0" vert="horz" wrap="square" lIns="89492" tIns="44748" rIns="89492" bIns="44748" anchor="t" anchorCtr="0" upright="1">
                          <a:noAutofit/>
                        </wps:bodyPr>
                      </wps:wsp>
                      <wps:wsp>
                        <wps:cNvPr id="1423" name="AutoShape 389"/>
                        <wps:cNvSpPr>
                          <a:spLocks noChangeArrowheads="1"/>
                        </wps:cNvSpPr>
                        <wps:spPr bwMode="auto">
                          <a:xfrm rot="10800000">
                            <a:off x="744504" y="904909"/>
                            <a:ext cx="123401" cy="60001"/>
                          </a:xfrm>
                          <a:prstGeom prst="rightArrow">
                            <a:avLst>
                              <a:gd name="adj1" fmla="val 50000"/>
                              <a:gd name="adj2" fmla="val 46018"/>
                            </a:avLst>
                          </a:prstGeom>
                          <a:solidFill>
                            <a:srgbClr val="FFFFFF"/>
                          </a:solidFill>
                          <a:ln w="9525">
                            <a:solidFill>
                              <a:srgbClr val="000000"/>
                            </a:solidFill>
                            <a:miter lim="800000"/>
                            <a:headEnd/>
                            <a:tailEnd/>
                          </a:ln>
                        </wps:spPr>
                        <wps:bodyPr rot="0" vert="horz" wrap="square" lIns="89492" tIns="44748" rIns="89492" bIns="44748" anchor="t" anchorCtr="0" upright="1">
                          <a:noAutofit/>
                        </wps:bodyPr>
                      </wps:wsp>
                      <wps:wsp>
                        <wps:cNvPr id="1436" name="AutoShape 16"/>
                        <wps:cNvSpPr>
                          <a:spLocks noChangeArrowheads="1"/>
                        </wps:cNvSpPr>
                        <wps:spPr bwMode="auto">
                          <a:xfrm>
                            <a:off x="1260107" y="1337313"/>
                            <a:ext cx="1064506" cy="174802"/>
                          </a:xfrm>
                          <a:prstGeom prst="wedgeRectCallout">
                            <a:avLst>
                              <a:gd name="adj1" fmla="val -48866"/>
                              <a:gd name="adj2" fmla="val -155454"/>
                            </a:avLst>
                          </a:prstGeom>
                          <a:solidFill>
                            <a:srgbClr val="FFFFFF"/>
                          </a:solidFill>
                          <a:ln w="9525">
                            <a:solidFill>
                              <a:srgbClr val="000000"/>
                            </a:solidFill>
                            <a:miter lim="800000"/>
                            <a:headEnd/>
                            <a:tailEnd/>
                          </a:ln>
                        </wps:spPr>
                        <wps:txbx>
                          <w:txbxContent>
                            <w:p w:rsidR="00EC2CD1" w:rsidRPr="00372F1E" w:rsidRDefault="00EC2CD1" w:rsidP="0070556D">
                              <w:pPr>
                                <w:rPr>
                                  <w:sz w:val="16"/>
                                  <w:szCs w:val="18"/>
                                </w:rPr>
                              </w:pPr>
                              <w:r w:rsidRPr="001B7ADF">
                                <w:rPr>
                                  <w:sz w:val="16"/>
                                  <w:szCs w:val="18"/>
                                  <w:lang w:val="en-US"/>
                                </w:rPr>
                                <w:t>Direction</w:t>
                              </w:r>
                              <w:r w:rsidRPr="00372F1E">
                                <w:rPr>
                                  <w:sz w:val="16"/>
                                  <w:szCs w:val="18"/>
                                  <w:lang w:val="ru-RU"/>
                                </w:rPr>
                                <w:t xml:space="preserve"> </w:t>
                              </w:r>
                              <w:proofErr w:type="spellStart"/>
                              <w:r w:rsidRPr="00372F1E">
                                <w:rPr>
                                  <w:sz w:val="16"/>
                                  <w:szCs w:val="18"/>
                                  <w:lang w:val="ru-RU"/>
                                </w:rPr>
                                <w:t>of</w:t>
                              </w:r>
                              <w:proofErr w:type="spellEnd"/>
                              <w:r w:rsidRPr="00372F1E">
                                <w:rPr>
                                  <w:sz w:val="16"/>
                                  <w:szCs w:val="18"/>
                                  <w:lang w:val="ru-RU"/>
                                </w:rPr>
                                <w:t xml:space="preserve"> </w:t>
                              </w:r>
                              <w:proofErr w:type="spellStart"/>
                              <w:r w:rsidRPr="00372F1E">
                                <w:rPr>
                                  <w:sz w:val="16"/>
                                  <w:szCs w:val="18"/>
                                  <w:lang w:val="ru-RU"/>
                                </w:rPr>
                                <w:t>the</w:t>
                              </w:r>
                              <w:proofErr w:type="spellEnd"/>
                              <w:r w:rsidRPr="001B7ADF">
                                <w:rPr>
                                  <w:sz w:val="16"/>
                                  <w:szCs w:val="18"/>
                                  <w:lang w:val="en-AU"/>
                                </w:rPr>
                                <w:t xml:space="preserve"> cutting</w:t>
                              </w:r>
                            </w:p>
                          </w:txbxContent>
                        </wps:txbx>
                        <wps:bodyPr rot="0" vert="horz" wrap="square" lIns="31049" tIns="15525" rIns="31049" bIns="15525" anchor="t" anchorCtr="0" upright="1">
                          <a:noAutofit/>
                        </wps:bodyPr>
                      </wps:wsp>
                    </wpc:wpc>
                  </a:graphicData>
                </a:graphic>
              </wp:inline>
            </w:drawing>
          </mc:Choice>
          <mc:Fallback>
            <w:pict>
              <v:group id="Полотно 641" o:spid="_x0000_s1026" editas="canvas" style="width:223.45pt;height:119.45pt;mso-position-horizontal-relative:char;mso-position-vertical-relative:line" coordsize="28378,151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8378;height:15170;visibility:visible;mso-wrap-style:square">
                  <v:fill o:detectmouseclick="t"/>
                  <v:path o:connecttype="none"/>
                </v:shape>
                <v:oval id="Oval 360" o:spid="_x0000_s1028" style="position:absolute;left:1893;top:3549;width:12407;height:82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YkMAA&#10;AADcAAAADwAAAGRycy9kb3ducmV2LnhtbERPy4rCMBTdC/MP4QruNFXUDh3TIsKA4MrHZnaX5k5a&#10;bG5KErXO108WgsvDeW+qwXbiTj60jhXMZxkI4trplo2Cy/l7+gkiRGSNnWNS8KQAVfkx2mCh3YOP&#10;dD9FI1IIhwIVNDH2hZShbshimLmeOHG/zluMCXojtcdHCredXGTZWlpsOTU02NOuofp6ulkF5Pp8&#10;Z275gRZ/dutXZnn8afdKTcbD9gtEpCG+xS/3XitYztPadCYdAVn+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qYkMAAAADcAAAADwAAAAAAAAAAAAAAAACYAgAAZHJzL2Rvd25y&#10;ZXYueG1sUEsFBgAAAAAEAAQA9QAAAIUDAAAAAA==&#10;" fillcolor="#a5a5a5">
                  <v:textbox inset="2.48589mm,1.243mm,2.48589mm,1.243mm"/>
                </v:oval>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AutoShape 22" o:spid="_x0000_s1029" type="#_x0000_t61" style="position:absolute;left:16810;top:3591;width:11517;height:27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69P8UA&#10;AADcAAAADwAAAGRycy9kb3ducmV2LnhtbESPT2sCMRTE74LfITyht5rVFqurUawgaLEH/90fm+fu&#10;6uZlSVLd+ukboeBxmJnfMJNZYypxJedLywp63QQEcWZ1ybmCw375OgThA7LGyjIp+CUPs2m7NcFU&#10;2xtv6boLuYgQ9ikqKEKoUyl9VpBB37U1cfRO1hkMUbpcaoe3CDeV7CfJQBosOS4UWNOioOyy+zEK&#10;NvfF19vH0K1Xx9GhX+N5aT6/K6VeOs18DCJQE57h//ZKK3jvjeBxJh4BOf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Pr0/xQAAANwAAAAPAAAAAAAAAAAAAAAAAJgCAABkcnMv&#10;ZG93bnJldi54bWxQSwUGAAAAAAQABAD1AAAAigMAAAAA&#10;" adj="-4382,18938">
                  <v:textbox inset=".86247mm,.43125mm,.86247mm,.43125mm">
                    <w:txbxContent>
                      <w:p w:rsidR="00EC2CD1" w:rsidRPr="00372F1E" w:rsidRDefault="00EC2CD1" w:rsidP="0070556D">
                        <w:pPr>
                          <w:jc w:val="center"/>
                          <w:rPr>
                            <w:sz w:val="16"/>
                            <w:szCs w:val="19"/>
                          </w:rPr>
                        </w:pPr>
                        <w:r w:rsidRPr="00372F1E">
                          <w:rPr>
                            <w:sz w:val="16"/>
                            <w:szCs w:val="19"/>
                          </w:rPr>
                          <w:t>Entry point in an equidistant contour</w:t>
                        </w:r>
                      </w:p>
                    </w:txbxContent>
                  </v:textbox>
                </v:shape>
                <v:roundrect id="AutoShape 362" o:spid="_x0000_s1030" style="position:absolute;left:4657;top:5401;width:6695;height:4505;visibility:visible;mso-wrap-style:square;v-text-anchor:top" arcsize="1843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o+OMEA&#10;AADcAAAADwAAAGRycy9kb3ducmV2LnhtbERPTYvCMBC9C/6HMIIX0XRVFqlGkV0XvFpd8Dg0Yxts&#10;Jt0m2q6/3hwEj4/3vdp0thJ3arxxrOBjkoAgzp02XCg4HX/GCxA+IGusHJOCf/KwWfd7K0y1a/lA&#10;9ywUIoawT1FBGUKdSunzkiz6iauJI3dxjcUQYVNI3WAbw20lp0nyKS0ajg0l1vRVUn7NblaBvZq/&#10;1sxGv5mXu+/tYrd/yMdZqeGg2y5BBOrCW/xy77WC+TTOj2fiEZDr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MaPjjBAAAA3AAAAA8AAAAAAAAAAAAAAAAAmAIAAGRycy9kb3du&#10;cmV2LnhtbFBLBQYAAAAABAAEAPUAAACGAwAAAAA=&#10;">
                  <v:textbox inset="2.48589mm,1.243mm,2.48589mm,1.243mm"/>
                </v:roundrect>
                <v:oval id="Oval 5" o:spid="_x0000_s1031" style="position:absolute;left:1385;top:2981;width:13386;height:94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1KnMUA&#10;AADcAAAADwAAAGRycy9kb3ducmV2LnhtbESPQWsCMRSE7wX/Q3iCt5q4SpGtUUQs68FLVYTeHpvX&#10;zdbNy7JJ3fXfN4VCj8PMfMOsNoNrxJ26UHvWMJsqEMSlNzVXGi7nt+cliBCRDTaeScODAmzWo6cV&#10;5sb3/E73U6xEgnDIUYONsc2lDKUlh2HqW+LkffrOYUyyq6TpsE9w18hMqRfpsOa0YLGlnaXydvp2&#10;GlRWqGJ+7PcLVajj1/UjG6K9aj0ZD9tXEJGG+B/+ax+MhkU2g98z6QjI9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nUqcxQAAANwAAAAPAAAAAAAAAAAAAAAAAJgCAABkcnMv&#10;ZG93bnJldi54bWxQSwUGAAAAAAQABAD1AAAAigMAAAAA&#10;" filled="f" strokecolor="red" strokeweight="1.5pt">
                  <v:textbox inset="2.48589mm,1.243mm,2.48589mm,1.243mm"/>
                </v:oval>
                <v:shape id="AutoShape 16" o:spid="_x0000_s1032" type="#_x0000_t61" style="position:absolute;left:12792;top:49;width:1553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emLsQA&#10;AADcAAAADwAAAGRycy9kb3ducmV2LnhtbESPQWsCMRSE74L/ITyhN826lSKrUURb6EEPWj14e26e&#10;u4ubl2UTNfXXG6HQ4zAz3zDTeTC1uFHrKssKhoMEBHFudcWFgv3PV38MwnlkjbVlUvBLDuazbmeK&#10;mbZ33tJt5wsRIewyVFB632RSurwkg25gG+LonW1r0EfZFlK3eI9wU8s0ST6kwYrjQokNLUvKL7ur&#10;UbCm0+ZwuWoXwpEfulk9Pt95pdRbLywmIDwF/x/+a39rBaM0hdeZeATk7A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5Hpi7EAAAA3AAAAA8AAAAAAAAAAAAAAAAAmAIAAGRycy9k&#10;b3ducmV2LnhtbFBLBQYAAAAABAAEAPUAAACJAwAAAAA=&#10;" adj="3391,61637">
                  <v:textbox inset=".86247mm,.43125mm,.86247mm,.43125mm">
                    <w:txbxContent>
                      <w:p w:rsidR="00EC2CD1" w:rsidRPr="00372F1E" w:rsidRDefault="00EC2CD1" w:rsidP="0070556D">
                        <w:pPr>
                          <w:rPr>
                            <w:sz w:val="17"/>
                          </w:rPr>
                        </w:pPr>
                        <w:r w:rsidRPr="00372F1E">
                          <w:rPr>
                            <w:sz w:val="16"/>
                            <w:szCs w:val="18"/>
                          </w:rPr>
                          <w:t>Point for the switching off of</w:t>
                        </w:r>
                        <w:r w:rsidRPr="00372F1E">
                          <w:rPr>
                            <w:sz w:val="22"/>
                          </w:rPr>
                          <w:t xml:space="preserve"> </w:t>
                        </w:r>
                        <w:r w:rsidRPr="00372F1E">
                          <w:rPr>
                            <w:sz w:val="17"/>
                          </w:rPr>
                          <w:t>tool</w:t>
                        </w:r>
                      </w:p>
                    </w:txbxContent>
                  </v:textbox>
                </v:shape>
                <v:shape id="AutoShape 21" o:spid="_x0000_s1033" type="#_x0000_t61" style="position:absolute;left:17672;top:6732;width:4790;height:16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83SMMA&#10;AADcAAAADwAAAGRycy9kb3ducmV2LnhtbESPQYvCMBSE78L+h/CEvWmiq4tUoyyisDexCou3R/Ns&#10;q81LabK2/nsjCB6HmfmGWaw6W4kbNb50rGE0VCCIM2dKzjUcD9vBDIQPyAYrx6ThTh5Wy4/eAhPj&#10;Wt7TLQ25iBD2CWooQqgTKX1WkEU/dDVx9M6usRiibHJpGmwj3FZyrNS3tFhyXCiwpnVB2TX9txpO&#10;ebpN28t0Vm469Xc5Xs+tmuy0/ux3P3MQgbrwDr/av0bDZPwFzzPxCMjl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m83SMMAAADcAAAADwAAAAAAAAAAAAAAAACYAgAAZHJzL2Rv&#10;d25yZXYueG1sUEsFBgAAAAAEAAQA9QAAAIgDAAAAAA==&#10;" adj="-4498,6538">
                  <v:textbox inset=".86247mm,.43125mm,.86247mm,.43125mm">
                    <w:txbxContent>
                      <w:p w:rsidR="00EC2CD1" w:rsidRPr="00372F1E" w:rsidRDefault="00EC2CD1" w:rsidP="0070556D">
                        <w:pPr>
                          <w:rPr>
                            <w:sz w:val="16"/>
                            <w:szCs w:val="17"/>
                          </w:rPr>
                        </w:pPr>
                        <w:r w:rsidRPr="00372F1E">
                          <w:rPr>
                            <w:sz w:val="16"/>
                            <w:szCs w:val="17"/>
                            <w:lang w:val="ru-RU"/>
                          </w:rPr>
                          <w:t>Piercing</w:t>
                        </w:r>
                      </w:p>
                    </w:txbxContent>
                  </v:textbox>
                </v:shape>
                <v:shape id="AutoShape 22" o:spid="_x0000_s1034" type="#_x0000_t61" style="position:absolute;left:47;top:49;width:6961;height:2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C/ycQA&#10;AADcAAAADwAAAGRycy9kb3ducmV2LnhtbESPQYvCMBSE7wv+h/AEL6KpIovUpiKC4EHFtR48Pppn&#10;W2xeahO1/vvNgrDHYWa+YZJlZ2rxpNZVlhVMxhEI4tzqigsF52wzmoNwHlljbZkUvMnBMu19JRhr&#10;++Ifep58IQKEXYwKSu+bWEqXl2TQjW1DHLyrbQ36INtC6hZfAW5qOY2ib2mw4rBQYkPrkvLb6WEC&#10;JTpcDtnQH+l+vu13j8wNV81OqUG/Wy1AeOr8f/jT3moFs+kM/s6EIyDT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gv8nEAAAA3AAAAA8AAAAAAAAAAAAAAAAAmAIAAGRycy9k&#10;b3ducmV2LnhtbFBLBQYAAAAABAAEAPUAAACJAwAAAAA=&#10;" adj="25558,26725">
                  <v:textbox inset=".86247mm,.43125mm,.86247mm,.43125mm">
                    <w:txbxContent>
                      <w:p w:rsidR="00EC2CD1" w:rsidRPr="00281C6E" w:rsidRDefault="00EC2CD1" w:rsidP="0070556D">
                        <w:pPr>
                          <w:jc w:val="center"/>
                          <w:rPr>
                            <w:sz w:val="18"/>
                            <w:szCs w:val="18"/>
                          </w:rPr>
                        </w:pPr>
                        <w:r w:rsidRPr="00281C6E">
                          <w:rPr>
                            <w:sz w:val="18"/>
                            <w:szCs w:val="18"/>
                          </w:rPr>
                          <w:t xml:space="preserve">Contour </w:t>
                        </w:r>
                      </w:p>
                      <w:p w:rsidR="00EC2CD1" w:rsidRPr="00281C6E" w:rsidRDefault="00EC2CD1" w:rsidP="0070556D">
                        <w:pPr>
                          <w:jc w:val="center"/>
                          <w:rPr>
                            <w:sz w:val="18"/>
                            <w:szCs w:val="18"/>
                          </w:rPr>
                        </w:pPr>
                        <w:r w:rsidRPr="00281C6E">
                          <w:rPr>
                            <w:sz w:val="18"/>
                            <w:szCs w:val="18"/>
                          </w:rPr>
                          <w:t>of part</w:t>
                        </w:r>
                      </w:p>
                    </w:txbxContent>
                  </v:textbox>
                </v:shape>
                <v:shape id="AutoShape 16" o:spid="_x0000_s1035" type="#_x0000_t61" style="position:absolute;left:14930;top:9247;width:4277;height:15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CU18AA&#10;AADcAAAADwAAAGRycy9kb3ducmV2LnhtbESPQYvCMBSE7wv+h/AEb5paVKRrWkQqeNVd74/mbdvd&#10;5KU00dZ/bwRhj8PMfMPsitEacafet44VLBcJCOLK6ZZrBd9fx/kWhA/IGo1jUvAgD0U++dhhpt3A&#10;Z7pfQi0ihH2GCpoQukxKXzVk0S9cRxy9H9dbDFH2tdQ9DhFujUyTZCMtthwXGuzo0FD1d7lZBcdf&#10;lx7Kh8H0OgxrI23pqC2Vmk3H/SeIQGP4D7/bJ61gla7hdSYeAZk/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pCU18AAAADcAAAADwAAAAAAAAAAAAAAAACYAgAAZHJzL2Rvd25y&#10;ZXYueG1sUEsFBgAAAAAEAAQA9QAAAIUDAAAAAA==&#10;" adj="609,-29644">
                  <v:textbox inset=".86247mm,.43125mm,.86247mm,.43125mm">
                    <w:txbxContent>
                      <w:p w:rsidR="00EC2CD1" w:rsidRPr="00372F1E" w:rsidRDefault="00EC2CD1" w:rsidP="0070556D">
                        <w:pPr>
                          <w:rPr>
                            <w:sz w:val="16"/>
                            <w:szCs w:val="18"/>
                          </w:rPr>
                        </w:pPr>
                        <w:r w:rsidRPr="00372F1E">
                          <w:rPr>
                            <w:sz w:val="16"/>
                            <w:szCs w:val="18"/>
                            <w:lang w:val="ru-RU"/>
                          </w:rPr>
                          <w:t>Lead</w:t>
                        </w:r>
                        <w:r w:rsidRPr="00372F1E">
                          <w:rPr>
                            <w:sz w:val="16"/>
                            <w:szCs w:val="18"/>
                          </w:rPr>
                          <w:t>-</w:t>
                        </w:r>
                        <w:r w:rsidRPr="00372F1E">
                          <w:rPr>
                            <w:sz w:val="16"/>
                            <w:szCs w:val="18"/>
                            <w:lang w:val="ru-RU"/>
                          </w:rPr>
                          <w:t>in</w:t>
                        </w:r>
                      </w:p>
                    </w:txbxContent>
                  </v:textbox>
                </v:shape>
                <v:shape id="AutoShape 16" o:spid="_x0000_s1036" type="#_x0000_t61" style="position:absolute;left:7356;top:49;width:5007;height:1519;flip:x 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fWLMUA&#10;AADcAAAADwAAAGRycy9kb3ducmV2LnhtbESPT4vCMBTE78J+h/AW9qap4op2jSKCsJdl8Q+e3zbP&#10;ptq8lCbVdj+9EQSPw8z8hpkvW1uKK9W+cKxgOEhAEGdOF5wrOOw3/SkIH5A1lo5JQUcelou33hxT&#10;7W68pesu5CJC2KeowIRQpVL6zJBFP3AVcfROrrYYoqxzqWu8Rbgt5ShJJtJiwXHBYEVrQ9ll11gF&#10;jT12f8fP8eHn1GyG59+Z+e+mRqmP93b1BSJQG17hZ/tbKxiPJvA4E4+AX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N9YsxQAAANwAAAAPAAAAAAAAAAAAAAAAAJgCAABkcnMv&#10;ZG93bnJldi54bWxQSwUGAAAAAAQABAD1AAAAigMAAAAA&#10;" adj="-9019,-57480">
                  <v:textbox inset=".86247mm,.43125mm,.86247mm,.43125mm">
                    <w:txbxContent>
                      <w:p w:rsidR="00EC2CD1" w:rsidRPr="00372F1E" w:rsidRDefault="00EC2CD1" w:rsidP="0070556D">
                        <w:pPr>
                          <w:rPr>
                            <w:sz w:val="16"/>
                            <w:szCs w:val="18"/>
                          </w:rPr>
                        </w:pPr>
                        <w:r w:rsidRPr="00372F1E">
                          <w:rPr>
                            <w:sz w:val="16"/>
                            <w:szCs w:val="18"/>
                          </w:rPr>
                          <w:t>Lead-out</w:t>
                        </w:r>
                      </w:p>
                    </w:txbxContent>
                  </v:textbox>
                </v:shape>
                <v:shapetype id="_x0000_t124" coordsize="21600,21600" o:spt="124" path="m10800,qx,10800,10800,21600,21600,10800,10800,xem,10800nfl21600,10800em10800,nfl10800,21600e">
                  <v:path o:extrusionok="f" gradientshapeok="t" o:connecttype="custom" o:connectlocs="10800,0;3163,3163;0,10800;3163,18437;10800,21600;18437,18437;21600,10800;18437,3163" textboxrect="3163,3163,18437,18437"/>
                </v:shapetype>
                <v:shape id="AutoShape 191" o:spid="_x0000_s1037" type="#_x0000_t124" style="position:absolute;left:14094;top:5775;width:434;height: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ItScMA&#10;AADcAAAADwAAAGRycy9kb3ducmV2LnhtbERPTWvCQBC9C/6HZYTedGMU0egqIlTa0kNr1POQHZNg&#10;djbNbk3sr+8eBI+P973adKYSN2pcaVnBeBSBIM6sLjlXcExfh3MQziNrrCyTgjs52Kz7vRUm2rb8&#10;TbeDz0UIYZeggsL7OpHSZQUZdCNbEwfuYhuDPsAml7rBNoSbSsZRNJMGSw4NBda0Kyi7Hn6NAv2x&#10;X8SXLD2l9u+zPX9NZu9t/qPUy6DbLkF46vxT/HC/aQXTOKwNZ8IRkO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1ItScMAAADcAAAADwAAAAAAAAAAAAAAAACYAgAAZHJzL2Rv&#10;d25yZXYueG1sUEsFBgAAAAAEAAQA9QAAAIgDAAAAAA==&#10;">
                  <o:lock v:ext="edit" aspectratio="t"/>
                  <v:textbox inset="2.48589mm,1.243mm,2.48589mm,1.243mm"/>
                </v:shape>
                <v:roundrect id="AutoShape 370" o:spid="_x0000_s1038" style="position:absolute;left:5207;top:5997;width:5637;height:3401;visibility:visible;mso-wrap-style:square;v-text-anchor:top" arcsize="15282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OvG8MA&#10;AADcAAAADwAAAGRycy9kb3ducmV2LnhtbESPT4vCMBTE78J+h/CEvWlqccXtGkUW/HO1inh8NM+m&#10;2ryUJmr325sFweMwM79hZovO1uJOra8cKxgNExDEhdMVlwoO+9VgCsIHZI21Y1LwRx4W84/eDDPt&#10;Hryjex5KESHsM1RgQmgyKX1hyKIfuoY4emfXWgxRtqXULT4i3NYyTZKJtFhxXDDY0K+h4prfrIIj&#10;N7tJkuab0+1rfRib5X60oYtSn/1u+QMiUBfe4Vd7qxWM02/4PxOPgJ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4OvG8MAAADcAAAADwAAAAAAAAAAAAAAAACYAgAAZHJzL2Rv&#10;d25yZXYueG1sUEsFBgAAAAAEAAQA9QAAAIgDAAAAAA==&#10;" strokecolor="red" strokeweight="1.5pt">
                  <v:textbox inset="2.48589mm,1.243mm,2.48589mm,1.243mm"/>
                </v:roundrect>
                <v:group id="Group 371" o:spid="_x0000_s1039" style="position:absolute;left:14522;top:6168;width:2097;height:1455" coordorigin="6188,4753" coordsize="372,2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OjG82XCAAAA3AAAAA8A&#10;AAAAAAAAAAAAAAAAqgIAAGRycy9kb3ducmV2LnhtbFBLBQYAAAAABAAEAPoAAACZAwAAAAA=&#10;">
                  <v:group id="Group 372" o:spid="_x0000_s1040" style="position:absolute;left:6381;top:4826;width:179;height:188" coordorigin="6718,4775" coordsize="344,3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4pW/sYAAADcAAAADwAAAGRycy9kb3ducmV2LnhtbESPT2vCQBTE70K/w/IK&#10;vZlNmlpKmlVEaulBCmqh9PbIPpNg9m3Irvnz7V2h4HGYmd8w+Wo0jeipc7VlBUkUgyAurK65VPBz&#10;3M7fQDiPrLGxTAomcrBaPsxyzLQdeE/9wZciQNhlqKDyvs2kdEVFBl1kW+LgnWxn0AfZlVJ3OAS4&#10;aeRzHL9KgzWHhQpb2lRUnA8Xo+BzwGGdJh/97nzaTH/HxffvLiGlnh7H9TsIT6O/h//bX1rBS5rA&#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ilb+xgAAANwA&#10;AAAPAAAAAAAAAAAAAAAAAKoCAABkcnMvZG93bnJldi54bWxQSwUGAAAAAAQABAD6AAAAnQMAAAAA&#10;">
                    <v:shape id="Freeform 12" o:spid="_x0000_s1041" style="position:absolute;left:6718;top:4940;width:344;height:164;visibility:visible;mso-wrap-style:square;v-text-anchor:top" coordsize="1786,8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HKPcMA&#10;AADcAAAADwAAAGRycy9kb3ducmV2LnhtbESPwWrDMBBE74X+g9hCb43cxITgWA6lEDCkhzbJByzW&#10;xja1VkbaxM7fV4VCj8PMvGHK3ewGdaMQe88GXhcZKOLG255bA+fT/mUDKgqyxcEzGbhThF31+FBi&#10;Yf3EX3Q7SqsShGOBBjqRsdA6Nh05jAs/Eifv4oNDSTK02gacEtwNeplla+2w57TQ4UjvHTXfx6sz&#10;cAn1FAJGOdfrfPP5cbhKnZMxz0/z2xaU0Cz/4b92bQ3kqyX8nklHQF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mHKPcMAAADcAAAADwAAAAAAAAAAAAAAAACYAgAAZHJzL2Rv&#10;d25yZXYueG1sUEsFBgAAAAAEAAQA9QAAAIgDAAAAAA==&#10;" path="m,l1,57r6,56l16,170r12,56l45,279r20,54l88,385r27,50l144,483r32,47l212,574r40,43l292,657r45,35l382,726r49,32l479,785r52,25l584,832r54,18l694,864r56,11l807,882r58,3l921,885r58,-3l1036,875r56,-11l1146,850r56,-18l1254,810r53,-25l1355,758r49,-32l1449,692r45,-35l1534,617r40,-43l1610,530r32,-47l1671,435r27,-50l1721,333r20,-54l1757,226r13,-56l1779,113r6,-56l1786,e" fillcolor="red" strokeweight=".9pt">
                      <v:path arrowok="t" o:connecttype="custom" o:connectlocs="0,0;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0" o:connectangles="0,0,0,0,0,0,0,0,0,0,0,0,0,0,0,0,0,0,0,0,0,0,0,0,0,0,0,0,0,0,0,0,0,0,0,0,0,0,0,0,0,0,0,0,0,0,0,0,0,0"/>
                    </v:shape>
                    <v:shape id="Freeform 13" o:spid="_x0000_s1042" style="position:absolute;left:6718;top:4775;width:344;height:165;visibility:visible;mso-wrap-style:square;v-text-anchor:top" coordsize="1786,8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1vpsIA&#10;AADcAAAADwAAAGRycy9kb3ducmV2LnhtbESPUWvCQBCE34X+h2MLvumlNYiknlIKhUB9UOsPWHJr&#10;EprbC3erSf+9Jwg+DjPzDbPejq5TVwqx9WzgbZ6BIq68bbk2cPr9nq1ARUG22HkmA/8UYbt5mayx&#10;sH7gA12PUqsE4ViggUakL7SOVUMO49z3xMk7++BQkgy1tgGHBHedfs+ypXbYclposKevhqq/48UZ&#10;OIdyCAGjnMplvtrvfi5S5mTM9HX8/AAlNMoz/GiX1kC+WMD9TDoCenM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LW+mwgAAANwAAAAPAAAAAAAAAAAAAAAAAJgCAABkcnMvZG93&#10;bnJldi54bWxQSwUGAAAAAAQABAD1AAAAhwMAAAAA&#10;" path="m1786,885r-1,-57l1779,773r-9,-58l1757,660r-16,-54l1721,553r-23,-52l1671,451r-29,-49l1610,356r-36,-45l1534,268r-40,-39l1449,193r-45,-34l1355,127r-48,-27l1254,75,1202,54,1146,36,1092,22,1036,11,979,4,921,,865,,807,4r-57,7l694,22,638,36,584,54,531,75r-52,25l431,127r-49,32l337,193r-45,36l252,268r-40,43l176,356r-32,46l115,451,88,501,65,553,45,606,28,660,16,715,7,773,1,828,,885e" fillcolor="red" strokeweight=".9pt">
                      <v:path arrowok="t" o:connecttype="custom" o:connectlocs="15344786,13917201;15344786,13917201;15344786,13917201;15344786,13917201;15344786,13917201;15344786,13917201;15344786,13917201;15344786,13917201;15344786,13917201;15344786,13917201;15344786,13917201;15344786,13917201;15344786,13917201;15344786,13917201;15344786,13917201;15344786,13917201;15344786,13917201;15344786,13917201;15344786,13917201;15344786,13917201;15344786,13917201;15344786,13917201;15344786,13917201;15344786,13917201;15344786,0;15344786,0;15344786,13917201;15344786,13917201;15344786,13917201;15344786,13917201;15344786,13917201;15344786,13917201;15344786,13917201;15344786,13917201;15344786,13917201;15344786,13917201;15344786,13917201;15344786,13917201;15344786,13917201;15344786,13917201;15344786,13917201;15344786,13917201;15344786,13917201;15344786,13917201;15344786,13917201;15344786,13917201;15344786,13917201;15344786,13917201;15344786,13917201;0,13917201" o:connectangles="0,0,0,0,0,0,0,0,0,0,0,0,0,0,0,0,0,0,0,0,0,0,0,0,0,0,0,0,0,0,0,0,0,0,0,0,0,0,0,0,0,0,0,0,0,0,0,0,0,0"/>
                    </v:shape>
                  </v:group>
                  <v:shape id="Arc 375" o:spid="_x0000_s1043" style="position:absolute;left:6188;top:4753;width:181;height:171;flip:x y;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DKGccA&#10;AADcAAAADwAAAGRycy9kb3ducmV2LnhtbESPW2sCMRSE3wv9D+EU+lazXiiyGkW8VH2woBWlb4fN&#10;6e6ym5Mlibr++0Yo9HGYmW+Y8bQ1tbiS86VlBd1OAoI4s7rkXMHxa/U2BOEDssbaMim4k4fp5Plp&#10;jKm2N97T9RByESHsU1RQhNCkUvqsIIO+Yxvi6P1YZzBE6XKpHd4i3NSylyTv0mDJcaHAhuYFZdXh&#10;YhR80nDXLqrN6Vzt5fLb9baLj/VWqdeXdjYCEagN/+G/9kYrGPQH8DgTj4Cc/A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TgyhnHAAAA3AAAAA8AAAAAAAAAAAAAAAAAmAIAAGRy&#10;cy9kb3ducmV2LnhtbFBLBQYAAAAABAAEAPUAAACMAwAAAAA=&#10;" path="m-1,nfc11929,,21600,9670,21600,21600em-1,nsc11929,,21600,9670,21600,21600l,21600,-1,xe" filled="f" strokecolor="red" strokeweight="1.5pt">
                    <v:stroke endarrow="block"/>
                    <v:path arrowok="t" o:extrusionok="f" o:connecttype="custom" o:connectlocs="0,0;0,0;0,0" o:connectangles="0,0,0"/>
                  </v:shape>
                </v:group>
                <v:shapetype id="_x0000_t32" coordsize="21600,21600" o:spt="32" o:oned="t" path="m,l21600,21600e" filled="f">
                  <v:path arrowok="t" fillok="f" o:connecttype="none"/>
                  <o:lock v:ext="edit" shapetype="t"/>
                </v:shapetype>
                <v:shape id="AutoShape 376" o:spid="_x0000_s1044" type="#_x0000_t32" style="position:absolute;left:14433;top:4946;width:592;height:87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r/sUAAADcAAAADwAAAGRycy9kb3ducmV2LnhtbESPT2sCMRTE70K/Q3gFL6JZ7R9lNUop&#10;WASxUPXi7bF5bhY3L0sSdf32Rih4HGbmN8xs0dpaXMiHyrGC4SADQVw4XXGpYL9b9icgQkTWWDsm&#10;BTcKsJi/dGaYa3flP7psYykShEOOCkyMTS5lKAxZDAPXECfv6LzFmKQvpfZ4TXBby1GWfUqLFacF&#10;gw19GypO27NV8HPbrPy6yQ7DY49OpuqN1+XvWKnua/s1BRGpjc/wf3ulFby/fcDjTDoCcn4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F+r/sUAAADcAAAADwAAAAAAAAAA&#10;AAAAAAChAgAAZHJzL2Rvd25yZXYueG1sUEsFBgAAAAAEAAQA+QAAAJMDAAAAAA==&#10;" strokecolor="red" strokeweight="1.5pt">
                  <v:stroke endarrow="block"/>
                </v:shape>
                <v:oval id="Oval 377" o:spid="_x0000_s1045" style="position:absolute;left:14930;top:4373;width:661;height:6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0ppf8QA&#10;AADcAAAADwAAAGRycy9kb3ducmV2LnhtbESPW4vCMBSE3wX/QzjCvohNveClGmUVFnxZwcsPODSn&#10;F2xOShNt/fcbQdjHYWa+YTa7zlTiSY0rLSsYRzEI4tTqknMFt+vPaAnCeWSNlWVS8CIHu22/t8FE&#10;25bP9Lz4XAQIuwQVFN7XiZQuLcigi2xNHLzMNgZ9kE0udYNtgJtKTuJ4Lg2WHBYKrOlQUHq/PIwC&#10;a6vJfhYPT7dFtqrbR/7b7Ukr9TXovtcgPHX+P/xpH7WC2XQO7zPhCMjt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KaX/EAAAA3AAAAA8AAAAAAAAAAAAAAAAAmAIAAGRycy9k&#10;b3ducmV2LnhtbFBLBQYAAAAABAAEAPUAAACJAwAAAAA=&#10;" fillcolor="#0070c0" strokecolor="#548dd4">
                  <o:lock v:ext="edit" aspectratio="t"/>
                  <v:textbox inset="2.48589mm,1.243mm,2.48589mm,1.243mm"/>
                </v:oval>
                <v:group id="Group 378" o:spid="_x0000_s1046" style="position:absolute;left:5831;top:8054;width:1006;height:1051" coordorigin="6718,4775" coordsize="344,3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y9rEcUAAADcAAAADwAAAGRycy9kb3ducmV2LnhtbESPQWvCQBSE7wX/w/IE&#10;b7qJWi3RVURUPEihWii9PbLPJJh9G7JrEv+9WxB6HGbmG2a57kwpGqpdYVlBPIpAEKdWF5wp+L7s&#10;hx8gnEfWWFomBQ9ysF713paYaNvyFzVnn4kAYZeggtz7KpHSpTkZdCNbEQfvamuDPsg6k7rGNsBN&#10;KcdRNJMGCw4LOVa0zSm9ne9GwaHFdjOJd83pdt0+fi/vnz+nmJQa9LvNAoSnzv+HX+2jVjCdzOH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cvaxHFAAAA3AAA&#10;AA8AAAAAAAAAAAAAAAAAqgIAAGRycy9kb3ducmV2LnhtbFBLBQYAAAAABAAEAPoAAACcAwAAAAA=&#10;">
                  <v:shape id="Freeform 12" o:spid="_x0000_s1047" style="position:absolute;left:6718;top:4940;width:344;height:164;visibility:visible;mso-wrap-style:square;v-text-anchor:top" coordsize="1786,8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n9178A&#10;AADcAAAADwAAAGRycy9kb3ducmV2LnhtbERPzWrCQBC+C77DMkJvurENIqmrFKEQ0INaH2DIjklo&#10;djbsjia+vXso9Pjx/W92o+vUg0JsPRtYLjJQxJW3LdcGrj/f8zWoKMgWO89k4EkRdtvpZIOF9QOf&#10;6XGRWqUQjgUaaET6QutYNeQwLnxPnLibDw4lwVBrG3BI4a7T71m20g5bTg0N9rRvqPq93J2BWyiH&#10;EDDKtVzl69PxcJcyJ2PeZuPXJyihUf7Ff+7SGsg/0tp0Jh0BvX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Xif3XvwAAANwAAAAPAAAAAAAAAAAAAAAAAJgCAABkcnMvZG93bnJl&#10;di54bWxQSwUGAAAAAAQABAD1AAAAhAMAAAAA&#10;" path="m,l1,57r6,56l16,170r12,56l45,279r20,54l88,385r27,50l144,483r32,47l212,574r40,43l292,657r45,35l382,726r49,32l479,785r52,25l584,832r54,18l694,864r56,11l807,882r58,3l921,885r58,-3l1036,875r56,-11l1146,850r56,-18l1254,810r53,-25l1355,758r49,-32l1449,692r45,-35l1534,617r40,-43l1610,530r32,-47l1671,435r27,-50l1721,333r20,-54l1757,226r13,-56l1779,113r6,-56l1786,e" fillcolor="red" strokeweight=".9pt">
                    <v:path arrowok="t" o:connecttype="custom" o:connectlocs="0,0;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0" o:connectangles="0,0,0,0,0,0,0,0,0,0,0,0,0,0,0,0,0,0,0,0,0,0,0,0,0,0,0,0,0,0,0,0,0,0,0,0,0,0,0,0,0,0,0,0,0,0,0,0,0,0"/>
                  </v:shape>
                  <v:shape id="Freeform 13" o:spid="_x0000_s1048" style="position:absolute;left:6718;top:4775;width:344;height:165;visibility:visible;mso-wrap-style:square;v-text-anchor:top" coordsize="1786,8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YTMMA&#10;AADcAAAADwAAAGRycy9kb3ducmV2LnhtbESPzWrDMBCE74W+g9hAb42c1oTEjRJKoWBID/l7gMXa&#10;2KbWykib2H37qBDIcZiZb5jVZnSdulKIrWcDs2kGirjytuXawOn4/boAFQXZYueZDPxRhM36+WmF&#10;hfUD7+l6kFolCMcCDTQifaF1rBpyGKe+J07e2QeHkmSotQ04JLjr9FuWzbXDltNCgz19NVT9Hi7O&#10;wDmUQwgY5VTO88XuZ3uRMidjXibj5wcooVEe4Xu7tAby9yX8n0lHQK9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VYTMMAAADcAAAADwAAAAAAAAAAAAAAAACYAgAAZHJzL2Rv&#10;d25yZXYueG1sUEsFBgAAAAAEAAQA9QAAAIgDAAAAAA==&#10;" path="m1786,885r-1,-57l1779,773r-9,-58l1757,660r-16,-54l1721,553r-23,-52l1671,451r-29,-49l1610,356r-36,-45l1534,268r-40,-39l1449,193r-45,-34l1355,127r-48,-27l1254,75,1202,54,1146,36,1092,22,1036,11,979,4,921,,865,,807,4r-57,7l694,22,638,36,584,54,531,75r-52,25l431,127r-49,32l337,193r-45,36l252,268r-40,43l176,356r-32,46l115,451,88,501,65,553,45,606,28,660,16,715,7,773,1,828,,885e" fillcolor="red" strokeweight=".9pt">
                    <v:path arrowok="t" o:connecttype="custom" o:connectlocs="15344786,13917201;15344786,13917201;15344786,13917201;15344786,13917201;15344786,13917201;15344786,13917201;15344786,13917201;15344786,13917201;15344786,13917201;15344786,13917201;15344786,13917201;15344786,13917201;15344786,13917201;15344786,13917201;15344786,13917201;15344786,13917201;15344786,13917201;15344786,13917201;15344786,13917201;15344786,13917201;15344786,13917201;15344786,13917201;15344786,13917201;15344786,13917201;15344786,0;15344786,0;15344786,13917201;15344786,13917201;15344786,13917201;15344786,13917201;15344786,13917201;15344786,13917201;15344786,13917201;15344786,13917201;15344786,13917201;15344786,13917201;15344786,13917201;15344786,13917201;15344786,13917201;15344786,13917201;15344786,13917201;15344786,13917201;15344786,13917201;15344786,13917201;15344786,13917201;15344786,13917201;15344786,13917201;15344786,13917201;15344786,13917201;0,13917201" o:connectangles="0,0,0,0,0,0,0,0,0,0,0,0,0,0,0,0,0,0,0,0,0,0,0,0,0,0,0,0,0,0,0,0,0,0,0,0,0,0,0,0,0,0,0,0,0,0,0,0,0,0"/>
                  </v:shape>
                </v:group>
                <v:shape id="Arc 381" o:spid="_x0000_s1049" style="position:absolute;left:5191;top:7760;width:1021;height:952;flip:x y;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2/Z8MA&#10;AADcAAAADwAAAGRycy9kb3ducmV2LnhtbERPz2vCMBS+C/sfwhO8aaqISDXKmNvUgwOdKLs9mre2&#10;tHkpSdT635uD4PHj+z1ftqYWV3K+tKxgOEhAEGdWl5wrOP5+9acgfEDWWFsmBXfysFy8deaYanvj&#10;PV0PIRcxhH2KCooQmlRKnxVk0A9sQxy5f+sMhghdLrXDWww3tRwlyUQaLDk2FNjQR0FZdbgYBT80&#10;3bWranM6V3v5+edG29X3eqtUr9u+z0AEasNL/HRvtILxOM6PZ+IR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92/Z8MAAADcAAAADwAAAAAAAAAAAAAAAACYAgAAZHJzL2Rv&#10;d25yZXYueG1sUEsFBgAAAAAEAAQA9QAAAIgDAAAAAA==&#10;" path="m-1,nfc11929,,21600,9670,21600,21600em-1,nsc11929,,21600,9670,21600,21600l,21600,-1,xe" filled="f" strokecolor="red" strokeweight="1.5pt">
                  <v:stroke endarrow="block"/>
                  <v:path arrowok="t" o:extrusionok="f" o:connecttype="custom" o:connectlocs="0,0;2834754,2189508;0,2189508" o:connectangles="0,0,0"/>
                </v:shape>
                <v:shape id="AutoShape 382" o:spid="_x0000_s1050" type="#_x0000_t32" style="position:absolute;left:5175;top:6651;width:592;height:87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2LegMUAAADcAAAADwAAAGRycy9kb3ducmV2LnhtbESPT2sCMRTE7wW/Q3hCL6LZLVJlNYoI&#10;iiAt+Ofi7bF5bhY3L0sSdf32TaHQ4zAzv2Hmy8424kE+1I4V5KMMBHHpdM2VgvNpM5yCCBFZY+OY&#10;FLwowHLRe5tjod2TD/Q4xkokCIcCFZgY20LKUBqyGEauJU7e1XmLMUlfSe3xmeC2kR9Z9ikt1pwW&#10;DLa0NlTejnerYPv62vl9m13y64Buph5M9tX3RKn3freagYjUxf/wX3unFYzHOfyeSUdALn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2LegMUAAADcAAAADwAAAAAAAAAA&#10;AAAAAAChAgAAZHJzL2Rvd25yZXYueG1sUEsFBgAAAAAEAAQA+QAAAJMDAAAAAA==&#10;" strokecolor="red" strokeweight="1.5pt">
                  <v:stroke endarrow="block"/>
                </v:shape>
                <v:oval id="Oval 383" o:spid="_x0000_s1051" style="position:absolute;left:5699;top:6244;width:661;height:6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ccAcQA&#10;AADcAAAADwAAAGRycy9kb3ducmV2LnhtbESP0WrCQBRE3wv+w3KFvhTdGILW1DVoodAXBdN8wCV7&#10;TUKzd0N2Y9K/7wqCj8PMnGF22WRacaPeNZYVrJYRCOLS6oYrBcXP1+IdhPPIGlvLpOCPHGT72csO&#10;U21HvtAt95UIEHYpKqi971IpXVmTQbe0HXHwrrY36IPsK6l7HAPctDKOorU02HBYqLGjz5rK33ww&#10;Cqxt42MSvZ2LzXXbjUN1mo6klXqdT4cPEJ4m/ww/2t9aQZLEcD8TjoDc/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B3HAHEAAAA3AAAAA8AAAAAAAAAAAAAAAAAmAIAAGRycy9k&#10;b3ducmV2LnhtbFBLBQYAAAAABAAEAPUAAACJAwAAAAA=&#10;" fillcolor="#0070c0" strokecolor="#548dd4">
                  <o:lock v:ext="edit" aspectratio="t"/>
                  <v:textbox inset="2.48589mm,1.243mm,2.48589mm,1.243mm"/>
                </v:oval>
                <v:shape id="AutoShape 191" o:spid="_x0000_s1052" type="#_x0000_t124" style="position:absolute;left:5026;top:7490;width:435;height: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lamMcA&#10;AADcAAAADwAAAGRycy9kb3ducmV2LnhtbESPW2vCQBSE3wv+h+UIvunGC9LGrCKFllb6YE31+ZA9&#10;uWD2bJpdTeyv7xaEPg4z8w2TbHpTiyu1rrKsYDqJQBBnVldcKPhKX8aPIJxH1lhbJgU3crBZDx4S&#10;jLXt+JOuB1+IAGEXo4LS+yaW0mUlGXQT2xAHL7etQR9kW0jdYhfgppazKFpKgxWHhRIbei4pOx8u&#10;RoHevT7N8iw9pvbnozvt58v3rvhWajTstysQnnr/H76337SCxWIOf2fCEZDr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QpWpjHAAAA3AAAAA8AAAAAAAAAAAAAAAAAmAIAAGRy&#10;cy9kb3ducmV2LnhtbFBLBQYAAAAABAAEAPUAAACMAwAAAAA=&#10;">
                  <o:lock v:ext="edit" aspectratio="t"/>
                  <v:textbox inset="2.48589mm,1.243mm,2.48589mm,1.243mm"/>
                </v:shape>
                <v:shape id="AutoShape 17" o:spid="_x0000_s1053" type="#_x0000_t61" style="position:absolute;left:44;top:13373;width:11931;height:1746;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Ir7MYA&#10;AADcAAAADwAAAGRycy9kb3ducmV2LnhtbESPUWvCQBCE34X+h2MLvunFNkiJXkIpLRUFMWnt85Lb&#10;JrG5vZA7Nf57TxD6OMzONzvLbDCtOFHvGssKZtMIBHFpdcOVgu+vj8kLCOeRNbaWScGFHGTpw2iJ&#10;ibZnzulU+EoECLsEFdTed4mUrqzJoJvajjh4v7Y36IPsK6l7PAe4aeVTFM2lwYZDQ40dvdVU/hVH&#10;E944bGfrxvjd/vkzz9fH983PodooNX4cXhcgPA3+//ieXmkFcRzDbUwggEy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3Ir7MYAAADcAAAADwAAAAAAAAAAAAAAAACYAgAAZHJz&#10;L2Rvd25yZXYueG1sUEsFBgAAAAAEAAQA9QAAAIsDAAAAAA==&#10;" adj="5402,50269">
                  <v:textbox inset=".86247mm,.43125mm,.86247mm,.43125mm">
                    <w:txbxContent>
                      <w:p w:rsidR="00EC2CD1" w:rsidRPr="00281C6E" w:rsidRDefault="00EC2CD1" w:rsidP="0070556D">
                        <w:pPr>
                          <w:rPr>
                            <w:sz w:val="18"/>
                            <w:szCs w:val="18"/>
                            <w:lang w:val="en-US"/>
                          </w:rPr>
                        </w:pPr>
                        <w:r>
                          <w:rPr>
                            <w:sz w:val="18"/>
                            <w:szCs w:val="18"/>
                            <w:lang w:val="ru-RU"/>
                          </w:rPr>
                          <w:t xml:space="preserve"> </w:t>
                        </w:r>
                        <w:r w:rsidRPr="001B7ADF">
                          <w:rPr>
                            <w:sz w:val="18"/>
                            <w:szCs w:val="18"/>
                            <w:lang w:val="en-US"/>
                          </w:rPr>
                          <w:t>An</w:t>
                        </w:r>
                        <w:r>
                          <w:rPr>
                            <w:sz w:val="18"/>
                            <w:szCs w:val="18"/>
                            <w:lang w:val="ru-RU"/>
                          </w:rPr>
                          <w:t xml:space="preserve"> e</w:t>
                        </w:r>
                        <w:r w:rsidRPr="00281C6E">
                          <w:rPr>
                            <w:sz w:val="18"/>
                            <w:szCs w:val="18"/>
                          </w:rPr>
                          <w:t>quidistant</w:t>
                        </w:r>
                        <w:r w:rsidRPr="00281C6E">
                          <w:rPr>
                            <w:sz w:val="18"/>
                            <w:szCs w:val="18"/>
                            <w:lang w:val="ru-RU"/>
                          </w:rPr>
                          <w:t xml:space="preserve"> contour</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386" o:spid="_x0000_s1054" type="#_x0000_t13" style="position:absolute;left:7382;top:5671;width:1228;height:6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9CMcYA&#10;AADcAAAADwAAAGRycy9kb3ducmV2LnhtbESPQWvCQBSE74L/YXkFL6XuKrZI6iaIUPBQLGqhHp/Z&#10;Z5I2+zbNbmP8911B8DjMzDfMIuttLTpqfeVYw2SsQBDnzlRcaPjcvz3NQfiAbLB2TBou5CFLh4MF&#10;JsadeUvdLhQiQtgnqKEMoUmk9HlJFv3YNcTRO7nWYoiyLaRp8RzhtpZTpV6kxYrjQokNrUrKf3Z/&#10;VsNKrn95szyY78dTVxy/lP9Q83etRw/98hVEoD7cw7f22miYzZ7heiYeAZn+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N9CMcYAAADcAAAADwAAAAAAAAAAAAAAAACYAgAAZHJz&#10;L2Rvd25yZXYueG1sUEsFBgAAAAAEAAQA9QAAAIsDAAAAAA==&#10;" adj="16767">
                  <v:textbox inset="2.48589mm,1.243mm,2.48589mm,1.243mm"/>
                </v:shape>
                <v:shape id="AutoShape 387" o:spid="_x0000_s1055" type="#_x0000_t13" style="position:absolute;left:11977;top:10910;width:1228;height:602;rotation:-2179477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C8IcAA&#10;AADcAAAADwAAAGRycy9kb3ducmV2LnhtbESP3YrCMBCF7xd8hzDC3q1pRaRUo0hB8EZk1QcYkrEt&#10;NpPSxBrf3iwseHk4Px9nvY22EyMNvnWsIJ9lIIi1My3XCq6X/U8Bwgdkg51jUvAiD9vN5GuNpXFP&#10;/qXxHGqRRtiXqKAJoS+l9Lohi37meuLk3dxgMSQ51NIM+EzjtpPzLFtKiy0nQoM9VQ3p+/lhE3dX&#10;xLzS/XisdOuKU7zvc7oq9T2NuxWIQDF8wv/tg1GwWCzh70w6AnLz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UC8IcAAAADcAAAADwAAAAAAAAAAAAAAAACYAgAAZHJzL2Rvd25y&#10;ZXYueG1sUEsFBgAAAAAEAAQA9QAAAIUDAAAAAA==&#10;" adj="16767">
                  <v:textbox inset="2.48589mm,1.243mm,2.48589mm,1.243mm"/>
                </v:shape>
                <v:shape id="AutoShape 388" o:spid="_x0000_s1056" type="#_x0000_t13" style="position:absolute;left:9611;top:2914;width:1233;height:606;rotation:-10944865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rUMUA&#10;AADcAAAADwAAAGRycy9kb3ducmV2LnhtbESPQWvCQBSE74L/YXmF3symoiakriK2Ba/GttDbI/ua&#10;pM2+Ddntmv57VxA8DjPzDbPejqYTgQbXWlbwlKQgiCurW64VvJ/eZjkI55E1dpZJwT852G6mkzUW&#10;2p75SKH0tYgQdgUqaLzvCyld1ZBBl9ieOHrfdjDooxxqqQc8R7jp5DxNV9Jgy3GhwZ72DVW/5Z9R&#10;kC2rU/h5TUv+yI+fX3kWDsuXoNTjw7h7BuFp9PfwrX3QChaLDK5n4hGQmw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z+tQxQAAANwAAAAPAAAAAAAAAAAAAAAAAJgCAABkcnMv&#10;ZG93bnJldi54bWxQSwUGAAAAAAQABAD1AAAAigMAAAAA&#10;" adj="16767">
                  <v:textbox inset="2.48589mm,1.243mm,2.48589mm,1.243mm"/>
                </v:shape>
                <v:shape id="AutoShape 389" o:spid="_x0000_s1057" type="#_x0000_t13" style="position:absolute;left:7445;top:9049;width:1234;height:600;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alqcYA&#10;AADdAAAADwAAAGRycy9kb3ducmV2LnhtbERP22rCQBB9L/QflhH6VjdaFY1upBQqQqG0XkDfxuyY&#10;hGRnY3aN6d+7hULf5nCus1h2phItNa6wrGDQj0AQp1YXnCnYbd+fpyCcR9ZYWSYFP+RgmTw+LDDW&#10;9sbf1G58JkIIuxgV5N7XsZQuzcmg69uaOHBn2xj0ATaZ1A3eQrip5DCKJtJgwaEhx5reckrLzdUo&#10;+JydL5ev9Fiu1gccT/buND61H0o99brXOQhPnf8X/7nXOswfDV/g95twgkz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3alqcYAAADdAAAADwAAAAAAAAAAAAAAAACYAgAAZHJz&#10;L2Rvd25yZXYueG1sUEsFBgAAAAAEAAQA9QAAAIsDAAAAAA==&#10;" adj="16767">
                  <v:textbox inset="2.48589mm,1.243mm,2.48589mm,1.243mm"/>
                </v:shape>
                <v:shape id="AutoShape 16" o:spid="_x0000_s1058" type="#_x0000_t61" style="position:absolute;left:12601;top:13373;width:10645;height:17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d2nskA&#10;AADdAAAADwAAAGRycy9kb3ducmV2LnhtbESPT2vCQBDF74V+h2UKvRSzqRXR1FVEbKsn8U+b65Cd&#10;JqnZ2ZBdNfrpu4LgbYb33m/ejCatqcSRGldaVvAaxSCIM6tLzhXsth+dAQjnkTVWlknBmRxMxo8P&#10;I0y0PfGajhufiwBhl6CCwvs6kdJlBRl0ka2Jg/ZrG4M+rE0udYOnADeV7MZxXxosOVwosKZZQdl+&#10;czCBkg62q6/L/G8/tcuX71n7E6fDT6Wen9rpOwhPrb+bb+mFDvV7b324fhNGkON/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s9d2nskAAADdAAAADwAAAAAAAAAAAAAAAACYAgAA&#10;ZHJzL2Rvd25yZXYueG1sUEsFBgAAAAAEAAQA9QAAAI4DAAAAAA==&#10;" adj="245,-22778">
                  <v:textbox inset=".86247mm,.43125mm,.86247mm,.43125mm">
                    <w:txbxContent>
                      <w:p w:rsidR="00EC2CD1" w:rsidRPr="00372F1E" w:rsidRDefault="00EC2CD1" w:rsidP="0070556D">
                        <w:pPr>
                          <w:rPr>
                            <w:sz w:val="16"/>
                            <w:szCs w:val="18"/>
                          </w:rPr>
                        </w:pPr>
                        <w:r w:rsidRPr="001B7ADF">
                          <w:rPr>
                            <w:sz w:val="16"/>
                            <w:szCs w:val="18"/>
                            <w:lang w:val="en-US"/>
                          </w:rPr>
                          <w:t>Direction</w:t>
                        </w:r>
                        <w:r w:rsidRPr="00372F1E">
                          <w:rPr>
                            <w:sz w:val="16"/>
                            <w:szCs w:val="18"/>
                            <w:lang w:val="ru-RU"/>
                          </w:rPr>
                          <w:t xml:space="preserve"> of the</w:t>
                        </w:r>
                        <w:r w:rsidRPr="001B7ADF">
                          <w:rPr>
                            <w:sz w:val="16"/>
                            <w:szCs w:val="18"/>
                            <w:lang w:val="en-AU"/>
                          </w:rPr>
                          <w:t xml:space="preserve"> cutting</w:t>
                        </w:r>
                      </w:p>
                    </w:txbxContent>
                  </v:textbox>
                </v:shape>
                <w10:anchorlock/>
              </v:group>
            </w:pict>
          </mc:Fallback>
        </mc:AlternateContent>
      </w:r>
    </w:p>
    <w:p w:rsidR="0070556D" w:rsidRDefault="0070556D" w:rsidP="00372F1E">
      <w:pPr>
        <w:pStyle w:val="FigureCaption0"/>
        <w:spacing w:before="0"/>
        <w:rPr>
          <w:rFonts w:eastAsia="+mn-ea"/>
          <w:sz w:val="20"/>
        </w:rPr>
      </w:pPr>
      <w:r w:rsidRPr="00F64F0A">
        <w:rPr>
          <w:sz w:val="20"/>
        </w:rPr>
        <w:t>Fig</w:t>
      </w:r>
      <w:r w:rsidRPr="0070556D">
        <w:rPr>
          <w:sz w:val="20"/>
        </w:rPr>
        <w:t xml:space="preserve">ure </w:t>
      </w:r>
      <w:r w:rsidRPr="00F64F0A">
        <w:rPr>
          <w:sz w:val="20"/>
        </w:rPr>
        <w:t xml:space="preserve">1. Scheme of the standard cutting </w:t>
      </w:r>
      <w:r w:rsidRPr="00F64F0A">
        <w:rPr>
          <w:rFonts w:eastAsia="+mn-ea"/>
          <w:sz w:val="20"/>
        </w:rPr>
        <w:t xml:space="preserve">technique </w:t>
      </w:r>
    </w:p>
    <w:p w:rsidR="009148F5" w:rsidRDefault="00767A00" w:rsidP="009148F5">
      <w:pPr>
        <w:pStyle w:val="Paragraph"/>
        <w:spacing w:before="120"/>
        <w:ind w:firstLine="0"/>
        <w:rPr>
          <w:szCs w:val="24"/>
        </w:rPr>
      </w:pPr>
      <w:r w:rsidRPr="00FF1A15">
        <w:t>Fig. 2</w:t>
      </w:r>
      <w:r>
        <w:t xml:space="preserve"> shows</w:t>
      </w:r>
      <w:r w:rsidRPr="00FF1A15">
        <w:t xml:space="preserve"> </w:t>
      </w:r>
      <w:r>
        <w:t>an</w:t>
      </w:r>
      <w:r w:rsidRPr="00FF1A15">
        <w:t xml:space="preserve"> example of non-standard cutting </w:t>
      </w:r>
      <w:r w:rsidRPr="00BE2E3D">
        <w:rPr>
          <w:rFonts w:eastAsia="+mn-ea"/>
        </w:rPr>
        <w:t>technique</w:t>
      </w:r>
      <w:r>
        <w:rPr>
          <w:rFonts w:eastAsia="+mn-ea"/>
        </w:rPr>
        <w:t>s</w:t>
      </w:r>
      <w:r w:rsidRPr="00FF1A15">
        <w:t xml:space="preserve">. </w:t>
      </w:r>
      <w:r w:rsidR="0070556D" w:rsidRPr="00F41AE6">
        <w:rPr>
          <w:bCs/>
        </w:rPr>
        <w:t xml:space="preserve">In practice </w:t>
      </w:r>
      <w:r w:rsidR="0070556D" w:rsidRPr="00780CE4">
        <w:t>CAM systems users often use the various</w:t>
      </w:r>
      <w:r w:rsidR="0070556D" w:rsidRPr="00780CE4">
        <w:rPr>
          <w:rFonts w:eastAsia="+mn-ea"/>
        </w:rPr>
        <w:t xml:space="preserve"> cutting technique </w:t>
      </w:r>
      <w:r w:rsidR="0070556D" w:rsidRPr="00780CE4">
        <w:t>interactively to get technologically admissible solutions.</w:t>
      </w:r>
      <w:r>
        <w:t xml:space="preserve"> </w:t>
      </w:r>
      <w:r w:rsidRPr="004843A5">
        <w:t>Trajectories of lead-in to the contour and lead-out</w:t>
      </w:r>
      <w:r w:rsidRPr="00524EC1">
        <w:t xml:space="preserve"> (exit of contour)</w:t>
      </w:r>
      <w:r>
        <w:t xml:space="preserve"> also</w:t>
      </w:r>
      <w:r w:rsidRPr="004843A5">
        <w:t xml:space="preserve"> can be different (along the straight line, along the arc</w:t>
      </w:r>
      <w:r>
        <w:t>, “in corner”</w:t>
      </w:r>
      <w:r w:rsidR="00972B2E">
        <w:t xml:space="preserve"> and etc.</w:t>
      </w:r>
      <w:r w:rsidRPr="004843A5">
        <w:t>)</w:t>
      </w:r>
      <w:r>
        <w:t>.</w:t>
      </w:r>
      <w:r w:rsidR="009148F5" w:rsidRPr="009148F5">
        <w:t xml:space="preserve"> </w:t>
      </w:r>
      <w:r w:rsidR="009148F5" w:rsidRPr="000E1B70">
        <w:t>Decrease of the sheet material deformation is provided in particular by lead-in "in corner" of part (Fig.3).</w:t>
      </w:r>
      <w:r w:rsidR="009148F5" w:rsidRPr="000E1B70">
        <w:rPr>
          <w:szCs w:val="24"/>
        </w:rPr>
        <w:t xml:space="preserve"> </w:t>
      </w:r>
    </w:p>
    <w:p w:rsidR="009148F5" w:rsidRDefault="009148F5" w:rsidP="009148F5">
      <w:pPr>
        <w:pStyle w:val="Text"/>
        <w:spacing w:after="0"/>
      </w:pPr>
      <w:r w:rsidRPr="00F41AE6">
        <w:rPr>
          <w:bCs/>
          <w:lang w:val="en-US"/>
        </w:rPr>
        <w:t xml:space="preserve">Automatic methods are </w:t>
      </w:r>
      <w:r>
        <w:rPr>
          <w:bCs/>
          <w:lang w:val="en-US"/>
        </w:rPr>
        <w:t>developed</w:t>
      </w:r>
      <w:r w:rsidRPr="00F41AE6">
        <w:rPr>
          <w:bCs/>
          <w:lang w:val="en-US"/>
        </w:rPr>
        <w:t xml:space="preserve"> generally to discrete models (GTSP and ECP)</w:t>
      </w:r>
      <w:r w:rsidRPr="00D44DD4">
        <w:rPr>
          <w:bCs/>
          <w:lang w:val="en-US"/>
        </w:rPr>
        <w:t>.</w:t>
      </w:r>
      <w:r w:rsidRPr="00780CE4">
        <w:t xml:space="preserve"> Some </w:t>
      </w:r>
      <w:r>
        <w:t xml:space="preserve">heuristic </w:t>
      </w:r>
      <w:r w:rsidRPr="00780CE4">
        <w:t xml:space="preserve">algorithms are </w:t>
      </w:r>
      <w:r w:rsidRPr="00780CE4">
        <w:lastRenderedPageBreak/>
        <w:t xml:space="preserve">offered by </w:t>
      </w:r>
      <w:r w:rsidRPr="00774A00">
        <w:t xml:space="preserve">Lee and Kwon </w:t>
      </w:r>
      <w:r w:rsidRPr="00774A00">
        <w:rPr>
          <w:lang w:val="en-US"/>
        </w:rPr>
        <w:t>(</w:t>
      </w:r>
      <w:r w:rsidRPr="00774A00">
        <w:t>2006</w:t>
      </w:r>
      <w:r w:rsidRPr="00774A00">
        <w:rPr>
          <w:lang w:val="en-US"/>
        </w:rPr>
        <w:t>)</w:t>
      </w:r>
      <w:r>
        <w:rPr>
          <w:lang w:val="en-US"/>
        </w:rPr>
        <w:t>,</w:t>
      </w:r>
      <w:r w:rsidRPr="00780CE4">
        <w:t xml:space="preserve"> </w:t>
      </w:r>
      <w:proofErr w:type="spellStart"/>
      <w:r w:rsidRPr="00780CE4">
        <w:t>Verhoturov</w:t>
      </w:r>
      <w:proofErr w:type="spellEnd"/>
      <w:r w:rsidRPr="00780CE4">
        <w:t xml:space="preserve"> and </w:t>
      </w:r>
      <w:proofErr w:type="spellStart"/>
      <w:r w:rsidRPr="00780CE4">
        <w:t>Tarasenko</w:t>
      </w:r>
      <w:proofErr w:type="spellEnd"/>
      <w:r w:rsidRPr="00780CE4">
        <w:t xml:space="preserve"> (2008), </w:t>
      </w:r>
      <w:proofErr w:type="spellStart"/>
      <w:r w:rsidRPr="00780CE4">
        <w:t>Xie</w:t>
      </w:r>
      <w:proofErr w:type="spellEnd"/>
      <w:r w:rsidRPr="00780CE4">
        <w:t xml:space="preserve"> and al. (2009)</w:t>
      </w:r>
      <w:r>
        <w:t xml:space="preserve">, </w:t>
      </w:r>
      <w:r w:rsidRPr="00780CE4">
        <w:t xml:space="preserve">Yang et al. (2010), </w:t>
      </w:r>
      <w:proofErr w:type="spellStart"/>
      <w:r w:rsidRPr="00780CE4">
        <w:t>Dewil</w:t>
      </w:r>
      <w:proofErr w:type="spellEnd"/>
      <w:r w:rsidRPr="00780CE4">
        <w:t xml:space="preserve"> et al. (2011</w:t>
      </w:r>
      <w:r>
        <w:t>, 2015, 2015a</w:t>
      </w:r>
      <w:r w:rsidRPr="00780CE4">
        <w:t xml:space="preserve">), Jing and </w:t>
      </w:r>
      <w:proofErr w:type="spellStart"/>
      <w:r w:rsidRPr="00780CE4">
        <w:t>Zhige</w:t>
      </w:r>
      <w:proofErr w:type="spellEnd"/>
      <w:r w:rsidRPr="00780CE4">
        <w:t xml:space="preserve"> (2013), </w:t>
      </w:r>
      <w:proofErr w:type="spellStart"/>
      <w:r w:rsidRPr="00780CE4">
        <w:t>Helsgaun</w:t>
      </w:r>
      <w:proofErr w:type="spellEnd"/>
      <w:r w:rsidRPr="00780CE4">
        <w:t xml:space="preserve"> (2014). </w:t>
      </w:r>
      <w:r w:rsidRPr="00637C9F">
        <w:t xml:space="preserve">For GTSP class without technological constraints the effective approximate algorithms offered by </w:t>
      </w:r>
      <w:proofErr w:type="spellStart"/>
      <w:r>
        <w:t>Karapetyan</w:t>
      </w:r>
      <w:proofErr w:type="spellEnd"/>
      <w:r>
        <w:t xml:space="preserve"> and</w:t>
      </w:r>
      <w:r w:rsidRPr="00E52474">
        <w:rPr>
          <w:lang w:val="en-US"/>
        </w:rPr>
        <w:t xml:space="preserve"> </w:t>
      </w:r>
      <w:proofErr w:type="spellStart"/>
      <w:r>
        <w:t>Gutin</w:t>
      </w:r>
      <w:proofErr w:type="spellEnd"/>
      <w:r w:rsidRPr="00E52474">
        <w:rPr>
          <w:lang w:val="en-US"/>
        </w:rPr>
        <w:t xml:space="preserve"> </w:t>
      </w:r>
      <w:r>
        <w:rPr>
          <w:lang w:val="en-US"/>
        </w:rPr>
        <w:t xml:space="preserve">(2011, 2012) </w:t>
      </w:r>
      <w:r w:rsidRPr="00637C9F">
        <w:t>also can be used</w:t>
      </w:r>
      <w:r>
        <w:t xml:space="preserve">. For the same class of problems with precedence constraints </w:t>
      </w:r>
      <w:proofErr w:type="spellStart"/>
      <w:r>
        <w:t>Petunin</w:t>
      </w:r>
      <w:proofErr w:type="spellEnd"/>
      <w:r>
        <w:t xml:space="preserve"> and al. (2014, 2015a) described an exact algorithm based on method of dynamic programming.</w:t>
      </w:r>
    </w:p>
    <w:p w:rsidR="0070556D" w:rsidRDefault="004B7F48" w:rsidP="0070556D">
      <w:pPr>
        <w:pStyle w:val="Paragraph"/>
        <w:rPr>
          <w:rFonts w:eastAsia="+mn-ea"/>
        </w:rPr>
      </w:pPr>
      <w:r>
        <w:rPr>
          <w:rFonts w:eastAsia="+mn-ea"/>
          <w:noProof/>
          <w:lang w:val="ru-RU" w:eastAsia="ru-RU"/>
        </w:rPr>
        <mc:AlternateContent>
          <mc:Choice Requires="wpc">
            <w:drawing>
              <wp:anchor distT="0" distB="0" distL="114300" distR="114300" simplePos="0" relativeHeight="251654656" behindDoc="0" locked="0" layoutInCell="1" allowOverlap="1">
                <wp:simplePos x="0" y="0"/>
                <wp:positionH relativeFrom="character">
                  <wp:posOffset>-33020</wp:posOffset>
                </wp:positionH>
                <wp:positionV relativeFrom="line">
                  <wp:posOffset>96520</wp:posOffset>
                </wp:positionV>
                <wp:extent cx="2369820" cy="1627505"/>
                <wp:effectExtent l="38100" t="0" r="0" b="0"/>
                <wp:wrapNone/>
                <wp:docPr id="417" name="Полотно 56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65" name="Text Box 302"/>
                        <wps:cNvSpPr txBox="1">
                          <a:spLocks noChangeArrowheads="1"/>
                        </wps:cNvSpPr>
                        <wps:spPr bwMode="auto">
                          <a:xfrm>
                            <a:off x="313706" y="1102342"/>
                            <a:ext cx="1696671" cy="49848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C2CD1" w:rsidRPr="009272BA" w:rsidRDefault="00EC2CD1" w:rsidP="0070556D">
                              <w:pPr>
                                <w:pStyle w:val="FigureCaption0"/>
                                <w:spacing w:after="120"/>
                                <w:jc w:val="left"/>
                                <w:rPr>
                                  <w:szCs w:val="18"/>
                                </w:rPr>
                              </w:pPr>
                              <w:r w:rsidRPr="009272BA">
                                <w:rPr>
                                  <w:szCs w:val="18"/>
                                </w:rPr>
                                <w:t>Initial location of tool</w:t>
                              </w:r>
                            </w:p>
                            <w:p w:rsidR="00EC2CD1" w:rsidRPr="009272BA" w:rsidRDefault="00EC2CD1" w:rsidP="0070556D">
                              <w:pPr>
                                <w:pStyle w:val="Paragraph"/>
                                <w:ind w:firstLine="0"/>
                                <w:rPr>
                                  <w:sz w:val="15"/>
                                  <w:szCs w:val="18"/>
                                </w:rPr>
                              </w:pPr>
                              <w:r w:rsidRPr="009272BA">
                                <w:rPr>
                                  <w:sz w:val="18"/>
                                  <w:szCs w:val="18"/>
                                </w:rPr>
                                <w:t>Airtime motion</w:t>
                              </w:r>
                            </w:p>
                            <w:p w:rsidR="00EC2CD1" w:rsidRPr="009272BA" w:rsidRDefault="00EC2CD1" w:rsidP="0070556D">
                              <w:pPr>
                                <w:rPr>
                                  <w:sz w:val="20"/>
                                  <w:szCs w:val="18"/>
                                  <w:lang w:val="en-US"/>
                                </w:rPr>
                              </w:pPr>
                            </w:p>
                          </w:txbxContent>
                        </wps:txbx>
                        <wps:bodyPr rot="0" vert="horz" wrap="square" lIns="101442" tIns="50722" rIns="101442" bIns="50722" anchor="t" anchorCtr="0" upright="1">
                          <a:noAutofit/>
                        </wps:bodyPr>
                      </wps:wsp>
                      <wps:wsp>
                        <wps:cNvPr id="66" name="Oval 563"/>
                        <wps:cNvSpPr>
                          <a:spLocks noChangeAspect="1" noChangeArrowheads="1"/>
                        </wps:cNvSpPr>
                        <wps:spPr bwMode="auto">
                          <a:xfrm rot="15977889">
                            <a:off x="1243348" y="157081"/>
                            <a:ext cx="1008220" cy="1193659"/>
                          </a:xfrm>
                          <a:prstGeom prst="ellipse">
                            <a:avLst/>
                          </a:prstGeom>
                          <a:noFill/>
                          <a:ln w="19050">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 name="Oval 564"/>
                        <wps:cNvSpPr>
                          <a:spLocks noChangeArrowheads="1"/>
                        </wps:cNvSpPr>
                        <wps:spPr bwMode="auto">
                          <a:xfrm>
                            <a:off x="741712" y="1239539"/>
                            <a:ext cx="15828" cy="13340"/>
                          </a:xfrm>
                          <a:prstGeom prst="ellipse">
                            <a:avLst/>
                          </a:prstGeom>
                          <a:noFill/>
                          <a:ln w="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 name="AutoShape 565"/>
                        <wps:cNvCnPr>
                          <a:cxnSpLocks noChangeShapeType="1"/>
                        </wps:cNvCnPr>
                        <wps:spPr bwMode="auto">
                          <a:xfrm>
                            <a:off x="1713614" y="434543"/>
                            <a:ext cx="557" cy="67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2" name="AutoShape 566"/>
                        <wps:cNvCnPr>
                          <a:cxnSpLocks noChangeShapeType="1"/>
                        </wps:cNvCnPr>
                        <wps:spPr bwMode="auto">
                          <a:xfrm>
                            <a:off x="1713614" y="434543"/>
                            <a:ext cx="557" cy="67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3" name="Freeform 567"/>
                        <wps:cNvSpPr>
                          <a:spLocks noChangeAspect="1"/>
                        </wps:cNvSpPr>
                        <wps:spPr bwMode="auto">
                          <a:xfrm>
                            <a:off x="1230964" y="340868"/>
                            <a:ext cx="1034818" cy="844344"/>
                          </a:xfrm>
                          <a:custGeom>
                            <a:avLst/>
                            <a:gdLst>
                              <a:gd name="T0" fmla="*/ 2147483647 w 1713"/>
                              <a:gd name="T1" fmla="*/ 2147483647 h 1562"/>
                              <a:gd name="T2" fmla="*/ 2147483647 w 1713"/>
                              <a:gd name="T3" fmla="*/ 2147483647 h 1562"/>
                              <a:gd name="T4" fmla="*/ 2147483647 w 1713"/>
                              <a:gd name="T5" fmla="*/ 2147483647 h 1562"/>
                              <a:gd name="T6" fmla="*/ 2147483647 w 1713"/>
                              <a:gd name="T7" fmla="*/ 2147483647 h 1562"/>
                              <a:gd name="T8" fmla="*/ 2147483647 w 1713"/>
                              <a:gd name="T9" fmla="*/ 2147483647 h 1562"/>
                              <a:gd name="T10" fmla="*/ 2147483647 w 1713"/>
                              <a:gd name="T11" fmla="*/ 2147483647 h 1562"/>
                              <a:gd name="T12" fmla="*/ 2147483647 w 1713"/>
                              <a:gd name="T13" fmla="*/ 2147483647 h 1562"/>
                              <a:gd name="T14" fmla="*/ 2147483647 w 1713"/>
                              <a:gd name="T15" fmla="*/ 2147483647 h 1562"/>
                              <a:gd name="T16" fmla="*/ 2147483647 w 1713"/>
                              <a:gd name="T17" fmla="*/ 2147483647 h 1562"/>
                              <a:gd name="T18" fmla="*/ 2147483647 w 1713"/>
                              <a:gd name="T19" fmla="*/ 2147483647 h 1562"/>
                              <a:gd name="T20" fmla="*/ 0 w 1713"/>
                              <a:gd name="T21" fmla="*/ 2147483647 h 1562"/>
                              <a:gd name="T22" fmla="*/ 2147483647 w 1713"/>
                              <a:gd name="T23" fmla="*/ 2147483647 h 1562"/>
                              <a:gd name="T24" fmla="*/ 2147483647 w 1713"/>
                              <a:gd name="T25" fmla="*/ 2147483647 h 1562"/>
                              <a:gd name="T26" fmla="*/ 2147483647 w 1713"/>
                              <a:gd name="T27" fmla="*/ 2147483647 h 1562"/>
                              <a:gd name="T28" fmla="*/ 2147483647 w 1713"/>
                              <a:gd name="T29" fmla="*/ 2147483647 h 1562"/>
                              <a:gd name="T30" fmla="*/ 2147483647 w 1713"/>
                              <a:gd name="T31" fmla="*/ 2147483647 h 1562"/>
                              <a:gd name="T32" fmla="*/ 2147483647 w 1713"/>
                              <a:gd name="T33" fmla="*/ 2147483647 h 1562"/>
                              <a:gd name="T34" fmla="*/ 2147483647 w 1713"/>
                              <a:gd name="T35" fmla="*/ 2147483647 h 1562"/>
                              <a:gd name="T36" fmla="*/ 2147483647 w 1713"/>
                              <a:gd name="T37" fmla="*/ 2147483647 h 1562"/>
                              <a:gd name="T38" fmla="*/ 2147483647 w 1713"/>
                              <a:gd name="T39" fmla="*/ 2147483647 h 1562"/>
                              <a:gd name="T40" fmla="*/ 2147483647 w 1713"/>
                              <a:gd name="T41" fmla="*/ 2147483647 h 1562"/>
                              <a:gd name="T42" fmla="*/ 2147483647 w 1713"/>
                              <a:gd name="T43" fmla="*/ 2147483647 h 1562"/>
                              <a:gd name="T44" fmla="*/ 2147483647 w 1713"/>
                              <a:gd name="T45" fmla="*/ 2147483647 h 1562"/>
                              <a:gd name="T46" fmla="*/ 2147483647 w 1713"/>
                              <a:gd name="T47" fmla="*/ 2147483647 h 1562"/>
                              <a:gd name="T48" fmla="*/ 2147483647 w 1713"/>
                              <a:gd name="T49" fmla="*/ 2147483647 h 1562"/>
                              <a:gd name="T50" fmla="*/ 2147483647 w 1713"/>
                              <a:gd name="T51" fmla="*/ 2147483647 h 1562"/>
                              <a:gd name="T52" fmla="*/ 2147483647 w 1713"/>
                              <a:gd name="T53" fmla="*/ 2147483647 h 1562"/>
                              <a:gd name="T54" fmla="*/ 2147483647 w 1713"/>
                              <a:gd name="T55" fmla="*/ 2147483647 h 1562"/>
                              <a:gd name="T56" fmla="*/ 2147483647 w 1713"/>
                              <a:gd name="T57" fmla="*/ 2147483647 h 1562"/>
                              <a:gd name="T58" fmla="*/ 2147483647 w 1713"/>
                              <a:gd name="T59" fmla="*/ 2147483647 h 1562"/>
                              <a:gd name="T60" fmla="*/ 2147483647 w 1713"/>
                              <a:gd name="T61" fmla="*/ 2147483647 h 1562"/>
                              <a:gd name="T62" fmla="*/ 2147483647 w 1713"/>
                              <a:gd name="T63" fmla="*/ 2147483647 h 1562"/>
                              <a:gd name="T64" fmla="*/ 2147483647 w 1713"/>
                              <a:gd name="T65" fmla="*/ 2147483647 h 1562"/>
                              <a:gd name="T66" fmla="*/ 2147483647 w 1713"/>
                              <a:gd name="T67" fmla="*/ 2147483647 h 1562"/>
                              <a:gd name="T68" fmla="*/ 2147483647 w 1713"/>
                              <a:gd name="T69" fmla="*/ 2147483647 h 1562"/>
                              <a:gd name="T70" fmla="*/ 2147483647 w 1713"/>
                              <a:gd name="T71" fmla="*/ 2147483647 h 1562"/>
                              <a:gd name="T72" fmla="*/ 2147483647 w 1713"/>
                              <a:gd name="T73" fmla="*/ 2147483647 h 1562"/>
                              <a:gd name="T74" fmla="*/ 2147483647 w 1713"/>
                              <a:gd name="T75" fmla="*/ 2147483647 h 1562"/>
                              <a:gd name="T76" fmla="*/ 2147483647 w 1713"/>
                              <a:gd name="T77" fmla="*/ 2147483647 h 1562"/>
                              <a:gd name="T78" fmla="*/ 2147483647 w 1713"/>
                              <a:gd name="T79" fmla="*/ 2147483647 h 1562"/>
                              <a:gd name="T80" fmla="*/ 2147483647 w 1713"/>
                              <a:gd name="T81" fmla="*/ 2147483647 h 1562"/>
                              <a:gd name="T82" fmla="*/ 2147483647 w 1713"/>
                              <a:gd name="T83" fmla="*/ 2147483647 h 1562"/>
                              <a:gd name="T84" fmla="*/ 2147483647 w 1713"/>
                              <a:gd name="T85" fmla="*/ 2147483647 h 1562"/>
                              <a:gd name="T86" fmla="*/ 2147483647 w 1713"/>
                              <a:gd name="T87" fmla="*/ 2147483647 h 1562"/>
                              <a:gd name="T88" fmla="*/ 2147483647 w 1713"/>
                              <a:gd name="T89" fmla="*/ 2147483647 h 1562"/>
                              <a:gd name="T90" fmla="*/ 2147483647 w 1713"/>
                              <a:gd name="T91" fmla="*/ 2147483647 h 1562"/>
                              <a:gd name="T92" fmla="*/ 2147483647 w 1713"/>
                              <a:gd name="T93" fmla="*/ 2147483647 h 1562"/>
                              <a:gd name="T94" fmla="*/ 2147483647 w 1713"/>
                              <a:gd name="T95" fmla="*/ 2147483647 h 1562"/>
                              <a:gd name="T96" fmla="*/ 2147483647 w 1713"/>
                              <a:gd name="T97" fmla="*/ 2147483647 h 1562"/>
                              <a:gd name="T98" fmla="*/ 2147483647 w 1713"/>
                              <a:gd name="T99" fmla="*/ 2147483647 h 1562"/>
                              <a:gd name="T100" fmla="*/ 2147483647 w 1713"/>
                              <a:gd name="T101" fmla="*/ 2147483647 h 1562"/>
                              <a:gd name="T102" fmla="*/ 2147483647 w 1713"/>
                              <a:gd name="T103" fmla="*/ 2147483647 h 1562"/>
                              <a:gd name="T104" fmla="*/ 2147483647 w 1713"/>
                              <a:gd name="T105" fmla="*/ 2147483647 h 1562"/>
                              <a:gd name="T106" fmla="*/ 2147483647 w 1713"/>
                              <a:gd name="T107" fmla="*/ 2147483647 h 1562"/>
                              <a:gd name="T108" fmla="*/ 2147483647 w 1713"/>
                              <a:gd name="T109" fmla="*/ 2147483647 h 1562"/>
                              <a:gd name="T110" fmla="*/ 2147483647 w 1713"/>
                              <a:gd name="T111" fmla="*/ 2147483647 h 1562"/>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Lst>
                            <a:ahLst/>
                            <a:cxnLst>
                              <a:cxn ang="T112">
                                <a:pos x="T0" y="T1"/>
                              </a:cxn>
                              <a:cxn ang="T113">
                                <a:pos x="T2" y="T3"/>
                              </a:cxn>
                              <a:cxn ang="T114">
                                <a:pos x="T4" y="T5"/>
                              </a:cxn>
                              <a:cxn ang="T115">
                                <a:pos x="T6" y="T7"/>
                              </a:cxn>
                              <a:cxn ang="T116">
                                <a:pos x="T8" y="T9"/>
                              </a:cxn>
                              <a:cxn ang="T117">
                                <a:pos x="T10" y="T11"/>
                              </a:cxn>
                              <a:cxn ang="T118">
                                <a:pos x="T12" y="T13"/>
                              </a:cxn>
                              <a:cxn ang="T119">
                                <a:pos x="T14" y="T15"/>
                              </a:cxn>
                              <a:cxn ang="T120">
                                <a:pos x="T16" y="T17"/>
                              </a:cxn>
                              <a:cxn ang="T121">
                                <a:pos x="T18" y="T19"/>
                              </a:cxn>
                              <a:cxn ang="T122">
                                <a:pos x="T20" y="T21"/>
                              </a:cxn>
                              <a:cxn ang="T123">
                                <a:pos x="T22" y="T23"/>
                              </a:cxn>
                              <a:cxn ang="T124">
                                <a:pos x="T24" y="T25"/>
                              </a:cxn>
                              <a:cxn ang="T125">
                                <a:pos x="T26" y="T27"/>
                              </a:cxn>
                              <a:cxn ang="T126">
                                <a:pos x="T28" y="T29"/>
                              </a:cxn>
                              <a:cxn ang="T127">
                                <a:pos x="T30" y="T31"/>
                              </a:cxn>
                              <a:cxn ang="T128">
                                <a:pos x="T32" y="T33"/>
                              </a:cxn>
                              <a:cxn ang="T129">
                                <a:pos x="T34" y="T35"/>
                              </a:cxn>
                              <a:cxn ang="T130">
                                <a:pos x="T36" y="T37"/>
                              </a:cxn>
                              <a:cxn ang="T131">
                                <a:pos x="T38" y="T39"/>
                              </a:cxn>
                              <a:cxn ang="T132">
                                <a:pos x="T40" y="T41"/>
                              </a:cxn>
                              <a:cxn ang="T133">
                                <a:pos x="T42" y="T43"/>
                              </a:cxn>
                              <a:cxn ang="T134">
                                <a:pos x="T44" y="T45"/>
                              </a:cxn>
                              <a:cxn ang="T135">
                                <a:pos x="T46" y="T47"/>
                              </a:cxn>
                              <a:cxn ang="T136">
                                <a:pos x="T48" y="T49"/>
                              </a:cxn>
                              <a:cxn ang="T137">
                                <a:pos x="T50" y="T51"/>
                              </a:cxn>
                              <a:cxn ang="T138">
                                <a:pos x="T52" y="T53"/>
                              </a:cxn>
                              <a:cxn ang="T139">
                                <a:pos x="T54" y="T55"/>
                              </a:cxn>
                              <a:cxn ang="T140">
                                <a:pos x="T56" y="T57"/>
                              </a:cxn>
                              <a:cxn ang="T141">
                                <a:pos x="T58" y="T59"/>
                              </a:cxn>
                              <a:cxn ang="T142">
                                <a:pos x="T60" y="T61"/>
                              </a:cxn>
                              <a:cxn ang="T143">
                                <a:pos x="T62" y="T63"/>
                              </a:cxn>
                              <a:cxn ang="T144">
                                <a:pos x="T64" y="T65"/>
                              </a:cxn>
                              <a:cxn ang="T145">
                                <a:pos x="T66" y="T67"/>
                              </a:cxn>
                              <a:cxn ang="T146">
                                <a:pos x="T68" y="T69"/>
                              </a:cxn>
                              <a:cxn ang="T147">
                                <a:pos x="T70" y="T71"/>
                              </a:cxn>
                              <a:cxn ang="T148">
                                <a:pos x="T72" y="T73"/>
                              </a:cxn>
                              <a:cxn ang="T149">
                                <a:pos x="T74" y="T75"/>
                              </a:cxn>
                              <a:cxn ang="T150">
                                <a:pos x="T76" y="T77"/>
                              </a:cxn>
                              <a:cxn ang="T151">
                                <a:pos x="T78" y="T79"/>
                              </a:cxn>
                              <a:cxn ang="T152">
                                <a:pos x="T80" y="T81"/>
                              </a:cxn>
                              <a:cxn ang="T153">
                                <a:pos x="T82" y="T83"/>
                              </a:cxn>
                              <a:cxn ang="T154">
                                <a:pos x="T84" y="T85"/>
                              </a:cxn>
                              <a:cxn ang="T155">
                                <a:pos x="T86" y="T87"/>
                              </a:cxn>
                              <a:cxn ang="T156">
                                <a:pos x="T88" y="T89"/>
                              </a:cxn>
                              <a:cxn ang="T157">
                                <a:pos x="T90" y="T91"/>
                              </a:cxn>
                              <a:cxn ang="T158">
                                <a:pos x="T92" y="T93"/>
                              </a:cxn>
                              <a:cxn ang="T159">
                                <a:pos x="T94" y="T95"/>
                              </a:cxn>
                              <a:cxn ang="T160">
                                <a:pos x="T96" y="T97"/>
                              </a:cxn>
                              <a:cxn ang="T161">
                                <a:pos x="T98" y="T99"/>
                              </a:cxn>
                              <a:cxn ang="T162">
                                <a:pos x="T100" y="T101"/>
                              </a:cxn>
                              <a:cxn ang="T163">
                                <a:pos x="T102" y="T103"/>
                              </a:cxn>
                              <a:cxn ang="T164">
                                <a:pos x="T104" y="T105"/>
                              </a:cxn>
                              <a:cxn ang="T165">
                                <a:pos x="T106" y="T107"/>
                              </a:cxn>
                              <a:cxn ang="T166">
                                <a:pos x="T108" y="T109"/>
                              </a:cxn>
                              <a:cxn ang="T167">
                                <a:pos x="T110" y="T111"/>
                              </a:cxn>
                            </a:cxnLst>
                            <a:rect l="0" t="0" r="r" b="b"/>
                            <a:pathLst>
                              <a:path w="1713" h="1562">
                                <a:moveTo>
                                  <a:pt x="493" y="77"/>
                                </a:moveTo>
                                <a:lnTo>
                                  <a:pt x="473" y="87"/>
                                </a:lnTo>
                                <a:lnTo>
                                  <a:pt x="453" y="97"/>
                                </a:lnTo>
                                <a:lnTo>
                                  <a:pt x="432" y="107"/>
                                </a:lnTo>
                                <a:lnTo>
                                  <a:pt x="412" y="119"/>
                                </a:lnTo>
                                <a:lnTo>
                                  <a:pt x="392" y="129"/>
                                </a:lnTo>
                                <a:lnTo>
                                  <a:pt x="373" y="141"/>
                                </a:lnTo>
                                <a:lnTo>
                                  <a:pt x="354" y="154"/>
                                </a:lnTo>
                                <a:lnTo>
                                  <a:pt x="336" y="167"/>
                                </a:lnTo>
                                <a:lnTo>
                                  <a:pt x="318" y="180"/>
                                </a:lnTo>
                                <a:lnTo>
                                  <a:pt x="299" y="194"/>
                                </a:lnTo>
                                <a:lnTo>
                                  <a:pt x="282" y="207"/>
                                </a:lnTo>
                                <a:lnTo>
                                  <a:pt x="265" y="223"/>
                                </a:lnTo>
                                <a:lnTo>
                                  <a:pt x="249" y="238"/>
                                </a:lnTo>
                                <a:lnTo>
                                  <a:pt x="233" y="253"/>
                                </a:lnTo>
                                <a:lnTo>
                                  <a:pt x="217" y="269"/>
                                </a:lnTo>
                                <a:lnTo>
                                  <a:pt x="202" y="285"/>
                                </a:lnTo>
                                <a:lnTo>
                                  <a:pt x="187" y="301"/>
                                </a:lnTo>
                                <a:lnTo>
                                  <a:pt x="173" y="318"/>
                                </a:lnTo>
                                <a:lnTo>
                                  <a:pt x="159" y="335"/>
                                </a:lnTo>
                                <a:lnTo>
                                  <a:pt x="146" y="352"/>
                                </a:lnTo>
                                <a:lnTo>
                                  <a:pt x="134" y="370"/>
                                </a:lnTo>
                                <a:lnTo>
                                  <a:pt x="122" y="388"/>
                                </a:lnTo>
                                <a:lnTo>
                                  <a:pt x="110" y="407"/>
                                </a:lnTo>
                                <a:lnTo>
                                  <a:pt x="99" y="426"/>
                                </a:lnTo>
                                <a:lnTo>
                                  <a:pt x="88" y="444"/>
                                </a:lnTo>
                                <a:lnTo>
                                  <a:pt x="78" y="463"/>
                                </a:lnTo>
                                <a:lnTo>
                                  <a:pt x="69" y="483"/>
                                </a:lnTo>
                                <a:lnTo>
                                  <a:pt x="60" y="502"/>
                                </a:lnTo>
                                <a:lnTo>
                                  <a:pt x="52" y="522"/>
                                </a:lnTo>
                                <a:lnTo>
                                  <a:pt x="44" y="542"/>
                                </a:lnTo>
                                <a:lnTo>
                                  <a:pt x="37" y="562"/>
                                </a:lnTo>
                                <a:lnTo>
                                  <a:pt x="30" y="582"/>
                                </a:lnTo>
                                <a:lnTo>
                                  <a:pt x="25" y="603"/>
                                </a:lnTo>
                                <a:lnTo>
                                  <a:pt x="20" y="623"/>
                                </a:lnTo>
                                <a:lnTo>
                                  <a:pt x="15" y="645"/>
                                </a:lnTo>
                                <a:lnTo>
                                  <a:pt x="11" y="665"/>
                                </a:lnTo>
                                <a:lnTo>
                                  <a:pt x="8" y="686"/>
                                </a:lnTo>
                                <a:lnTo>
                                  <a:pt x="5" y="707"/>
                                </a:lnTo>
                                <a:lnTo>
                                  <a:pt x="2" y="729"/>
                                </a:lnTo>
                                <a:lnTo>
                                  <a:pt x="1" y="749"/>
                                </a:lnTo>
                                <a:lnTo>
                                  <a:pt x="0" y="770"/>
                                </a:lnTo>
                                <a:lnTo>
                                  <a:pt x="0" y="791"/>
                                </a:lnTo>
                                <a:lnTo>
                                  <a:pt x="0" y="813"/>
                                </a:lnTo>
                                <a:lnTo>
                                  <a:pt x="1" y="833"/>
                                </a:lnTo>
                                <a:lnTo>
                                  <a:pt x="3" y="855"/>
                                </a:lnTo>
                                <a:lnTo>
                                  <a:pt x="5" y="876"/>
                                </a:lnTo>
                                <a:lnTo>
                                  <a:pt x="7" y="897"/>
                                </a:lnTo>
                                <a:lnTo>
                                  <a:pt x="12" y="917"/>
                                </a:lnTo>
                                <a:lnTo>
                                  <a:pt x="15" y="938"/>
                                </a:lnTo>
                                <a:lnTo>
                                  <a:pt x="20" y="958"/>
                                </a:lnTo>
                                <a:lnTo>
                                  <a:pt x="26" y="979"/>
                                </a:lnTo>
                                <a:lnTo>
                                  <a:pt x="31" y="999"/>
                                </a:lnTo>
                                <a:lnTo>
                                  <a:pt x="38" y="1019"/>
                                </a:lnTo>
                                <a:lnTo>
                                  <a:pt x="45" y="1039"/>
                                </a:lnTo>
                                <a:lnTo>
                                  <a:pt x="53" y="1059"/>
                                </a:lnTo>
                                <a:lnTo>
                                  <a:pt x="61" y="1078"/>
                                </a:lnTo>
                                <a:lnTo>
                                  <a:pt x="69" y="1098"/>
                                </a:lnTo>
                                <a:lnTo>
                                  <a:pt x="79" y="1117"/>
                                </a:lnTo>
                                <a:lnTo>
                                  <a:pt x="89" y="1136"/>
                                </a:lnTo>
                                <a:lnTo>
                                  <a:pt x="100" y="1155"/>
                                </a:lnTo>
                                <a:lnTo>
                                  <a:pt x="110" y="1173"/>
                                </a:lnTo>
                                <a:lnTo>
                                  <a:pt x="122" y="1191"/>
                                </a:lnTo>
                                <a:lnTo>
                                  <a:pt x="135" y="1209"/>
                                </a:lnTo>
                                <a:lnTo>
                                  <a:pt x="147" y="1226"/>
                                </a:lnTo>
                                <a:lnTo>
                                  <a:pt x="160" y="1243"/>
                                </a:lnTo>
                                <a:lnTo>
                                  <a:pt x="174" y="1261"/>
                                </a:lnTo>
                                <a:lnTo>
                                  <a:pt x="188" y="1277"/>
                                </a:lnTo>
                                <a:lnTo>
                                  <a:pt x="203" y="1293"/>
                                </a:lnTo>
                                <a:lnTo>
                                  <a:pt x="218" y="1309"/>
                                </a:lnTo>
                                <a:lnTo>
                                  <a:pt x="234" y="1324"/>
                                </a:lnTo>
                                <a:lnTo>
                                  <a:pt x="250" y="1339"/>
                                </a:lnTo>
                                <a:lnTo>
                                  <a:pt x="266" y="1354"/>
                                </a:lnTo>
                                <a:lnTo>
                                  <a:pt x="283" y="1368"/>
                                </a:lnTo>
                                <a:lnTo>
                                  <a:pt x="301" y="1382"/>
                                </a:lnTo>
                                <a:lnTo>
                                  <a:pt x="319" y="1394"/>
                                </a:lnTo>
                                <a:lnTo>
                                  <a:pt x="337" y="1407"/>
                                </a:lnTo>
                                <a:lnTo>
                                  <a:pt x="356" y="1420"/>
                                </a:lnTo>
                                <a:lnTo>
                                  <a:pt x="375" y="1432"/>
                                </a:lnTo>
                                <a:lnTo>
                                  <a:pt x="393" y="1443"/>
                                </a:lnTo>
                                <a:lnTo>
                                  <a:pt x="413" y="1455"/>
                                </a:lnTo>
                                <a:lnTo>
                                  <a:pt x="433" y="1464"/>
                                </a:lnTo>
                                <a:lnTo>
                                  <a:pt x="453" y="1474"/>
                                </a:lnTo>
                                <a:lnTo>
                                  <a:pt x="474" y="1484"/>
                                </a:lnTo>
                                <a:lnTo>
                                  <a:pt x="495" y="1492"/>
                                </a:lnTo>
                                <a:lnTo>
                                  <a:pt x="516" y="1501"/>
                                </a:lnTo>
                                <a:lnTo>
                                  <a:pt x="537" y="1509"/>
                                </a:lnTo>
                                <a:lnTo>
                                  <a:pt x="559" y="1516"/>
                                </a:lnTo>
                                <a:lnTo>
                                  <a:pt x="581" y="1524"/>
                                </a:lnTo>
                                <a:lnTo>
                                  <a:pt x="602" y="1529"/>
                                </a:lnTo>
                                <a:lnTo>
                                  <a:pt x="625" y="1535"/>
                                </a:lnTo>
                                <a:lnTo>
                                  <a:pt x="647" y="1541"/>
                                </a:lnTo>
                                <a:lnTo>
                                  <a:pt x="669" y="1545"/>
                                </a:lnTo>
                                <a:lnTo>
                                  <a:pt x="693" y="1550"/>
                                </a:lnTo>
                                <a:lnTo>
                                  <a:pt x="715" y="1552"/>
                                </a:lnTo>
                                <a:lnTo>
                                  <a:pt x="738" y="1556"/>
                                </a:lnTo>
                                <a:lnTo>
                                  <a:pt x="762" y="1558"/>
                                </a:lnTo>
                                <a:lnTo>
                                  <a:pt x="784" y="1560"/>
                                </a:lnTo>
                                <a:lnTo>
                                  <a:pt x="808" y="1561"/>
                                </a:lnTo>
                                <a:lnTo>
                                  <a:pt x="830" y="1562"/>
                                </a:lnTo>
                                <a:lnTo>
                                  <a:pt x="853" y="1562"/>
                                </a:lnTo>
                                <a:lnTo>
                                  <a:pt x="876" y="1561"/>
                                </a:lnTo>
                                <a:lnTo>
                                  <a:pt x="900" y="1560"/>
                                </a:lnTo>
                                <a:lnTo>
                                  <a:pt x="923" y="1559"/>
                                </a:lnTo>
                                <a:lnTo>
                                  <a:pt x="946" y="1556"/>
                                </a:lnTo>
                                <a:lnTo>
                                  <a:pt x="969" y="1554"/>
                                </a:lnTo>
                                <a:lnTo>
                                  <a:pt x="991" y="1550"/>
                                </a:lnTo>
                                <a:lnTo>
                                  <a:pt x="1014" y="1547"/>
                                </a:lnTo>
                                <a:lnTo>
                                  <a:pt x="1037" y="1542"/>
                                </a:lnTo>
                                <a:lnTo>
                                  <a:pt x="1060" y="1537"/>
                                </a:lnTo>
                                <a:lnTo>
                                  <a:pt x="1082" y="1531"/>
                                </a:lnTo>
                                <a:lnTo>
                                  <a:pt x="1104" y="1526"/>
                                </a:lnTo>
                                <a:lnTo>
                                  <a:pt x="1127" y="1519"/>
                                </a:lnTo>
                                <a:lnTo>
                                  <a:pt x="1148" y="1512"/>
                                </a:lnTo>
                                <a:lnTo>
                                  <a:pt x="1170" y="1504"/>
                                </a:lnTo>
                                <a:lnTo>
                                  <a:pt x="1191" y="1496"/>
                                </a:lnTo>
                                <a:lnTo>
                                  <a:pt x="1212" y="1487"/>
                                </a:lnTo>
                                <a:lnTo>
                                  <a:pt x="1233" y="1478"/>
                                </a:lnTo>
                                <a:lnTo>
                                  <a:pt x="1254" y="1468"/>
                                </a:lnTo>
                                <a:lnTo>
                                  <a:pt x="1274" y="1458"/>
                                </a:lnTo>
                                <a:lnTo>
                                  <a:pt x="1294" y="1448"/>
                                </a:lnTo>
                                <a:lnTo>
                                  <a:pt x="1314" y="1436"/>
                                </a:lnTo>
                                <a:lnTo>
                                  <a:pt x="1333" y="1424"/>
                                </a:lnTo>
                                <a:lnTo>
                                  <a:pt x="1352" y="1412"/>
                                </a:lnTo>
                                <a:lnTo>
                                  <a:pt x="1371" y="1400"/>
                                </a:lnTo>
                                <a:lnTo>
                                  <a:pt x="1390" y="1386"/>
                                </a:lnTo>
                                <a:lnTo>
                                  <a:pt x="1407" y="1373"/>
                                </a:lnTo>
                                <a:lnTo>
                                  <a:pt x="1425" y="1359"/>
                                </a:lnTo>
                                <a:lnTo>
                                  <a:pt x="1442" y="1345"/>
                                </a:lnTo>
                                <a:lnTo>
                                  <a:pt x="1458" y="1330"/>
                                </a:lnTo>
                                <a:lnTo>
                                  <a:pt x="1475" y="1315"/>
                                </a:lnTo>
                                <a:lnTo>
                                  <a:pt x="1490" y="1299"/>
                                </a:lnTo>
                                <a:lnTo>
                                  <a:pt x="1506" y="1283"/>
                                </a:lnTo>
                                <a:lnTo>
                                  <a:pt x="1521" y="1267"/>
                                </a:lnTo>
                                <a:lnTo>
                                  <a:pt x="1535" y="1250"/>
                                </a:lnTo>
                                <a:lnTo>
                                  <a:pt x="1549" y="1233"/>
                                </a:lnTo>
                                <a:lnTo>
                                  <a:pt x="1562" y="1216"/>
                                </a:lnTo>
                                <a:lnTo>
                                  <a:pt x="1575" y="1198"/>
                                </a:lnTo>
                                <a:lnTo>
                                  <a:pt x="1588" y="1180"/>
                                </a:lnTo>
                                <a:lnTo>
                                  <a:pt x="1600" y="1161"/>
                                </a:lnTo>
                                <a:lnTo>
                                  <a:pt x="1611" y="1144"/>
                                </a:lnTo>
                                <a:lnTo>
                                  <a:pt x="1621" y="1125"/>
                                </a:lnTo>
                                <a:lnTo>
                                  <a:pt x="1631" y="1105"/>
                                </a:lnTo>
                                <a:lnTo>
                                  <a:pt x="1641" y="1085"/>
                                </a:lnTo>
                                <a:lnTo>
                                  <a:pt x="1650" y="1067"/>
                                </a:lnTo>
                                <a:lnTo>
                                  <a:pt x="1658" y="1046"/>
                                </a:lnTo>
                                <a:lnTo>
                                  <a:pt x="1666" y="1027"/>
                                </a:lnTo>
                                <a:lnTo>
                                  <a:pt x="1674" y="1007"/>
                                </a:lnTo>
                                <a:lnTo>
                                  <a:pt x="1681" y="987"/>
                                </a:lnTo>
                                <a:lnTo>
                                  <a:pt x="1686" y="966"/>
                                </a:lnTo>
                                <a:lnTo>
                                  <a:pt x="1692" y="945"/>
                                </a:lnTo>
                                <a:lnTo>
                                  <a:pt x="1697" y="925"/>
                                </a:lnTo>
                                <a:lnTo>
                                  <a:pt x="1701" y="904"/>
                                </a:lnTo>
                                <a:lnTo>
                                  <a:pt x="1704" y="883"/>
                                </a:lnTo>
                                <a:lnTo>
                                  <a:pt x="1708" y="863"/>
                                </a:lnTo>
                                <a:lnTo>
                                  <a:pt x="1710" y="842"/>
                                </a:lnTo>
                                <a:lnTo>
                                  <a:pt x="1712" y="820"/>
                                </a:lnTo>
                                <a:lnTo>
                                  <a:pt x="1712" y="799"/>
                                </a:lnTo>
                                <a:lnTo>
                                  <a:pt x="1713" y="778"/>
                                </a:lnTo>
                                <a:lnTo>
                                  <a:pt x="1713" y="757"/>
                                </a:lnTo>
                                <a:lnTo>
                                  <a:pt x="1712" y="736"/>
                                </a:lnTo>
                                <a:lnTo>
                                  <a:pt x="1711" y="715"/>
                                </a:lnTo>
                                <a:lnTo>
                                  <a:pt x="1709" y="694"/>
                                </a:lnTo>
                                <a:lnTo>
                                  <a:pt x="1706" y="673"/>
                                </a:lnTo>
                                <a:lnTo>
                                  <a:pt x="1703" y="653"/>
                                </a:lnTo>
                                <a:lnTo>
                                  <a:pt x="1700" y="632"/>
                                </a:lnTo>
                                <a:lnTo>
                                  <a:pt x="1695" y="611"/>
                                </a:lnTo>
                                <a:lnTo>
                                  <a:pt x="1690" y="590"/>
                                </a:lnTo>
                                <a:lnTo>
                                  <a:pt x="1684" y="570"/>
                                </a:lnTo>
                                <a:lnTo>
                                  <a:pt x="1677" y="550"/>
                                </a:lnTo>
                                <a:lnTo>
                                  <a:pt x="1671" y="529"/>
                                </a:lnTo>
                                <a:lnTo>
                                  <a:pt x="1664" y="510"/>
                                </a:lnTo>
                                <a:lnTo>
                                  <a:pt x="1655" y="490"/>
                                </a:lnTo>
                                <a:lnTo>
                                  <a:pt x="1647" y="471"/>
                                </a:lnTo>
                                <a:lnTo>
                                  <a:pt x="1637" y="451"/>
                                </a:lnTo>
                                <a:lnTo>
                                  <a:pt x="1628" y="432"/>
                                </a:lnTo>
                                <a:lnTo>
                                  <a:pt x="1617" y="414"/>
                                </a:lnTo>
                                <a:lnTo>
                                  <a:pt x="1606" y="395"/>
                                </a:lnTo>
                                <a:lnTo>
                                  <a:pt x="1595" y="377"/>
                                </a:lnTo>
                                <a:lnTo>
                                  <a:pt x="1583" y="359"/>
                                </a:lnTo>
                                <a:lnTo>
                                  <a:pt x="1571" y="341"/>
                                </a:lnTo>
                                <a:lnTo>
                                  <a:pt x="1558" y="324"/>
                                </a:lnTo>
                                <a:lnTo>
                                  <a:pt x="1543" y="307"/>
                                </a:lnTo>
                                <a:lnTo>
                                  <a:pt x="1529" y="291"/>
                                </a:lnTo>
                                <a:lnTo>
                                  <a:pt x="1515" y="274"/>
                                </a:lnTo>
                                <a:lnTo>
                                  <a:pt x="1500" y="259"/>
                                </a:lnTo>
                                <a:lnTo>
                                  <a:pt x="1484" y="243"/>
                                </a:lnTo>
                                <a:lnTo>
                                  <a:pt x="1468" y="228"/>
                                </a:lnTo>
                                <a:lnTo>
                                  <a:pt x="1452" y="213"/>
                                </a:lnTo>
                                <a:lnTo>
                                  <a:pt x="1435" y="199"/>
                                </a:lnTo>
                                <a:lnTo>
                                  <a:pt x="1418" y="185"/>
                                </a:lnTo>
                                <a:lnTo>
                                  <a:pt x="1400" y="172"/>
                                </a:lnTo>
                                <a:lnTo>
                                  <a:pt x="1382" y="159"/>
                                </a:lnTo>
                                <a:lnTo>
                                  <a:pt x="1364" y="146"/>
                                </a:lnTo>
                                <a:lnTo>
                                  <a:pt x="1345" y="135"/>
                                </a:lnTo>
                                <a:lnTo>
                                  <a:pt x="1326" y="123"/>
                                </a:lnTo>
                                <a:lnTo>
                                  <a:pt x="1306" y="111"/>
                                </a:lnTo>
                                <a:lnTo>
                                  <a:pt x="1287" y="101"/>
                                </a:lnTo>
                                <a:lnTo>
                                  <a:pt x="1267" y="91"/>
                                </a:lnTo>
                                <a:lnTo>
                                  <a:pt x="1246" y="81"/>
                                </a:lnTo>
                                <a:lnTo>
                                  <a:pt x="1226" y="72"/>
                                </a:lnTo>
                                <a:lnTo>
                                  <a:pt x="1204" y="64"/>
                                </a:lnTo>
                                <a:lnTo>
                                  <a:pt x="1182" y="55"/>
                                </a:lnTo>
                                <a:lnTo>
                                  <a:pt x="1162" y="48"/>
                                </a:lnTo>
                                <a:lnTo>
                                  <a:pt x="1139" y="41"/>
                                </a:lnTo>
                                <a:lnTo>
                                  <a:pt x="1118" y="34"/>
                                </a:lnTo>
                                <a:lnTo>
                                  <a:pt x="1095" y="29"/>
                                </a:lnTo>
                                <a:lnTo>
                                  <a:pt x="1074" y="23"/>
                                </a:lnTo>
                                <a:lnTo>
                                  <a:pt x="1051" y="18"/>
                                </a:lnTo>
                                <a:lnTo>
                                  <a:pt x="1028" y="14"/>
                                </a:lnTo>
                                <a:lnTo>
                                  <a:pt x="1006" y="10"/>
                                </a:lnTo>
                                <a:lnTo>
                                  <a:pt x="983" y="7"/>
                                </a:lnTo>
                                <a:lnTo>
                                  <a:pt x="960" y="5"/>
                                </a:lnTo>
                                <a:lnTo>
                                  <a:pt x="937" y="3"/>
                                </a:lnTo>
                                <a:lnTo>
                                  <a:pt x="914" y="1"/>
                                </a:lnTo>
                                <a:lnTo>
                                  <a:pt x="890" y="1"/>
                                </a:lnTo>
                                <a:lnTo>
                                  <a:pt x="867" y="0"/>
                                </a:lnTo>
                                <a:lnTo>
                                  <a:pt x="844" y="1"/>
                                </a:lnTo>
                                <a:lnTo>
                                  <a:pt x="821" y="1"/>
                                </a:lnTo>
                                <a:lnTo>
                                  <a:pt x="798" y="3"/>
                                </a:lnTo>
                                <a:lnTo>
                                  <a:pt x="775" y="5"/>
                                </a:lnTo>
                                <a:lnTo>
                                  <a:pt x="752" y="7"/>
                                </a:lnTo>
                                <a:lnTo>
                                  <a:pt x="729" y="10"/>
                                </a:lnTo>
                                <a:lnTo>
                                  <a:pt x="707" y="14"/>
                                </a:lnTo>
                                <a:lnTo>
                                  <a:pt x="684" y="18"/>
                                </a:lnTo>
                                <a:lnTo>
                                  <a:pt x="661" y="23"/>
                                </a:lnTo>
                                <a:lnTo>
                                  <a:pt x="493" y="77"/>
                                </a:lnTo>
                                <a:close/>
                              </a:path>
                            </a:pathLst>
                          </a:custGeom>
                          <a:solidFill>
                            <a:srgbClr val="A5A5A5"/>
                          </a:solidFill>
                          <a:ln w="21590">
                            <a:solidFill>
                              <a:srgbClr val="000000"/>
                            </a:solidFill>
                            <a:round/>
                            <a:headEnd/>
                            <a:tailEnd/>
                          </a:ln>
                        </wps:spPr>
                        <wps:bodyPr rot="0" vert="horz" wrap="square" lIns="91440" tIns="45720" rIns="91440" bIns="45720" anchor="t" anchorCtr="0" upright="1">
                          <a:noAutofit/>
                        </wps:bodyPr>
                      </wps:wsp>
                      <wpg:wgp>
                        <wpg:cNvPr id="74" name="Group 568"/>
                        <wpg:cNvGrpSpPr>
                          <a:grpSpLocks noChangeAspect="1"/>
                        </wpg:cNvGrpSpPr>
                        <wpg:grpSpPr bwMode="auto">
                          <a:xfrm rot="15977889">
                            <a:off x="1153820" y="168532"/>
                            <a:ext cx="90098" cy="109925"/>
                            <a:chOff x="7588" y="959"/>
                            <a:chExt cx="833" cy="809"/>
                          </a:xfrm>
                        </wpg:grpSpPr>
                        <wps:wsp>
                          <wps:cNvPr id="76" name="Freeform 569"/>
                          <wps:cNvSpPr>
                            <a:spLocks noChangeAspect="1"/>
                          </wps:cNvSpPr>
                          <wps:spPr bwMode="auto">
                            <a:xfrm>
                              <a:off x="7588" y="1364"/>
                              <a:ext cx="833" cy="404"/>
                            </a:xfrm>
                            <a:custGeom>
                              <a:avLst/>
                              <a:gdLst>
                                <a:gd name="T0" fmla="*/ 0 w 1666"/>
                                <a:gd name="T1" fmla="*/ 0 h 809"/>
                                <a:gd name="T2" fmla="*/ 1 w 1666"/>
                                <a:gd name="T3" fmla="*/ 3 h 809"/>
                                <a:gd name="T4" fmla="*/ 1 w 1666"/>
                                <a:gd name="T5" fmla="*/ 6 h 809"/>
                                <a:gd name="T6" fmla="*/ 2 w 1666"/>
                                <a:gd name="T7" fmla="*/ 9 h 809"/>
                                <a:gd name="T8" fmla="*/ 2 w 1666"/>
                                <a:gd name="T9" fmla="*/ 12 h 809"/>
                                <a:gd name="T10" fmla="*/ 3 w 1666"/>
                                <a:gd name="T11" fmla="*/ 15 h 809"/>
                                <a:gd name="T12" fmla="*/ 4 w 1666"/>
                                <a:gd name="T13" fmla="*/ 19 h 809"/>
                                <a:gd name="T14" fmla="*/ 6 w 1666"/>
                                <a:gd name="T15" fmla="*/ 21 h 809"/>
                                <a:gd name="T16" fmla="*/ 7 w 1666"/>
                                <a:gd name="T17" fmla="*/ 24 h 809"/>
                                <a:gd name="T18" fmla="*/ 9 w 1666"/>
                                <a:gd name="T19" fmla="*/ 27 h 809"/>
                                <a:gd name="T20" fmla="*/ 11 w 1666"/>
                                <a:gd name="T21" fmla="*/ 30 h 809"/>
                                <a:gd name="T22" fmla="*/ 13 w 1666"/>
                                <a:gd name="T23" fmla="*/ 32 h 809"/>
                                <a:gd name="T24" fmla="*/ 15 w 1666"/>
                                <a:gd name="T25" fmla="*/ 35 h 809"/>
                                <a:gd name="T26" fmla="*/ 18 w 1666"/>
                                <a:gd name="T27" fmla="*/ 37 h 809"/>
                                <a:gd name="T28" fmla="*/ 20 w 1666"/>
                                <a:gd name="T29" fmla="*/ 39 h 809"/>
                                <a:gd name="T30" fmla="*/ 23 w 1666"/>
                                <a:gd name="T31" fmla="*/ 41 h 809"/>
                                <a:gd name="T32" fmla="*/ 26 w 1666"/>
                                <a:gd name="T33" fmla="*/ 43 h 809"/>
                                <a:gd name="T34" fmla="*/ 29 w 1666"/>
                                <a:gd name="T35" fmla="*/ 44 h 809"/>
                                <a:gd name="T36" fmla="*/ 31 w 1666"/>
                                <a:gd name="T37" fmla="*/ 46 h 809"/>
                                <a:gd name="T38" fmla="*/ 35 w 1666"/>
                                <a:gd name="T39" fmla="*/ 47 h 809"/>
                                <a:gd name="T40" fmla="*/ 38 w 1666"/>
                                <a:gd name="T41" fmla="*/ 48 h 809"/>
                                <a:gd name="T42" fmla="*/ 41 w 1666"/>
                                <a:gd name="T43" fmla="*/ 49 h 809"/>
                                <a:gd name="T44" fmla="*/ 44 w 1666"/>
                                <a:gd name="T45" fmla="*/ 49 h 809"/>
                                <a:gd name="T46" fmla="*/ 48 w 1666"/>
                                <a:gd name="T47" fmla="*/ 50 h 809"/>
                                <a:gd name="T48" fmla="*/ 51 w 1666"/>
                                <a:gd name="T49" fmla="*/ 50 h 809"/>
                                <a:gd name="T50" fmla="*/ 54 w 1666"/>
                                <a:gd name="T51" fmla="*/ 50 h 809"/>
                                <a:gd name="T52" fmla="*/ 58 w 1666"/>
                                <a:gd name="T53" fmla="*/ 50 h 809"/>
                                <a:gd name="T54" fmla="*/ 61 w 1666"/>
                                <a:gd name="T55" fmla="*/ 49 h 809"/>
                                <a:gd name="T56" fmla="*/ 64 w 1666"/>
                                <a:gd name="T57" fmla="*/ 49 h 809"/>
                                <a:gd name="T58" fmla="*/ 67 w 1666"/>
                                <a:gd name="T59" fmla="*/ 48 h 809"/>
                                <a:gd name="T60" fmla="*/ 71 w 1666"/>
                                <a:gd name="T61" fmla="*/ 47 h 809"/>
                                <a:gd name="T62" fmla="*/ 74 w 1666"/>
                                <a:gd name="T63" fmla="*/ 46 h 809"/>
                                <a:gd name="T64" fmla="*/ 77 w 1666"/>
                                <a:gd name="T65" fmla="*/ 44 h 809"/>
                                <a:gd name="T66" fmla="*/ 80 w 1666"/>
                                <a:gd name="T67" fmla="*/ 43 h 809"/>
                                <a:gd name="T68" fmla="*/ 82 w 1666"/>
                                <a:gd name="T69" fmla="*/ 41 h 809"/>
                                <a:gd name="T70" fmla="*/ 85 w 1666"/>
                                <a:gd name="T71" fmla="*/ 39 h 809"/>
                                <a:gd name="T72" fmla="*/ 88 w 1666"/>
                                <a:gd name="T73" fmla="*/ 37 h 809"/>
                                <a:gd name="T74" fmla="*/ 90 w 1666"/>
                                <a:gd name="T75" fmla="*/ 35 h 809"/>
                                <a:gd name="T76" fmla="*/ 92 w 1666"/>
                                <a:gd name="T77" fmla="*/ 32 h 809"/>
                                <a:gd name="T78" fmla="*/ 94 w 1666"/>
                                <a:gd name="T79" fmla="*/ 30 h 809"/>
                                <a:gd name="T80" fmla="*/ 96 w 1666"/>
                                <a:gd name="T81" fmla="*/ 27 h 809"/>
                                <a:gd name="T82" fmla="*/ 98 w 1666"/>
                                <a:gd name="T83" fmla="*/ 24 h 809"/>
                                <a:gd name="T84" fmla="*/ 99 w 1666"/>
                                <a:gd name="T85" fmla="*/ 21 h 809"/>
                                <a:gd name="T86" fmla="*/ 101 w 1666"/>
                                <a:gd name="T87" fmla="*/ 19 h 809"/>
                                <a:gd name="T88" fmla="*/ 102 w 1666"/>
                                <a:gd name="T89" fmla="*/ 15 h 809"/>
                                <a:gd name="T90" fmla="*/ 103 w 1666"/>
                                <a:gd name="T91" fmla="*/ 12 h 809"/>
                                <a:gd name="T92" fmla="*/ 104 w 1666"/>
                                <a:gd name="T93" fmla="*/ 9 h 809"/>
                                <a:gd name="T94" fmla="*/ 104 w 1666"/>
                                <a:gd name="T95" fmla="*/ 6 h 809"/>
                                <a:gd name="T96" fmla="*/ 104 w 1666"/>
                                <a:gd name="T97" fmla="*/ 3 h 809"/>
                                <a:gd name="T98" fmla="*/ 105 w 1666"/>
                                <a:gd name="T99" fmla="*/ 0 h 809"/>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Lst>
                              <a:ahLst/>
                              <a:cxnLst>
                                <a:cxn ang="T100">
                                  <a:pos x="T0" y="T1"/>
                                </a:cxn>
                                <a:cxn ang="T101">
                                  <a:pos x="T2" y="T3"/>
                                </a:cxn>
                                <a:cxn ang="T102">
                                  <a:pos x="T4" y="T5"/>
                                </a:cxn>
                                <a:cxn ang="T103">
                                  <a:pos x="T6" y="T7"/>
                                </a:cxn>
                                <a:cxn ang="T104">
                                  <a:pos x="T8" y="T9"/>
                                </a:cxn>
                                <a:cxn ang="T105">
                                  <a:pos x="T10" y="T11"/>
                                </a:cxn>
                                <a:cxn ang="T106">
                                  <a:pos x="T12" y="T13"/>
                                </a:cxn>
                                <a:cxn ang="T107">
                                  <a:pos x="T14" y="T15"/>
                                </a:cxn>
                                <a:cxn ang="T108">
                                  <a:pos x="T16" y="T17"/>
                                </a:cxn>
                                <a:cxn ang="T109">
                                  <a:pos x="T18" y="T19"/>
                                </a:cxn>
                                <a:cxn ang="T110">
                                  <a:pos x="T20" y="T21"/>
                                </a:cxn>
                                <a:cxn ang="T111">
                                  <a:pos x="T22" y="T23"/>
                                </a:cxn>
                                <a:cxn ang="T112">
                                  <a:pos x="T24" y="T25"/>
                                </a:cxn>
                                <a:cxn ang="T113">
                                  <a:pos x="T26" y="T27"/>
                                </a:cxn>
                                <a:cxn ang="T114">
                                  <a:pos x="T28" y="T29"/>
                                </a:cxn>
                                <a:cxn ang="T115">
                                  <a:pos x="T30" y="T31"/>
                                </a:cxn>
                                <a:cxn ang="T116">
                                  <a:pos x="T32" y="T33"/>
                                </a:cxn>
                                <a:cxn ang="T117">
                                  <a:pos x="T34" y="T35"/>
                                </a:cxn>
                                <a:cxn ang="T118">
                                  <a:pos x="T36" y="T37"/>
                                </a:cxn>
                                <a:cxn ang="T119">
                                  <a:pos x="T38" y="T39"/>
                                </a:cxn>
                                <a:cxn ang="T120">
                                  <a:pos x="T40" y="T41"/>
                                </a:cxn>
                                <a:cxn ang="T121">
                                  <a:pos x="T42" y="T43"/>
                                </a:cxn>
                                <a:cxn ang="T122">
                                  <a:pos x="T44" y="T45"/>
                                </a:cxn>
                                <a:cxn ang="T123">
                                  <a:pos x="T46" y="T47"/>
                                </a:cxn>
                                <a:cxn ang="T124">
                                  <a:pos x="T48" y="T49"/>
                                </a:cxn>
                                <a:cxn ang="T125">
                                  <a:pos x="T50" y="T51"/>
                                </a:cxn>
                                <a:cxn ang="T126">
                                  <a:pos x="T52" y="T53"/>
                                </a:cxn>
                                <a:cxn ang="T127">
                                  <a:pos x="T54" y="T55"/>
                                </a:cxn>
                                <a:cxn ang="T128">
                                  <a:pos x="T56" y="T57"/>
                                </a:cxn>
                                <a:cxn ang="T129">
                                  <a:pos x="T58" y="T59"/>
                                </a:cxn>
                                <a:cxn ang="T130">
                                  <a:pos x="T60" y="T61"/>
                                </a:cxn>
                                <a:cxn ang="T131">
                                  <a:pos x="T62" y="T63"/>
                                </a:cxn>
                                <a:cxn ang="T132">
                                  <a:pos x="T64" y="T65"/>
                                </a:cxn>
                                <a:cxn ang="T133">
                                  <a:pos x="T66" y="T67"/>
                                </a:cxn>
                                <a:cxn ang="T134">
                                  <a:pos x="T68" y="T69"/>
                                </a:cxn>
                                <a:cxn ang="T135">
                                  <a:pos x="T70" y="T71"/>
                                </a:cxn>
                                <a:cxn ang="T136">
                                  <a:pos x="T72" y="T73"/>
                                </a:cxn>
                                <a:cxn ang="T137">
                                  <a:pos x="T74" y="T75"/>
                                </a:cxn>
                                <a:cxn ang="T138">
                                  <a:pos x="T76" y="T77"/>
                                </a:cxn>
                                <a:cxn ang="T139">
                                  <a:pos x="T78" y="T79"/>
                                </a:cxn>
                                <a:cxn ang="T140">
                                  <a:pos x="T80" y="T81"/>
                                </a:cxn>
                                <a:cxn ang="T141">
                                  <a:pos x="T82" y="T83"/>
                                </a:cxn>
                                <a:cxn ang="T142">
                                  <a:pos x="T84" y="T85"/>
                                </a:cxn>
                                <a:cxn ang="T143">
                                  <a:pos x="T86" y="T87"/>
                                </a:cxn>
                                <a:cxn ang="T144">
                                  <a:pos x="T88" y="T89"/>
                                </a:cxn>
                                <a:cxn ang="T145">
                                  <a:pos x="T90" y="T91"/>
                                </a:cxn>
                                <a:cxn ang="T146">
                                  <a:pos x="T92" y="T93"/>
                                </a:cxn>
                                <a:cxn ang="T147">
                                  <a:pos x="T94" y="T95"/>
                                </a:cxn>
                                <a:cxn ang="T148">
                                  <a:pos x="T96" y="T97"/>
                                </a:cxn>
                                <a:cxn ang="T149">
                                  <a:pos x="T98" y="T99"/>
                                </a:cxn>
                              </a:cxnLst>
                              <a:rect l="0" t="0" r="r" b="b"/>
                              <a:pathLst>
                                <a:path w="1666" h="809">
                                  <a:moveTo>
                                    <a:pt x="0" y="0"/>
                                  </a:moveTo>
                                  <a:lnTo>
                                    <a:pt x="2" y="52"/>
                                  </a:lnTo>
                                  <a:lnTo>
                                    <a:pt x="7" y="103"/>
                                  </a:lnTo>
                                  <a:lnTo>
                                    <a:pt x="17" y="155"/>
                                  </a:lnTo>
                                  <a:lnTo>
                                    <a:pt x="29" y="206"/>
                                  </a:lnTo>
                                  <a:lnTo>
                                    <a:pt x="44" y="255"/>
                                  </a:lnTo>
                                  <a:lnTo>
                                    <a:pt x="63" y="304"/>
                                  </a:lnTo>
                                  <a:lnTo>
                                    <a:pt x="83" y="351"/>
                                  </a:lnTo>
                                  <a:lnTo>
                                    <a:pt x="108" y="397"/>
                                  </a:lnTo>
                                  <a:lnTo>
                                    <a:pt x="137" y="441"/>
                                  </a:lnTo>
                                  <a:lnTo>
                                    <a:pt x="167" y="484"/>
                                  </a:lnTo>
                                  <a:lnTo>
                                    <a:pt x="200" y="525"/>
                                  </a:lnTo>
                                  <a:lnTo>
                                    <a:pt x="236" y="564"/>
                                  </a:lnTo>
                                  <a:lnTo>
                                    <a:pt x="274" y="600"/>
                                  </a:lnTo>
                                  <a:lnTo>
                                    <a:pt x="315" y="632"/>
                                  </a:lnTo>
                                  <a:lnTo>
                                    <a:pt x="357" y="663"/>
                                  </a:lnTo>
                                  <a:lnTo>
                                    <a:pt x="402" y="693"/>
                                  </a:lnTo>
                                  <a:lnTo>
                                    <a:pt x="449" y="717"/>
                                  </a:lnTo>
                                  <a:lnTo>
                                    <a:pt x="496" y="740"/>
                                  </a:lnTo>
                                  <a:lnTo>
                                    <a:pt x="547" y="760"/>
                                  </a:lnTo>
                                  <a:lnTo>
                                    <a:pt x="597" y="776"/>
                                  </a:lnTo>
                                  <a:lnTo>
                                    <a:pt x="649" y="789"/>
                                  </a:lnTo>
                                  <a:lnTo>
                                    <a:pt x="701" y="799"/>
                                  </a:lnTo>
                                  <a:lnTo>
                                    <a:pt x="753" y="806"/>
                                  </a:lnTo>
                                  <a:lnTo>
                                    <a:pt x="807" y="809"/>
                                  </a:lnTo>
                                  <a:lnTo>
                                    <a:pt x="861" y="809"/>
                                  </a:lnTo>
                                  <a:lnTo>
                                    <a:pt x="913" y="806"/>
                                  </a:lnTo>
                                  <a:lnTo>
                                    <a:pt x="967" y="799"/>
                                  </a:lnTo>
                                  <a:lnTo>
                                    <a:pt x="1019" y="789"/>
                                  </a:lnTo>
                                  <a:lnTo>
                                    <a:pt x="1071" y="776"/>
                                  </a:lnTo>
                                  <a:lnTo>
                                    <a:pt x="1121" y="760"/>
                                  </a:lnTo>
                                  <a:lnTo>
                                    <a:pt x="1170" y="740"/>
                                  </a:lnTo>
                                  <a:lnTo>
                                    <a:pt x="1219" y="717"/>
                                  </a:lnTo>
                                  <a:lnTo>
                                    <a:pt x="1266" y="693"/>
                                  </a:lnTo>
                                  <a:lnTo>
                                    <a:pt x="1310" y="663"/>
                                  </a:lnTo>
                                  <a:lnTo>
                                    <a:pt x="1353" y="632"/>
                                  </a:lnTo>
                                  <a:lnTo>
                                    <a:pt x="1394" y="600"/>
                                  </a:lnTo>
                                  <a:lnTo>
                                    <a:pt x="1432" y="564"/>
                                  </a:lnTo>
                                  <a:lnTo>
                                    <a:pt x="1468" y="525"/>
                                  </a:lnTo>
                                  <a:lnTo>
                                    <a:pt x="1501" y="484"/>
                                  </a:lnTo>
                                  <a:lnTo>
                                    <a:pt x="1532" y="441"/>
                                  </a:lnTo>
                                  <a:lnTo>
                                    <a:pt x="1560" y="397"/>
                                  </a:lnTo>
                                  <a:lnTo>
                                    <a:pt x="1584" y="351"/>
                                  </a:lnTo>
                                  <a:lnTo>
                                    <a:pt x="1605" y="304"/>
                                  </a:lnTo>
                                  <a:lnTo>
                                    <a:pt x="1624" y="255"/>
                                  </a:lnTo>
                                  <a:lnTo>
                                    <a:pt x="1639" y="206"/>
                                  </a:lnTo>
                                  <a:lnTo>
                                    <a:pt x="1651" y="155"/>
                                  </a:lnTo>
                                  <a:lnTo>
                                    <a:pt x="1659" y="103"/>
                                  </a:lnTo>
                                  <a:lnTo>
                                    <a:pt x="1664" y="52"/>
                                  </a:lnTo>
                                  <a:lnTo>
                                    <a:pt x="1666" y="0"/>
                                  </a:lnTo>
                                </a:path>
                              </a:pathLst>
                            </a:custGeom>
                            <a:solidFill>
                              <a:srgbClr val="FF0000"/>
                            </a:solidFill>
                            <a:ln w="10795">
                              <a:solidFill>
                                <a:srgbClr val="000000"/>
                              </a:solidFill>
                              <a:round/>
                              <a:headEnd/>
                              <a:tailEnd/>
                            </a:ln>
                          </wps:spPr>
                          <wps:bodyPr rot="0" vert="horz" wrap="square" lIns="91440" tIns="45720" rIns="91440" bIns="45720" anchor="t" anchorCtr="0" upright="1">
                            <a:noAutofit/>
                          </wps:bodyPr>
                        </wps:wsp>
                        <wps:wsp>
                          <wps:cNvPr id="77" name="Freeform 570"/>
                          <wps:cNvSpPr>
                            <a:spLocks noChangeAspect="1"/>
                          </wps:cNvSpPr>
                          <wps:spPr bwMode="auto">
                            <a:xfrm>
                              <a:off x="7588" y="959"/>
                              <a:ext cx="833" cy="405"/>
                            </a:xfrm>
                            <a:custGeom>
                              <a:avLst/>
                              <a:gdLst>
                                <a:gd name="T0" fmla="*/ 105 w 1666"/>
                                <a:gd name="T1" fmla="*/ 51 h 809"/>
                                <a:gd name="T2" fmla="*/ 104 w 1666"/>
                                <a:gd name="T3" fmla="*/ 48 h 809"/>
                                <a:gd name="T4" fmla="*/ 104 w 1666"/>
                                <a:gd name="T5" fmla="*/ 45 h 809"/>
                                <a:gd name="T6" fmla="*/ 104 w 1666"/>
                                <a:gd name="T7" fmla="*/ 41 h 809"/>
                                <a:gd name="T8" fmla="*/ 103 w 1666"/>
                                <a:gd name="T9" fmla="*/ 38 h 809"/>
                                <a:gd name="T10" fmla="*/ 102 w 1666"/>
                                <a:gd name="T11" fmla="*/ 35 h 809"/>
                                <a:gd name="T12" fmla="*/ 101 w 1666"/>
                                <a:gd name="T13" fmla="*/ 32 h 809"/>
                                <a:gd name="T14" fmla="*/ 99 w 1666"/>
                                <a:gd name="T15" fmla="*/ 29 h 809"/>
                                <a:gd name="T16" fmla="*/ 98 w 1666"/>
                                <a:gd name="T17" fmla="*/ 26 h 809"/>
                                <a:gd name="T18" fmla="*/ 96 w 1666"/>
                                <a:gd name="T19" fmla="*/ 23 h 809"/>
                                <a:gd name="T20" fmla="*/ 94 w 1666"/>
                                <a:gd name="T21" fmla="*/ 21 h 809"/>
                                <a:gd name="T22" fmla="*/ 92 w 1666"/>
                                <a:gd name="T23" fmla="*/ 18 h 809"/>
                                <a:gd name="T24" fmla="*/ 90 w 1666"/>
                                <a:gd name="T25" fmla="*/ 16 h 809"/>
                                <a:gd name="T26" fmla="*/ 88 w 1666"/>
                                <a:gd name="T27" fmla="*/ 14 h 809"/>
                                <a:gd name="T28" fmla="*/ 85 w 1666"/>
                                <a:gd name="T29" fmla="*/ 11 h 809"/>
                                <a:gd name="T30" fmla="*/ 82 w 1666"/>
                                <a:gd name="T31" fmla="*/ 10 h 809"/>
                                <a:gd name="T32" fmla="*/ 80 w 1666"/>
                                <a:gd name="T33" fmla="*/ 8 h 809"/>
                                <a:gd name="T34" fmla="*/ 77 w 1666"/>
                                <a:gd name="T35" fmla="*/ 6 h 809"/>
                                <a:gd name="T36" fmla="*/ 74 w 1666"/>
                                <a:gd name="T37" fmla="*/ 5 h 809"/>
                                <a:gd name="T38" fmla="*/ 71 w 1666"/>
                                <a:gd name="T39" fmla="*/ 4 h 809"/>
                                <a:gd name="T40" fmla="*/ 67 w 1666"/>
                                <a:gd name="T41" fmla="*/ 3 h 809"/>
                                <a:gd name="T42" fmla="*/ 64 w 1666"/>
                                <a:gd name="T43" fmla="*/ 2 h 809"/>
                                <a:gd name="T44" fmla="*/ 61 w 1666"/>
                                <a:gd name="T45" fmla="*/ 1 h 809"/>
                                <a:gd name="T46" fmla="*/ 58 w 1666"/>
                                <a:gd name="T47" fmla="*/ 1 h 809"/>
                                <a:gd name="T48" fmla="*/ 54 w 1666"/>
                                <a:gd name="T49" fmla="*/ 0 h 809"/>
                                <a:gd name="T50" fmla="*/ 51 w 1666"/>
                                <a:gd name="T51" fmla="*/ 0 h 809"/>
                                <a:gd name="T52" fmla="*/ 48 w 1666"/>
                                <a:gd name="T53" fmla="*/ 1 h 809"/>
                                <a:gd name="T54" fmla="*/ 44 w 1666"/>
                                <a:gd name="T55" fmla="*/ 1 h 809"/>
                                <a:gd name="T56" fmla="*/ 41 w 1666"/>
                                <a:gd name="T57" fmla="*/ 2 h 809"/>
                                <a:gd name="T58" fmla="*/ 38 w 1666"/>
                                <a:gd name="T59" fmla="*/ 3 h 809"/>
                                <a:gd name="T60" fmla="*/ 35 w 1666"/>
                                <a:gd name="T61" fmla="*/ 4 h 809"/>
                                <a:gd name="T62" fmla="*/ 31 w 1666"/>
                                <a:gd name="T63" fmla="*/ 5 h 809"/>
                                <a:gd name="T64" fmla="*/ 29 w 1666"/>
                                <a:gd name="T65" fmla="*/ 6 h 809"/>
                                <a:gd name="T66" fmla="*/ 26 w 1666"/>
                                <a:gd name="T67" fmla="*/ 8 h 809"/>
                                <a:gd name="T68" fmla="*/ 23 w 1666"/>
                                <a:gd name="T69" fmla="*/ 10 h 809"/>
                                <a:gd name="T70" fmla="*/ 20 w 1666"/>
                                <a:gd name="T71" fmla="*/ 11 h 809"/>
                                <a:gd name="T72" fmla="*/ 18 w 1666"/>
                                <a:gd name="T73" fmla="*/ 14 h 809"/>
                                <a:gd name="T74" fmla="*/ 15 w 1666"/>
                                <a:gd name="T75" fmla="*/ 16 h 809"/>
                                <a:gd name="T76" fmla="*/ 13 w 1666"/>
                                <a:gd name="T77" fmla="*/ 18 h 809"/>
                                <a:gd name="T78" fmla="*/ 11 w 1666"/>
                                <a:gd name="T79" fmla="*/ 21 h 809"/>
                                <a:gd name="T80" fmla="*/ 9 w 1666"/>
                                <a:gd name="T81" fmla="*/ 23 h 809"/>
                                <a:gd name="T82" fmla="*/ 7 w 1666"/>
                                <a:gd name="T83" fmla="*/ 26 h 809"/>
                                <a:gd name="T84" fmla="*/ 6 w 1666"/>
                                <a:gd name="T85" fmla="*/ 29 h 809"/>
                                <a:gd name="T86" fmla="*/ 4 w 1666"/>
                                <a:gd name="T87" fmla="*/ 32 h 809"/>
                                <a:gd name="T88" fmla="*/ 3 w 1666"/>
                                <a:gd name="T89" fmla="*/ 35 h 809"/>
                                <a:gd name="T90" fmla="*/ 2 w 1666"/>
                                <a:gd name="T91" fmla="*/ 38 h 809"/>
                                <a:gd name="T92" fmla="*/ 2 w 1666"/>
                                <a:gd name="T93" fmla="*/ 41 h 809"/>
                                <a:gd name="T94" fmla="*/ 1 w 1666"/>
                                <a:gd name="T95" fmla="*/ 45 h 809"/>
                                <a:gd name="T96" fmla="*/ 1 w 1666"/>
                                <a:gd name="T97" fmla="*/ 48 h 809"/>
                                <a:gd name="T98" fmla="*/ 0 w 1666"/>
                                <a:gd name="T99" fmla="*/ 51 h 809"/>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Lst>
                              <a:ahLst/>
                              <a:cxnLst>
                                <a:cxn ang="T100">
                                  <a:pos x="T0" y="T1"/>
                                </a:cxn>
                                <a:cxn ang="T101">
                                  <a:pos x="T2" y="T3"/>
                                </a:cxn>
                                <a:cxn ang="T102">
                                  <a:pos x="T4" y="T5"/>
                                </a:cxn>
                                <a:cxn ang="T103">
                                  <a:pos x="T6" y="T7"/>
                                </a:cxn>
                                <a:cxn ang="T104">
                                  <a:pos x="T8" y="T9"/>
                                </a:cxn>
                                <a:cxn ang="T105">
                                  <a:pos x="T10" y="T11"/>
                                </a:cxn>
                                <a:cxn ang="T106">
                                  <a:pos x="T12" y="T13"/>
                                </a:cxn>
                                <a:cxn ang="T107">
                                  <a:pos x="T14" y="T15"/>
                                </a:cxn>
                                <a:cxn ang="T108">
                                  <a:pos x="T16" y="T17"/>
                                </a:cxn>
                                <a:cxn ang="T109">
                                  <a:pos x="T18" y="T19"/>
                                </a:cxn>
                                <a:cxn ang="T110">
                                  <a:pos x="T20" y="T21"/>
                                </a:cxn>
                                <a:cxn ang="T111">
                                  <a:pos x="T22" y="T23"/>
                                </a:cxn>
                                <a:cxn ang="T112">
                                  <a:pos x="T24" y="T25"/>
                                </a:cxn>
                                <a:cxn ang="T113">
                                  <a:pos x="T26" y="T27"/>
                                </a:cxn>
                                <a:cxn ang="T114">
                                  <a:pos x="T28" y="T29"/>
                                </a:cxn>
                                <a:cxn ang="T115">
                                  <a:pos x="T30" y="T31"/>
                                </a:cxn>
                                <a:cxn ang="T116">
                                  <a:pos x="T32" y="T33"/>
                                </a:cxn>
                                <a:cxn ang="T117">
                                  <a:pos x="T34" y="T35"/>
                                </a:cxn>
                                <a:cxn ang="T118">
                                  <a:pos x="T36" y="T37"/>
                                </a:cxn>
                                <a:cxn ang="T119">
                                  <a:pos x="T38" y="T39"/>
                                </a:cxn>
                                <a:cxn ang="T120">
                                  <a:pos x="T40" y="T41"/>
                                </a:cxn>
                                <a:cxn ang="T121">
                                  <a:pos x="T42" y="T43"/>
                                </a:cxn>
                                <a:cxn ang="T122">
                                  <a:pos x="T44" y="T45"/>
                                </a:cxn>
                                <a:cxn ang="T123">
                                  <a:pos x="T46" y="T47"/>
                                </a:cxn>
                                <a:cxn ang="T124">
                                  <a:pos x="T48" y="T49"/>
                                </a:cxn>
                                <a:cxn ang="T125">
                                  <a:pos x="T50" y="T51"/>
                                </a:cxn>
                                <a:cxn ang="T126">
                                  <a:pos x="T52" y="T53"/>
                                </a:cxn>
                                <a:cxn ang="T127">
                                  <a:pos x="T54" y="T55"/>
                                </a:cxn>
                                <a:cxn ang="T128">
                                  <a:pos x="T56" y="T57"/>
                                </a:cxn>
                                <a:cxn ang="T129">
                                  <a:pos x="T58" y="T59"/>
                                </a:cxn>
                                <a:cxn ang="T130">
                                  <a:pos x="T60" y="T61"/>
                                </a:cxn>
                                <a:cxn ang="T131">
                                  <a:pos x="T62" y="T63"/>
                                </a:cxn>
                                <a:cxn ang="T132">
                                  <a:pos x="T64" y="T65"/>
                                </a:cxn>
                                <a:cxn ang="T133">
                                  <a:pos x="T66" y="T67"/>
                                </a:cxn>
                                <a:cxn ang="T134">
                                  <a:pos x="T68" y="T69"/>
                                </a:cxn>
                                <a:cxn ang="T135">
                                  <a:pos x="T70" y="T71"/>
                                </a:cxn>
                                <a:cxn ang="T136">
                                  <a:pos x="T72" y="T73"/>
                                </a:cxn>
                                <a:cxn ang="T137">
                                  <a:pos x="T74" y="T75"/>
                                </a:cxn>
                                <a:cxn ang="T138">
                                  <a:pos x="T76" y="T77"/>
                                </a:cxn>
                                <a:cxn ang="T139">
                                  <a:pos x="T78" y="T79"/>
                                </a:cxn>
                                <a:cxn ang="T140">
                                  <a:pos x="T80" y="T81"/>
                                </a:cxn>
                                <a:cxn ang="T141">
                                  <a:pos x="T82" y="T83"/>
                                </a:cxn>
                                <a:cxn ang="T142">
                                  <a:pos x="T84" y="T85"/>
                                </a:cxn>
                                <a:cxn ang="T143">
                                  <a:pos x="T86" y="T87"/>
                                </a:cxn>
                                <a:cxn ang="T144">
                                  <a:pos x="T88" y="T89"/>
                                </a:cxn>
                                <a:cxn ang="T145">
                                  <a:pos x="T90" y="T91"/>
                                </a:cxn>
                                <a:cxn ang="T146">
                                  <a:pos x="T92" y="T93"/>
                                </a:cxn>
                                <a:cxn ang="T147">
                                  <a:pos x="T94" y="T95"/>
                                </a:cxn>
                                <a:cxn ang="T148">
                                  <a:pos x="T96" y="T97"/>
                                </a:cxn>
                                <a:cxn ang="T149">
                                  <a:pos x="T98" y="T99"/>
                                </a:cxn>
                              </a:cxnLst>
                              <a:rect l="0" t="0" r="r" b="b"/>
                              <a:pathLst>
                                <a:path w="1666" h="809">
                                  <a:moveTo>
                                    <a:pt x="1666" y="809"/>
                                  </a:moveTo>
                                  <a:lnTo>
                                    <a:pt x="1664" y="757"/>
                                  </a:lnTo>
                                  <a:lnTo>
                                    <a:pt x="1659" y="706"/>
                                  </a:lnTo>
                                  <a:lnTo>
                                    <a:pt x="1651" y="654"/>
                                  </a:lnTo>
                                  <a:lnTo>
                                    <a:pt x="1639" y="603"/>
                                  </a:lnTo>
                                  <a:lnTo>
                                    <a:pt x="1624" y="554"/>
                                  </a:lnTo>
                                  <a:lnTo>
                                    <a:pt x="1605" y="505"/>
                                  </a:lnTo>
                                  <a:lnTo>
                                    <a:pt x="1584" y="457"/>
                                  </a:lnTo>
                                  <a:lnTo>
                                    <a:pt x="1560" y="412"/>
                                  </a:lnTo>
                                  <a:lnTo>
                                    <a:pt x="1532" y="368"/>
                                  </a:lnTo>
                                  <a:lnTo>
                                    <a:pt x="1501" y="325"/>
                                  </a:lnTo>
                                  <a:lnTo>
                                    <a:pt x="1468" y="284"/>
                                  </a:lnTo>
                                  <a:lnTo>
                                    <a:pt x="1432" y="245"/>
                                  </a:lnTo>
                                  <a:lnTo>
                                    <a:pt x="1394" y="209"/>
                                  </a:lnTo>
                                  <a:lnTo>
                                    <a:pt x="1353" y="176"/>
                                  </a:lnTo>
                                  <a:lnTo>
                                    <a:pt x="1310" y="145"/>
                                  </a:lnTo>
                                  <a:lnTo>
                                    <a:pt x="1266" y="116"/>
                                  </a:lnTo>
                                  <a:lnTo>
                                    <a:pt x="1219" y="91"/>
                                  </a:lnTo>
                                  <a:lnTo>
                                    <a:pt x="1170" y="68"/>
                                  </a:lnTo>
                                  <a:lnTo>
                                    <a:pt x="1121" y="49"/>
                                  </a:lnTo>
                                  <a:lnTo>
                                    <a:pt x="1071" y="33"/>
                                  </a:lnTo>
                                  <a:lnTo>
                                    <a:pt x="1019" y="19"/>
                                  </a:lnTo>
                                  <a:lnTo>
                                    <a:pt x="967" y="10"/>
                                  </a:lnTo>
                                  <a:lnTo>
                                    <a:pt x="913" y="3"/>
                                  </a:lnTo>
                                  <a:lnTo>
                                    <a:pt x="861" y="0"/>
                                  </a:lnTo>
                                  <a:lnTo>
                                    <a:pt x="807" y="0"/>
                                  </a:lnTo>
                                  <a:lnTo>
                                    <a:pt x="753" y="3"/>
                                  </a:lnTo>
                                  <a:lnTo>
                                    <a:pt x="701" y="10"/>
                                  </a:lnTo>
                                  <a:lnTo>
                                    <a:pt x="649" y="19"/>
                                  </a:lnTo>
                                  <a:lnTo>
                                    <a:pt x="597" y="33"/>
                                  </a:lnTo>
                                  <a:lnTo>
                                    <a:pt x="547" y="49"/>
                                  </a:lnTo>
                                  <a:lnTo>
                                    <a:pt x="496" y="68"/>
                                  </a:lnTo>
                                  <a:lnTo>
                                    <a:pt x="449" y="91"/>
                                  </a:lnTo>
                                  <a:lnTo>
                                    <a:pt x="402" y="116"/>
                                  </a:lnTo>
                                  <a:lnTo>
                                    <a:pt x="357" y="145"/>
                                  </a:lnTo>
                                  <a:lnTo>
                                    <a:pt x="315" y="176"/>
                                  </a:lnTo>
                                  <a:lnTo>
                                    <a:pt x="274" y="209"/>
                                  </a:lnTo>
                                  <a:lnTo>
                                    <a:pt x="236" y="245"/>
                                  </a:lnTo>
                                  <a:lnTo>
                                    <a:pt x="200" y="284"/>
                                  </a:lnTo>
                                  <a:lnTo>
                                    <a:pt x="167" y="325"/>
                                  </a:lnTo>
                                  <a:lnTo>
                                    <a:pt x="137" y="368"/>
                                  </a:lnTo>
                                  <a:lnTo>
                                    <a:pt x="108" y="412"/>
                                  </a:lnTo>
                                  <a:lnTo>
                                    <a:pt x="83" y="457"/>
                                  </a:lnTo>
                                  <a:lnTo>
                                    <a:pt x="63" y="505"/>
                                  </a:lnTo>
                                  <a:lnTo>
                                    <a:pt x="44" y="554"/>
                                  </a:lnTo>
                                  <a:lnTo>
                                    <a:pt x="29" y="603"/>
                                  </a:lnTo>
                                  <a:lnTo>
                                    <a:pt x="17" y="654"/>
                                  </a:lnTo>
                                  <a:lnTo>
                                    <a:pt x="7" y="706"/>
                                  </a:lnTo>
                                  <a:lnTo>
                                    <a:pt x="2" y="757"/>
                                  </a:lnTo>
                                  <a:lnTo>
                                    <a:pt x="0" y="809"/>
                                  </a:lnTo>
                                </a:path>
                              </a:pathLst>
                            </a:custGeom>
                            <a:solidFill>
                              <a:srgbClr val="FF0000"/>
                            </a:solidFill>
                            <a:ln w="10795">
                              <a:solidFill>
                                <a:srgbClr val="000000"/>
                              </a:solidFill>
                              <a:round/>
                              <a:headEnd/>
                              <a:tailEnd/>
                            </a:ln>
                          </wps:spPr>
                          <wps:bodyPr rot="0" vert="horz" wrap="square" lIns="91440" tIns="45720" rIns="91440" bIns="45720" anchor="t" anchorCtr="0" upright="1">
                            <a:noAutofit/>
                          </wps:bodyPr>
                        </wps:wsp>
                      </wpg:wgp>
                      <wps:wsp>
                        <wps:cNvPr id="78" name="Freeform 572"/>
                        <wps:cNvSpPr>
                          <a:spLocks noChangeAspect="1"/>
                        </wps:cNvSpPr>
                        <wps:spPr bwMode="auto">
                          <a:xfrm rot="15977889">
                            <a:off x="1406064" y="359683"/>
                            <a:ext cx="674357" cy="825866"/>
                          </a:xfrm>
                          <a:custGeom>
                            <a:avLst/>
                            <a:gdLst>
                              <a:gd name="T0" fmla="*/ 2147483647 w 1945"/>
                              <a:gd name="T1" fmla="*/ 2147483647 h 1892"/>
                              <a:gd name="T2" fmla="*/ 2147483647 w 1945"/>
                              <a:gd name="T3" fmla="*/ 2147483647 h 1892"/>
                              <a:gd name="T4" fmla="*/ 2147483647 w 1945"/>
                              <a:gd name="T5" fmla="*/ 2147483647 h 1892"/>
                              <a:gd name="T6" fmla="*/ 2147483647 w 1945"/>
                              <a:gd name="T7" fmla="*/ 2147483647 h 1892"/>
                              <a:gd name="T8" fmla="*/ 2147483647 w 1945"/>
                              <a:gd name="T9" fmla="*/ 2147483647 h 1892"/>
                              <a:gd name="T10" fmla="*/ 2147483647 w 1945"/>
                              <a:gd name="T11" fmla="*/ 2147483647 h 1892"/>
                              <a:gd name="T12" fmla="*/ 2147483647 w 1945"/>
                              <a:gd name="T13" fmla="*/ 2147483647 h 1892"/>
                              <a:gd name="T14" fmla="*/ 2147483647 w 1945"/>
                              <a:gd name="T15" fmla="*/ 2147483647 h 1892"/>
                              <a:gd name="T16" fmla="*/ 2147483647 w 1945"/>
                              <a:gd name="T17" fmla="*/ 2147483647 h 1892"/>
                              <a:gd name="T18" fmla="*/ 2147483647 w 1945"/>
                              <a:gd name="T19" fmla="*/ 2147483647 h 1892"/>
                              <a:gd name="T20" fmla="*/ 2147483647 w 1945"/>
                              <a:gd name="T21" fmla="*/ 0 h 1892"/>
                              <a:gd name="T22" fmla="*/ 2147483647 w 1945"/>
                              <a:gd name="T23" fmla="*/ 2147483647 h 1892"/>
                              <a:gd name="T24" fmla="*/ 2147483647 w 1945"/>
                              <a:gd name="T25" fmla="*/ 2147483647 h 1892"/>
                              <a:gd name="T26" fmla="*/ 2147483647 w 1945"/>
                              <a:gd name="T27" fmla="*/ 2147483647 h 1892"/>
                              <a:gd name="T28" fmla="*/ 2147483647 w 1945"/>
                              <a:gd name="T29" fmla="*/ 2147483647 h 1892"/>
                              <a:gd name="T30" fmla="*/ 2147483647 w 1945"/>
                              <a:gd name="T31" fmla="*/ 2147483647 h 1892"/>
                              <a:gd name="T32" fmla="*/ 2147483647 w 1945"/>
                              <a:gd name="T33" fmla="*/ 2147483647 h 1892"/>
                              <a:gd name="T34" fmla="*/ 2147483647 w 1945"/>
                              <a:gd name="T35" fmla="*/ 2147483647 h 1892"/>
                              <a:gd name="T36" fmla="*/ 2147483647 w 1945"/>
                              <a:gd name="T37" fmla="*/ 2147483647 h 1892"/>
                              <a:gd name="T38" fmla="*/ 2147483647 w 1945"/>
                              <a:gd name="T39" fmla="*/ 2147483647 h 1892"/>
                              <a:gd name="T40" fmla="*/ 2147483647 w 1945"/>
                              <a:gd name="T41" fmla="*/ 2147483647 h 1892"/>
                              <a:gd name="T42" fmla="*/ 2147483647 w 1945"/>
                              <a:gd name="T43" fmla="*/ 2147483647 h 1892"/>
                              <a:gd name="T44" fmla="*/ 2147483647 w 1945"/>
                              <a:gd name="T45" fmla="*/ 2147483647 h 1892"/>
                              <a:gd name="T46" fmla="*/ 2147483647 w 1945"/>
                              <a:gd name="T47" fmla="*/ 2147483647 h 1892"/>
                              <a:gd name="T48" fmla="*/ 2147483647 w 1945"/>
                              <a:gd name="T49" fmla="*/ 2147483647 h 1892"/>
                              <a:gd name="T50" fmla="*/ 0 w 1945"/>
                              <a:gd name="T51" fmla="*/ 2147483647 h 1892"/>
                              <a:gd name="T52" fmla="*/ 2147483647 w 1945"/>
                              <a:gd name="T53" fmla="*/ 2147483647 h 1892"/>
                              <a:gd name="T54" fmla="*/ 2147483647 w 1945"/>
                              <a:gd name="T55" fmla="*/ 2147483647 h 1892"/>
                              <a:gd name="T56" fmla="*/ 2147483647 w 1945"/>
                              <a:gd name="T57" fmla="*/ 2147483647 h 1892"/>
                              <a:gd name="T58" fmla="*/ 2147483647 w 1945"/>
                              <a:gd name="T59" fmla="*/ 2147483647 h 1892"/>
                              <a:gd name="T60" fmla="*/ 2147483647 w 1945"/>
                              <a:gd name="T61" fmla="*/ 2147483647 h 1892"/>
                              <a:gd name="T62" fmla="*/ 2147483647 w 1945"/>
                              <a:gd name="T63" fmla="*/ 2147483647 h 1892"/>
                              <a:gd name="T64" fmla="*/ 2147483647 w 1945"/>
                              <a:gd name="T65" fmla="*/ 2147483647 h 1892"/>
                              <a:gd name="T66" fmla="*/ 2147483647 w 1945"/>
                              <a:gd name="T67" fmla="*/ 2147483647 h 1892"/>
                              <a:gd name="T68" fmla="*/ 2147483647 w 1945"/>
                              <a:gd name="T69" fmla="*/ 2147483647 h 1892"/>
                              <a:gd name="T70" fmla="*/ 2147483647 w 1945"/>
                              <a:gd name="T71" fmla="*/ 2147483647 h 1892"/>
                              <a:gd name="T72" fmla="*/ 2147483647 w 1945"/>
                              <a:gd name="T73" fmla="*/ 2147483647 h 1892"/>
                              <a:gd name="T74" fmla="*/ 2147483647 w 1945"/>
                              <a:gd name="T75" fmla="*/ 2147483647 h 1892"/>
                              <a:gd name="T76" fmla="*/ 2147483647 w 1945"/>
                              <a:gd name="T77" fmla="*/ 2147483647 h 1892"/>
                              <a:gd name="T78" fmla="*/ 2147483647 w 1945"/>
                              <a:gd name="T79" fmla="*/ 2147483647 h 1892"/>
                              <a:gd name="T80" fmla="*/ 2147483647 w 1945"/>
                              <a:gd name="T81" fmla="*/ 2147483647 h 1892"/>
                              <a:gd name="T82" fmla="*/ 2147483647 w 1945"/>
                              <a:gd name="T83" fmla="*/ 2147483647 h 1892"/>
                              <a:gd name="T84" fmla="*/ 2147483647 w 1945"/>
                              <a:gd name="T85" fmla="*/ 2147483647 h 1892"/>
                              <a:gd name="T86" fmla="*/ 2147483647 w 1945"/>
                              <a:gd name="T87" fmla="*/ 2147483647 h 1892"/>
                              <a:gd name="T88" fmla="*/ 2147483647 w 1945"/>
                              <a:gd name="T89" fmla="*/ 2147483647 h 1892"/>
                              <a:gd name="T90" fmla="*/ 2147483647 w 1945"/>
                              <a:gd name="T91" fmla="*/ 2147483647 h 1892"/>
                              <a:gd name="T92" fmla="*/ 2147483647 w 1945"/>
                              <a:gd name="T93" fmla="*/ 2147483647 h 1892"/>
                              <a:gd name="T94" fmla="*/ 2147483647 w 1945"/>
                              <a:gd name="T95" fmla="*/ 2147483647 h 1892"/>
                              <a:gd name="T96" fmla="*/ 2147483647 w 1945"/>
                              <a:gd name="T97" fmla="*/ 2147483647 h 1892"/>
                              <a:gd name="T98" fmla="*/ 2147483647 w 1945"/>
                              <a:gd name="T99" fmla="*/ 2147483647 h 1892"/>
                              <a:gd name="T100" fmla="*/ 2147483647 w 1945"/>
                              <a:gd name="T101" fmla="*/ 2147483647 h 1892"/>
                              <a:gd name="T102" fmla="*/ 2147483647 w 1945"/>
                              <a:gd name="T103" fmla="*/ 2147483647 h 1892"/>
                              <a:gd name="T104" fmla="*/ 2147483647 w 1945"/>
                              <a:gd name="T105" fmla="*/ 2147483647 h 1892"/>
                              <a:gd name="T106" fmla="*/ 2147483647 w 1945"/>
                              <a:gd name="T107" fmla="*/ 2147483647 h 1892"/>
                              <a:gd name="T108" fmla="*/ 2147483647 w 1945"/>
                              <a:gd name="T109" fmla="*/ 2147483647 h 1892"/>
                              <a:gd name="T110" fmla="*/ 2147483647 w 1945"/>
                              <a:gd name="T111" fmla="*/ 2147483647 h 1892"/>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Lst>
                            <a:ahLst/>
                            <a:cxnLst>
                              <a:cxn ang="T112">
                                <a:pos x="T0" y="T1"/>
                              </a:cxn>
                              <a:cxn ang="T113">
                                <a:pos x="T2" y="T3"/>
                              </a:cxn>
                              <a:cxn ang="T114">
                                <a:pos x="T4" y="T5"/>
                              </a:cxn>
                              <a:cxn ang="T115">
                                <a:pos x="T6" y="T7"/>
                              </a:cxn>
                              <a:cxn ang="T116">
                                <a:pos x="T8" y="T9"/>
                              </a:cxn>
                              <a:cxn ang="T117">
                                <a:pos x="T10" y="T11"/>
                              </a:cxn>
                              <a:cxn ang="T118">
                                <a:pos x="T12" y="T13"/>
                              </a:cxn>
                              <a:cxn ang="T119">
                                <a:pos x="T14" y="T15"/>
                              </a:cxn>
                              <a:cxn ang="T120">
                                <a:pos x="T16" y="T17"/>
                              </a:cxn>
                              <a:cxn ang="T121">
                                <a:pos x="T18" y="T19"/>
                              </a:cxn>
                              <a:cxn ang="T122">
                                <a:pos x="T20" y="T21"/>
                              </a:cxn>
                              <a:cxn ang="T123">
                                <a:pos x="T22" y="T23"/>
                              </a:cxn>
                              <a:cxn ang="T124">
                                <a:pos x="T24" y="T25"/>
                              </a:cxn>
                              <a:cxn ang="T125">
                                <a:pos x="T26" y="T27"/>
                              </a:cxn>
                              <a:cxn ang="T126">
                                <a:pos x="T28" y="T29"/>
                              </a:cxn>
                              <a:cxn ang="T127">
                                <a:pos x="T30" y="T31"/>
                              </a:cxn>
                              <a:cxn ang="T128">
                                <a:pos x="T32" y="T33"/>
                              </a:cxn>
                              <a:cxn ang="T129">
                                <a:pos x="T34" y="T35"/>
                              </a:cxn>
                              <a:cxn ang="T130">
                                <a:pos x="T36" y="T37"/>
                              </a:cxn>
                              <a:cxn ang="T131">
                                <a:pos x="T38" y="T39"/>
                              </a:cxn>
                              <a:cxn ang="T132">
                                <a:pos x="T40" y="T41"/>
                              </a:cxn>
                              <a:cxn ang="T133">
                                <a:pos x="T42" y="T43"/>
                              </a:cxn>
                              <a:cxn ang="T134">
                                <a:pos x="T44" y="T45"/>
                              </a:cxn>
                              <a:cxn ang="T135">
                                <a:pos x="T46" y="T47"/>
                              </a:cxn>
                              <a:cxn ang="T136">
                                <a:pos x="T48" y="T49"/>
                              </a:cxn>
                              <a:cxn ang="T137">
                                <a:pos x="T50" y="T51"/>
                              </a:cxn>
                              <a:cxn ang="T138">
                                <a:pos x="T52" y="T53"/>
                              </a:cxn>
                              <a:cxn ang="T139">
                                <a:pos x="T54" y="T55"/>
                              </a:cxn>
                              <a:cxn ang="T140">
                                <a:pos x="T56" y="T57"/>
                              </a:cxn>
                              <a:cxn ang="T141">
                                <a:pos x="T58" y="T59"/>
                              </a:cxn>
                              <a:cxn ang="T142">
                                <a:pos x="T60" y="T61"/>
                              </a:cxn>
                              <a:cxn ang="T143">
                                <a:pos x="T62" y="T63"/>
                              </a:cxn>
                              <a:cxn ang="T144">
                                <a:pos x="T64" y="T65"/>
                              </a:cxn>
                              <a:cxn ang="T145">
                                <a:pos x="T66" y="T67"/>
                              </a:cxn>
                              <a:cxn ang="T146">
                                <a:pos x="T68" y="T69"/>
                              </a:cxn>
                              <a:cxn ang="T147">
                                <a:pos x="T70" y="T71"/>
                              </a:cxn>
                              <a:cxn ang="T148">
                                <a:pos x="T72" y="T73"/>
                              </a:cxn>
                              <a:cxn ang="T149">
                                <a:pos x="T74" y="T75"/>
                              </a:cxn>
                              <a:cxn ang="T150">
                                <a:pos x="T76" y="T77"/>
                              </a:cxn>
                              <a:cxn ang="T151">
                                <a:pos x="T78" y="T79"/>
                              </a:cxn>
                              <a:cxn ang="T152">
                                <a:pos x="T80" y="T81"/>
                              </a:cxn>
                              <a:cxn ang="T153">
                                <a:pos x="T82" y="T83"/>
                              </a:cxn>
                              <a:cxn ang="T154">
                                <a:pos x="T84" y="T85"/>
                              </a:cxn>
                              <a:cxn ang="T155">
                                <a:pos x="T86" y="T87"/>
                              </a:cxn>
                              <a:cxn ang="T156">
                                <a:pos x="T88" y="T89"/>
                              </a:cxn>
                              <a:cxn ang="T157">
                                <a:pos x="T90" y="T91"/>
                              </a:cxn>
                              <a:cxn ang="T158">
                                <a:pos x="T92" y="T93"/>
                              </a:cxn>
                              <a:cxn ang="T159">
                                <a:pos x="T94" y="T95"/>
                              </a:cxn>
                              <a:cxn ang="T160">
                                <a:pos x="T96" y="T97"/>
                              </a:cxn>
                              <a:cxn ang="T161">
                                <a:pos x="T98" y="T99"/>
                              </a:cxn>
                              <a:cxn ang="T162">
                                <a:pos x="T100" y="T101"/>
                              </a:cxn>
                              <a:cxn ang="T163">
                                <a:pos x="T102" y="T103"/>
                              </a:cxn>
                              <a:cxn ang="T164">
                                <a:pos x="T104" y="T105"/>
                              </a:cxn>
                              <a:cxn ang="T165">
                                <a:pos x="T106" y="T107"/>
                              </a:cxn>
                              <a:cxn ang="T166">
                                <a:pos x="T108" y="T109"/>
                              </a:cxn>
                              <a:cxn ang="T167">
                                <a:pos x="T110" y="T111"/>
                              </a:cxn>
                            </a:cxnLst>
                            <a:rect l="0" t="0" r="r" b="b"/>
                            <a:pathLst>
                              <a:path w="1945" h="1892">
                                <a:moveTo>
                                  <a:pt x="1876" y="596"/>
                                </a:moveTo>
                                <a:lnTo>
                                  <a:pt x="1866" y="573"/>
                                </a:lnTo>
                                <a:lnTo>
                                  <a:pt x="1855" y="550"/>
                                </a:lnTo>
                                <a:lnTo>
                                  <a:pt x="1844" y="526"/>
                                </a:lnTo>
                                <a:lnTo>
                                  <a:pt x="1832" y="503"/>
                                </a:lnTo>
                                <a:lnTo>
                                  <a:pt x="1820" y="481"/>
                                </a:lnTo>
                                <a:lnTo>
                                  <a:pt x="1806" y="459"/>
                                </a:lnTo>
                                <a:lnTo>
                                  <a:pt x="1793" y="437"/>
                                </a:lnTo>
                                <a:lnTo>
                                  <a:pt x="1778" y="416"/>
                                </a:lnTo>
                                <a:lnTo>
                                  <a:pt x="1763" y="395"/>
                                </a:lnTo>
                                <a:lnTo>
                                  <a:pt x="1747" y="374"/>
                                </a:lnTo>
                                <a:lnTo>
                                  <a:pt x="1731" y="354"/>
                                </a:lnTo>
                                <a:lnTo>
                                  <a:pt x="1715" y="335"/>
                                </a:lnTo>
                                <a:lnTo>
                                  <a:pt x="1698" y="315"/>
                                </a:lnTo>
                                <a:lnTo>
                                  <a:pt x="1680" y="296"/>
                                </a:lnTo>
                                <a:lnTo>
                                  <a:pt x="1661" y="278"/>
                                </a:lnTo>
                                <a:lnTo>
                                  <a:pt x="1642" y="260"/>
                                </a:lnTo>
                                <a:lnTo>
                                  <a:pt x="1623" y="243"/>
                                </a:lnTo>
                                <a:lnTo>
                                  <a:pt x="1603" y="226"/>
                                </a:lnTo>
                                <a:lnTo>
                                  <a:pt x="1583" y="210"/>
                                </a:lnTo>
                                <a:lnTo>
                                  <a:pt x="1563" y="194"/>
                                </a:lnTo>
                                <a:lnTo>
                                  <a:pt x="1542" y="179"/>
                                </a:lnTo>
                                <a:lnTo>
                                  <a:pt x="1520" y="164"/>
                                </a:lnTo>
                                <a:lnTo>
                                  <a:pt x="1498" y="150"/>
                                </a:lnTo>
                                <a:lnTo>
                                  <a:pt x="1476" y="136"/>
                                </a:lnTo>
                                <a:lnTo>
                                  <a:pt x="1453" y="124"/>
                                </a:lnTo>
                                <a:lnTo>
                                  <a:pt x="1430" y="111"/>
                                </a:lnTo>
                                <a:lnTo>
                                  <a:pt x="1407" y="99"/>
                                </a:lnTo>
                                <a:lnTo>
                                  <a:pt x="1383" y="88"/>
                                </a:lnTo>
                                <a:lnTo>
                                  <a:pt x="1359" y="78"/>
                                </a:lnTo>
                                <a:lnTo>
                                  <a:pt x="1335" y="68"/>
                                </a:lnTo>
                                <a:lnTo>
                                  <a:pt x="1310" y="59"/>
                                </a:lnTo>
                                <a:lnTo>
                                  <a:pt x="1286" y="50"/>
                                </a:lnTo>
                                <a:lnTo>
                                  <a:pt x="1261" y="43"/>
                                </a:lnTo>
                                <a:lnTo>
                                  <a:pt x="1236" y="35"/>
                                </a:lnTo>
                                <a:lnTo>
                                  <a:pt x="1210" y="29"/>
                                </a:lnTo>
                                <a:lnTo>
                                  <a:pt x="1185" y="23"/>
                                </a:lnTo>
                                <a:lnTo>
                                  <a:pt x="1159" y="18"/>
                                </a:lnTo>
                                <a:lnTo>
                                  <a:pt x="1133" y="13"/>
                                </a:lnTo>
                                <a:lnTo>
                                  <a:pt x="1107" y="9"/>
                                </a:lnTo>
                                <a:lnTo>
                                  <a:pt x="1081" y="6"/>
                                </a:lnTo>
                                <a:lnTo>
                                  <a:pt x="1055" y="4"/>
                                </a:lnTo>
                                <a:lnTo>
                                  <a:pt x="1029" y="2"/>
                                </a:lnTo>
                                <a:lnTo>
                                  <a:pt x="1002" y="0"/>
                                </a:lnTo>
                                <a:lnTo>
                                  <a:pt x="977" y="0"/>
                                </a:lnTo>
                                <a:lnTo>
                                  <a:pt x="950" y="0"/>
                                </a:lnTo>
                                <a:lnTo>
                                  <a:pt x="924" y="1"/>
                                </a:lnTo>
                                <a:lnTo>
                                  <a:pt x="898" y="3"/>
                                </a:lnTo>
                                <a:lnTo>
                                  <a:pt x="871" y="5"/>
                                </a:lnTo>
                                <a:lnTo>
                                  <a:pt x="845" y="8"/>
                                </a:lnTo>
                                <a:lnTo>
                                  <a:pt x="819" y="12"/>
                                </a:lnTo>
                                <a:lnTo>
                                  <a:pt x="793" y="16"/>
                                </a:lnTo>
                                <a:lnTo>
                                  <a:pt x="768" y="21"/>
                                </a:lnTo>
                                <a:lnTo>
                                  <a:pt x="742" y="27"/>
                                </a:lnTo>
                                <a:lnTo>
                                  <a:pt x="717" y="33"/>
                                </a:lnTo>
                                <a:lnTo>
                                  <a:pt x="692" y="41"/>
                                </a:lnTo>
                                <a:lnTo>
                                  <a:pt x="667" y="48"/>
                                </a:lnTo>
                                <a:lnTo>
                                  <a:pt x="642" y="57"/>
                                </a:lnTo>
                                <a:lnTo>
                                  <a:pt x="617" y="65"/>
                                </a:lnTo>
                                <a:lnTo>
                                  <a:pt x="593" y="75"/>
                                </a:lnTo>
                                <a:lnTo>
                                  <a:pt x="569" y="86"/>
                                </a:lnTo>
                                <a:lnTo>
                                  <a:pt x="545" y="96"/>
                                </a:lnTo>
                                <a:lnTo>
                                  <a:pt x="522" y="108"/>
                                </a:lnTo>
                                <a:lnTo>
                                  <a:pt x="499" y="120"/>
                                </a:lnTo>
                                <a:lnTo>
                                  <a:pt x="476" y="133"/>
                                </a:lnTo>
                                <a:lnTo>
                                  <a:pt x="453" y="146"/>
                                </a:lnTo>
                                <a:lnTo>
                                  <a:pt x="431" y="160"/>
                                </a:lnTo>
                                <a:lnTo>
                                  <a:pt x="410" y="175"/>
                                </a:lnTo>
                                <a:lnTo>
                                  <a:pt x="389" y="189"/>
                                </a:lnTo>
                                <a:lnTo>
                                  <a:pt x="368" y="205"/>
                                </a:lnTo>
                                <a:lnTo>
                                  <a:pt x="347" y="221"/>
                                </a:lnTo>
                                <a:lnTo>
                                  <a:pt x="328" y="238"/>
                                </a:lnTo>
                                <a:lnTo>
                                  <a:pt x="308" y="255"/>
                                </a:lnTo>
                                <a:lnTo>
                                  <a:pt x="289" y="273"/>
                                </a:lnTo>
                                <a:lnTo>
                                  <a:pt x="271" y="291"/>
                                </a:lnTo>
                                <a:lnTo>
                                  <a:pt x="253" y="310"/>
                                </a:lnTo>
                                <a:lnTo>
                                  <a:pt x="235" y="329"/>
                                </a:lnTo>
                                <a:lnTo>
                                  <a:pt x="219" y="349"/>
                                </a:lnTo>
                                <a:lnTo>
                                  <a:pt x="202" y="369"/>
                                </a:lnTo>
                                <a:lnTo>
                                  <a:pt x="187" y="389"/>
                                </a:lnTo>
                                <a:lnTo>
                                  <a:pt x="171" y="410"/>
                                </a:lnTo>
                                <a:lnTo>
                                  <a:pt x="157" y="431"/>
                                </a:lnTo>
                                <a:lnTo>
                                  <a:pt x="143" y="453"/>
                                </a:lnTo>
                                <a:lnTo>
                                  <a:pt x="129" y="475"/>
                                </a:lnTo>
                                <a:lnTo>
                                  <a:pt x="117" y="497"/>
                                </a:lnTo>
                                <a:lnTo>
                                  <a:pt x="104" y="520"/>
                                </a:lnTo>
                                <a:lnTo>
                                  <a:pt x="93" y="543"/>
                                </a:lnTo>
                                <a:lnTo>
                                  <a:pt x="82" y="566"/>
                                </a:lnTo>
                                <a:lnTo>
                                  <a:pt x="72" y="589"/>
                                </a:lnTo>
                                <a:lnTo>
                                  <a:pt x="62" y="613"/>
                                </a:lnTo>
                                <a:lnTo>
                                  <a:pt x="53" y="637"/>
                                </a:lnTo>
                                <a:lnTo>
                                  <a:pt x="45" y="662"/>
                                </a:lnTo>
                                <a:lnTo>
                                  <a:pt x="37" y="686"/>
                                </a:lnTo>
                                <a:lnTo>
                                  <a:pt x="31" y="711"/>
                                </a:lnTo>
                                <a:lnTo>
                                  <a:pt x="25" y="735"/>
                                </a:lnTo>
                                <a:lnTo>
                                  <a:pt x="19" y="760"/>
                                </a:lnTo>
                                <a:lnTo>
                                  <a:pt x="14" y="786"/>
                                </a:lnTo>
                                <a:lnTo>
                                  <a:pt x="10" y="811"/>
                                </a:lnTo>
                                <a:lnTo>
                                  <a:pt x="7" y="836"/>
                                </a:lnTo>
                                <a:lnTo>
                                  <a:pt x="4" y="861"/>
                                </a:lnTo>
                                <a:lnTo>
                                  <a:pt x="2" y="887"/>
                                </a:lnTo>
                                <a:lnTo>
                                  <a:pt x="1" y="912"/>
                                </a:lnTo>
                                <a:lnTo>
                                  <a:pt x="0" y="938"/>
                                </a:lnTo>
                                <a:lnTo>
                                  <a:pt x="0" y="964"/>
                                </a:lnTo>
                                <a:lnTo>
                                  <a:pt x="1" y="989"/>
                                </a:lnTo>
                                <a:lnTo>
                                  <a:pt x="3" y="1015"/>
                                </a:lnTo>
                                <a:lnTo>
                                  <a:pt x="5" y="1040"/>
                                </a:lnTo>
                                <a:lnTo>
                                  <a:pt x="8" y="1066"/>
                                </a:lnTo>
                                <a:lnTo>
                                  <a:pt x="11" y="1091"/>
                                </a:lnTo>
                                <a:lnTo>
                                  <a:pt x="16" y="1116"/>
                                </a:lnTo>
                                <a:lnTo>
                                  <a:pt x="21" y="1141"/>
                                </a:lnTo>
                                <a:lnTo>
                                  <a:pt x="27" y="1166"/>
                                </a:lnTo>
                                <a:lnTo>
                                  <a:pt x="33" y="1191"/>
                                </a:lnTo>
                                <a:lnTo>
                                  <a:pt x="40" y="1215"/>
                                </a:lnTo>
                                <a:lnTo>
                                  <a:pt x="48" y="1240"/>
                                </a:lnTo>
                                <a:lnTo>
                                  <a:pt x="57" y="1264"/>
                                </a:lnTo>
                                <a:lnTo>
                                  <a:pt x="65" y="1288"/>
                                </a:lnTo>
                                <a:lnTo>
                                  <a:pt x="75" y="1311"/>
                                </a:lnTo>
                                <a:lnTo>
                                  <a:pt x="86" y="1335"/>
                                </a:lnTo>
                                <a:lnTo>
                                  <a:pt x="97" y="1358"/>
                                </a:lnTo>
                                <a:lnTo>
                                  <a:pt x="109" y="1381"/>
                                </a:lnTo>
                                <a:lnTo>
                                  <a:pt x="121" y="1403"/>
                                </a:lnTo>
                                <a:lnTo>
                                  <a:pt x="134" y="1425"/>
                                </a:lnTo>
                                <a:lnTo>
                                  <a:pt x="148" y="1447"/>
                                </a:lnTo>
                                <a:lnTo>
                                  <a:pt x="162" y="1469"/>
                                </a:lnTo>
                                <a:lnTo>
                                  <a:pt x="177" y="1490"/>
                                </a:lnTo>
                                <a:lnTo>
                                  <a:pt x="192" y="1511"/>
                                </a:lnTo>
                                <a:lnTo>
                                  <a:pt x="208" y="1531"/>
                                </a:lnTo>
                                <a:lnTo>
                                  <a:pt x="225" y="1551"/>
                                </a:lnTo>
                                <a:lnTo>
                                  <a:pt x="242" y="1570"/>
                                </a:lnTo>
                                <a:lnTo>
                                  <a:pt x="259" y="1589"/>
                                </a:lnTo>
                                <a:lnTo>
                                  <a:pt x="277" y="1608"/>
                                </a:lnTo>
                                <a:lnTo>
                                  <a:pt x="296" y="1626"/>
                                </a:lnTo>
                                <a:lnTo>
                                  <a:pt x="315" y="1643"/>
                                </a:lnTo>
                                <a:lnTo>
                                  <a:pt x="335" y="1660"/>
                                </a:lnTo>
                                <a:lnTo>
                                  <a:pt x="355" y="1676"/>
                                </a:lnTo>
                                <a:lnTo>
                                  <a:pt x="375" y="1692"/>
                                </a:lnTo>
                                <a:lnTo>
                                  <a:pt x="396" y="1708"/>
                                </a:lnTo>
                                <a:lnTo>
                                  <a:pt x="418" y="1723"/>
                                </a:lnTo>
                                <a:lnTo>
                                  <a:pt x="439" y="1737"/>
                                </a:lnTo>
                                <a:lnTo>
                                  <a:pt x="461" y="1751"/>
                                </a:lnTo>
                                <a:lnTo>
                                  <a:pt x="484" y="1764"/>
                                </a:lnTo>
                                <a:lnTo>
                                  <a:pt x="507" y="1777"/>
                                </a:lnTo>
                                <a:lnTo>
                                  <a:pt x="530" y="1788"/>
                                </a:lnTo>
                                <a:lnTo>
                                  <a:pt x="554" y="1800"/>
                                </a:lnTo>
                                <a:lnTo>
                                  <a:pt x="578" y="1811"/>
                                </a:lnTo>
                                <a:lnTo>
                                  <a:pt x="602" y="1821"/>
                                </a:lnTo>
                                <a:lnTo>
                                  <a:pt x="626" y="1830"/>
                                </a:lnTo>
                                <a:lnTo>
                                  <a:pt x="651" y="1839"/>
                                </a:lnTo>
                                <a:lnTo>
                                  <a:pt x="676" y="1847"/>
                                </a:lnTo>
                                <a:lnTo>
                                  <a:pt x="701" y="1854"/>
                                </a:lnTo>
                                <a:lnTo>
                                  <a:pt x="726" y="1861"/>
                                </a:lnTo>
                                <a:lnTo>
                                  <a:pt x="752" y="1867"/>
                                </a:lnTo>
                                <a:lnTo>
                                  <a:pt x="777" y="1873"/>
                                </a:lnTo>
                                <a:lnTo>
                                  <a:pt x="803" y="1877"/>
                                </a:lnTo>
                                <a:lnTo>
                                  <a:pt x="829" y="1882"/>
                                </a:lnTo>
                                <a:lnTo>
                                  <a:pt x="855" y="1885"/>
                                </a:lnTo>
                                <a:lnTo>
                                  <a:pt x="881" y="1888"/>
                                </a:lnTo>
                                <a:lnTo>
                                  <a:pt x="907" y="1890"/>
                                </a:lnTo>
                                <a:lnTo>
                                  <a:pt x="934" y="1891"/>
                                </a:lnTo>
                                <a:lnTo>
                                  <a:pt x="960" y="1892"/>
                                </a:lnTo>
                                <a:lnTo>
                                  <a:pt x="986" y="1892"/>
                                </a:lnTo>
                                <a:lnTo>
                                  <a:pt x="1012" y="1891"/>
                                </a:lnTo>
                                <a:lnTo>
                                  <a:pt x="1038" y="1890"/>
                                </a:lnTo>
                                <a:lnTo>
                                  <a:pt x="1065" y="1888"/>
                                </a:lnTo>
                                <a:lnTo>
                                  <a:pt x="1091" y="1885"/>
                                </a:lnTo>
                                <a:lnTo>
                                  <a:pt x="1117" y="1882"/>
                                </a:lnTo>
                                <a:lnTo>
                                  <a:pt x="1143" y="1877"/>
                                </a:lnTo>
                                <a:lnTo>
                                  <a:pt x="1168" y="1873"/>
                                </a:lnTo>
                                <a:lnTo>
                                  <a:pt x="1194" y="1867"/>
                                </a:lnTo>
                                <a:lnTo>
                                  <a:pt x="1220" y="1861"/>
                                </a:lnTo>
                                <a:lnTo>
                                  <a:pt x="1245" y="1854"/>
                                </a:lnTo>
                                <a:lnTo>
                                  <a:pt x="1270" y="1847"/>
                                </a:lnTo>
                                <a:lnTo>
                                  <a:pt x="1295" y="1839"/>
                                </a:lnTo>
                                <a:lnTo>
                                  <a:pt x="1320" y="1829"/>
                                </a:lnTo>
                                <a:lnTo>
                                  <a:pt x="1344" y="1820"/>
                                </a:lnTo>
                                <a:lnTo>
                                  <a:pt x="1368" y="1810"/>
                                </a:lnTo>
                                <a:lnTo>
                                  <a:pt x="1392" y="1799"/>
                                </a:lnTo>
                                <a:lnTo>
                                  <a:pt x="1416" y="1788"/>
                                </a:lnTo>
                                <a:lnTo>
                                  <a:pt x="1439" y="1776"/>
                                </a:lnTo>
                                <a:lnTo>
                                  <a:pt x="1462" y="1764"/>
                                </a:lnTo>
                                <a:lnTo>
                                  <a:pt x="1484" y="1751"/>
                                </a:lnTo>
                                <a:lnTo>
                                  <a:pt x="1506" y="1737"/>
                                </a:lnTo>
                                <a:lnTo>
                                  <a:pt x="1528" y="1722"/>
                                </a:lnTo>
                                <a:lnTo>
                                  <a:pt x="1549" y="1708"/>
                                </a:lnTo>
                                <a:lnTo>
                                  <a:pt x="1570" y="1692"/>
                                </a:lnTo>
                                <a:lnTo>
                                  <a:pt x="1591" y="1676"/>
                                </a:lnTo>
                                <a:lnTo>
                                  <a:pt x="1611" y="1660"/>
                                </a:lnTo>
                                <a:lnTo>
                                  <a:pt x="1631" y="1643"/>
                                </a:lnTo>
                                <a:lnTo>
                                  <a:pt x="1649" y="1625"/>
                                </a:lnTo>
                                <a:lnTo>
                                  <a:pt x="1668" y="1607"/>
                                </a:lnTo>
                                <a:lnTo>
                                  <a:pt x="1686" y="1589"/>
                                </a:lnTo>
                                <a:lnTo>
                                  <a:pt x="1704" y="1569"/>
                                </a:lnTo>
                                <a:lnTo>
                                  <a:pt x="1721" y="1550"/>
                                </a:lnTo>
                                <a:lnTo>
                                  <a:pt x="1737" y="1530"/>
                                </a:lnTo>
                                <a:lnTo>
                                  <a:pt x="1753" y="1510"/>
                                </a:lnTo>
                                <a:lnTo>
                                  <a:pt x="1769" y="1489"/>
                                </a:lnTo>
                                <a:lnTo>
                                  <a:pt x="1783" y="1468"/>
                                </a:lnTo>
                                <a:lnTo>
                                  <a:pt x="1798" y="1447"/>
                                </a:lnTo>
                                <a:lnTo>
                                  <a:pt x="1811" y="1425"/>
                                </a:lnTo>
                                <a:lnTo>
                                  <a:pt x="1824" y="1402"/>
                                </a:lnTo>
                                <a:lnTo>
                                  <a:pt x="1837" y="1380"/>
                                </a:lnTo>
                                <a:lnTo>
                                  <a:pt x="1849" y="1357"/>
                                </a:lnTo>
                                <a:lnTo>
                                  <a:pt x="1860" y="1334"/>
                                </a:lnTo>
                                <a:lnTo>
                                  <a:pt x="1870" y="1311"/>
                                </a:lnTo>
                                <a:lnTo>
                                  <a:pt x="1880" y="1287"/>
                                </a:lnTo>
                                <a:lnTo>
                                  <a:pt x="1889" y="1263"/>
                                </a:lnTo>
                                <a:lnTo>
                                  <a:pt x="1897" y="1239"/>
                                </a:lnTo>
                                <a:lnTo>
                                  <a:pt x="1905" y="1214"/>
                                </a:lnTo>
                                <a:lnTo>
                                  <a:pt x="1912" y="1190"/>
                                </a:lnTo>
                                <a:lnTo>
                                  <a:pt x="1919" y="1165"/>
                                </a:lnTo>
                                <a:lnTo>
                                  <a:pt x="1924" y="1140"/>
                                </a:lnTo>
                                <a:lnTo>
                                  <a:pt x="1929" y="1115"/>
                                </a:lnTo>
                                <a:lnTo>
                                  <a:pt x="1934" y="1090"/>
                                </a:lnTo>
                                <a:lnTo>
                                  <a:pt x="1938" y="1065"/>
                                </a:lnTo>
                                <a:lnTo>
                                  <a:pt x="1940" y="1039"/>
                                </a:lnTo>
                                <a:lnTo>
                                  <a:pt x="1942" y="1014"/>
                                </a:lnTo>
                                <a:lnTo>
                                  <a:pt x="1944" y="988"/>
                                </a:lnTo>
                                <a:lnTo>
                                  <a:pt x="1945" y="963"/>
                                </a:lnTo>
                                <a:lnTo>
                                  <a:pt x="1945" y="937"/>
                                </a:lnTo>
                                <a:lnTo>
                                  <a:pt x="1944" y="912"/>
                                </a:lnTo>
                                <a:lnTo>
                                  <a:pt x="1943" y="886"/>
                                </a:lnTo>
                                <a:lnTo>
                                  <a:pt x="1941" y="861"/>
                                </a:lnTo>
                                <a:lnTo>
                                  <a:pt x="1938" y="835"/>
                                </a:lnTo>
                                <a:lnTo>
                                  <a:pt x="1935" y="810"/>
                                </a:lnTo>
                                <a:lnTo>
                                  <a:pt x="1931" y="785"/>
                                </a:lnTo>
                                <a:lnTo>
                                  <a:pt x="1876" y="596"/>
                                </a:lnTo>
                                <a:close/>
                              </a:path>
                            </a:pathLst>
                          </a:custGeom>
                          <a:solidFill>
                            <a:srgbClr val="FFFFFF"/>
                          </a:solidFill>
                          <a:ln w="21590">
                            <a:solidFill>
                              <a:srgbClr val="000000"/>
                            </a:solidFill>
                            <a:round/>
                            <a:headEnd/>
                            <a:tailEnd/>
                          </a:ln>
                        </wps:spPr>
                        <wps:bodyPr rot="0" vert="horz" wrap="square" lIns="91440" tIns="45720" rIns="91440" bIns="45720" anchor="t" anchorCtr="0" upright="1">
                          <a:noAutofit/>
                        </wps:bodyPr>
                      </wps:wsp>
                      <wps:wsp>
                        <wps:cNvPr id="79" name="Oval 573"/>
                        <wps:cNvSpPr>
                          <a:spLocks noChangeAspect="1" noChangeArrowheads="1"/>
                        </wps:cNvSpPr>
                        <wps:spPr bwMode="auto">
                          <a:xfrm rot="15977889">
                            <a:off x="1483469" y="448341"/>
                            <a:ext cx="516444" cy="630515"/>
                          </a:xfrm>
                          <a:prstGeom prst="ellipse">
                            <a:avLst/>
                          </a:prstGeom>
                          <a:noFill/>
                          <a:ln w="19050">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cNvPr id="80" name="Group 574"/>
                        <wpg:cNvGrpSpPr>
                          <a:grpSpLocks noChangeAspect="1"/>
                        </wpg:cNvGrpSpPr>
                        <wpg:grpSpPr bwMode="auto">
                          <a:xfrm rot="5622111">
                            <a:off x="1658458" y="628743"/>
                            <a:ext cx="107686" cy="132514"/>
                            <a:chOff x="7588" y="959"/>
                            <a:chExt cx="833" cy="809"/>
                          </a:xfrm>
                        </wpg:grpSpPr>
                        <wps:wsp>
                          <wps:cNvPr id="81" name="Freeform 575"/>
                          <wps:cNvSpPr>
                            <a:spLocks noChangeAspect="1"/>
                          </wps:cNvSpPr>
                          <wps:spPr bwMode="auto">
                            <a:xfrm>
                              <a:off x="7588" y="1364"/>
                              <a:ext cx="833" cy="404"/>
                            </a:xfrm>
                            <a:custGeom>
                              <a:avLst/>
                              <a:gdLst>
                                <a:gd name="T0" fmla="*/ 0 w 1666"/>
                                <a:gd name="T1" fmla="*/ 0 h 809"/>
                                <a:gd name="T2" fmla="*/ 1 w 1666"/>
                                <a:gd name="T3" fmla="*/ 3 h 809"/>
                                <a:gd name="T4" fmla="*/ 1 w 1666"/>
                                <a:gd name="T5" fmla="*/ 6 h 809"/>
                                <a:gd name="T6" fmla="*/ 2 w 1666"/>
                                <a:gd name="T7" fmla="*/ 9 h 809"/>
                                <a:gd name="T8" fmla="*/ 2 w 1666"/>
                                <a:gd name="T9" fmla="*/ 12 h 809"/>
                                <a:gd name="T10" fmla="*/ 3 w 1666"/>
                                <a:gd name="T11" fmla="*/ 15 h 809"/>
                                <a:gd name="T12" fmla="*/ 4 w 1666"/>
                                <a:gd name="T13" fmla="*/ 19 h 809"/>
                                <a:gd name="T14" fmla="*/ 6 w 1666"/>
                                <a:gd name="T15" fmla="*/ 21 h 809"/>
                                <a:gd name="T16" fmla="*/ 7 w 1666"/>
                                <a:gd name="T17" fmla="*/ 24 h 809"/>
                                <a:gd name="T18" fmla="*/ 9 w 1666"/>
                                <a:gd name="T19" fmla="*/ 27 h 809"/>
                                <a:gd name="T20" fmla="*/ 11 w 1666"/>
                                <a:gd name="T21" fmla="*/ 30 h 809"/>
                                <a:gd name="T22" fmla="*/ 13 w 1666"/>
                                <a:gd name="T23" fmla="*/ 32 h 809"/>
                                <a:gd name="T24" fmla="*/ 15 w 1666"/>
                                <a:gd name="T25" fmla="*/ 35 h 809"/>
                                <a:gd name="T26" fmla="*/ 18 w 1666"/>
                                <a:gd name="T27" fmla="*/ 37 h 809"/>
                                <a:gd name="T28" fmla="*/ 20 w 1666"/>
                                <a:gd name="T29" fmla="*/ 39 h 809"/>
                                <a:gd name="T30" fmla="*/ 23 w 1666"/>
                                <a:gd name="T31" fmla="*/ 41 h 809"/>
                                <a:gd name="T32" fmla="*/ 26 w 1666"/>
                                <a:gd name="T33" fmla="*/ 43 h 809"/>
                                <a:gd name="T34" fmla="*/ 29 w 1666"/>
                                <a:gd name="T35" fmla="*/ 44 h 809"/>
                                <a:gd name="T36" fmla="*/ 31 w 1666"/>
                                <a:gd name="T37" fmla="*/ 46 h 809"/>
                                <a:gd name="T38" fmla="*/ 35 w 1666"/>
                                <a:gd name="T39" fmla="*/ 47 h 809"/>
                                <a:gd name="T40" fmla="*/ 38 w 1666"/>
                                <a:gd name="T41" fmla="*/ 48 h 809"/>
                                <a:gd name="T42" fmla="*/ 41 w 1666"/>
                                <a:gd name="T43" fmla="*/ 49 h 809"/>
                                <a:gd name="T44" fmla="*/ 44 w 1666"/>
                                <a:gd name="T45" fmla="*/ 49 h 809"/>
                                <a:gd name="T46" fmla="*/ 48 w 1666"/>
                                <a:gd name="T47" fmla="*/ 50 h 809"/>
                                <a:gd name="T48" fmla="*/ 51 w 1666"/>
                                <a:gd name="T49" fmla="*/ 50 h 809"/>
                                <a:gd name="T50" fmla="*/ 54 w 1666"/>
                                <a:gd name="T51" fmla="*/ 50 h 809"/>
                                <a:gd name="T52" fmla="*/ 58 w 1666"/>
                                <a:gd name="T53" fmla="*/ 50 h 809"/>
                                <a:gd name="T54" fmla="*/ 61 w 1666"/>
                                <a:gd name="T55" fmla="*/ 49 h 809"/>
                                <a:gd name="T56" fmla="*/ 64 w 1666"/>
                                <a:gd name="T57" fmla="*/ 49 h 809"/>
                                <a:gd name="T58" fmla="*/ 67 w 1666"/>
                                <a:gd name="T59" fmla="*/ 48 h 809"/>
                                <a:gd name="T60" fmla="*/ 71 w 1666"/>
                                <a:gd name="T61" fmla="*/ 47 h 809"/>
                                <a:gd name="T62" fmla="*/ 74 w 1666"/>
                                <a:gd name="T63" fmla="*/ 46 h 809"/>
                                <a:gd name="T64" fmla="*/ 77 w 1666"/>
                                <a:gd name="T65" fmla="*/ 44 h 809"/>
                                <a:gd name="T66" fmla="*/ 80 w 1666"/>
                                <a:gd name="T67" fmla="*/ 43 h 809"/>
                                <a:gd name="T68" fmla="*/ 82 w 1666"/>
                                <a:gd name="T69" fmla="*/ 41 h 809"/>
                                <a:gd name="T70" fmla="*/ 85 w 1666"/>
                                <a:gd name="T71" fmla="*/ 39 h 809"/>
                                <a:gd name="T72" fmla="*/ 88 w 1666"/>
                                <a:gd name="T73" fmla="*/ 37 h 809"/>
                                <a:gd name="T74" fmla="*/ 90 w 1666"/>
                                <a:gd name="T75" fmla="*/ 35 h 809"/>
                                <a:gd name="T76" fmla="*/ 92 w 1666"/>
                                <a:gd name="T77" fmla="*/ 32 h 809"/>
                                <a:gd name="T78" fmla="*/ 94 w 1666"/>
                                <a:gd name="T79" fmla="*/ 30 h 809"/>
                                <a:gd name="T80" fmla="*/ 96 w 1666"/>
                                <a:gd name="T81" fmla="*/ 27 h 809"/>
                                <a:gd name="T82" fmla="*/ 98 w 1666"/>
                                <a:gd name="T83" fmla="*/ 24 h 809"/>
                                <a:gd name="T84" fmla="*/ 99 w 1666"/>
                                <a:gd name="T85" fmla="*/ 21 h 809"/>
                                <a:gd name="T86" fmla="*/ 101 w 1666"/>
                                <a:gd name="T87" fmla="*/ 19 h 809"/>
                                <a:gd name="T88" fmla="*/ 102 w 1666"/>
                                <a:gd name="T89" fmla="*/ 15 h 809"/>
                                <a:gd name="T90" fmla="*/ 103 w 1666"/>
                                <a:gd name="T91" fmla="*/ 12 h 809"/>
                                <a:gd name="T92" fmla="*/ 104 w 1666"/>
                                <a:gd name="T93" fmla="*/ 9 h 809"/>
                                <a:gd name="T94" fmla="*/ 104 w 1666"/>
                                <a:gd name="T95" fmla="*/ 6 h 809"/>
                                <a:gd name="T96" fmla="*/ 104 w 1666"/>
                                <a:gd name="T97" fmla="*/ 3 h 809"/>
                                <a:gd name="T98" fmla="*/ 105 w 1666"/>
                                <a:gd name="T99" fmla="*/ 0 h 809"/>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Lst>
                              <a:ahLst/>
                              <a:cxnLst>
                                <a:cxn ang="T100">
                                  <a:pos x="T0" y="T1"/>
                                </a:cxn>
                                <a:cxn ang="T101">
                                  <a:pos x="T2" y="T3"/>
                                </a:cxn>
                                <a:cxn ang="T102">
                                  <a:pos x="T4" y="T5"/>
                                </a:cxn>
                                <a:cxn ang="T103">
                                  <a:pos x="T6" y="T7"/>
                                </a:cxn>
                                <a:cxn ang="T104">
                                  <a:pos x="T8" y="T9"/>
                                </a:cxn>
                                <a:cxn ang="T105">
                                  <a:pos x="T10" y="T11"/>
                                </a:cxn>
                                <a:cxn ang="T106">
                                  <a:pos x="T12" y="T13"/>
                                </a:cxn>
                                <a:cxn ang="T107">
                                  <a:pos x="T14" y="T15"/>
                                </a:cxn>
                                <a:cxn ang="T108">
                                  <a:pos x="T16" y="T17"/>
                                </a:cxn>
                                <a:cxn ang="T109">
                                  <a:pos x="T18" y="T19"/>
                                </a:cxn>
                                <a:cxn ang="T110">
                                  <a:pos x="T20" y="T21"/>
                                </a:cxn>
                                <a:cxn ang="T111">
                                  <a:pos x="T22" y="T23"/>
                                </a:cxn>
                                <a:cxn ang="T112">
                                  <a:pos x="T24" y="T25"/>
                                </a:cxn>
                                <a:cxn ang="T113">
                                  <a:pos x="T26" y="T27"/>
                                </a:cxn>
                                <a:cxn ang="T114">
                                  <a:pos x="T28" y="T29"/>
                                </a:cxn>
                                <a:cxn ang="T115">
                                  <a:pos x="T30" y="T31"/>
                                </a:cxn>
                                <a:cxn ang="T116">
                                  <a:pos x="T32" y="T33"/>
                                </a:cxn>
                                <a:cxn ang="T117">
                                  <a:pos x="T34" y="T35"/>
                                </a:cxn>
                                <a:cxn ang="T118">
                                  <a:pos x="T36" y="T37"/>
                                </a:cxn>
                                <a:cxn ang="T119">
                                  <a:pos x="T38" y="T39"/>
                                </a:cxn>
                                <a:cxn ang="T120">
                                  <a:pos x="T40" y="T41"/>
                                </a:cxn>
                                <a:cxn ang="T121">
                                  <a:pos x="T42" y="T43"/>
                                </a:cxn>
                                <a:cxn ang="T122">
                                  <a:pos x="T44" y="T45"/>
                                </a:cxn>
                                <a:cxn ang="T123">
                                  <a:pos x="T46" y="T47"/>
                                </a:cxn>
                                <a:cxn ang="T124">
                                  <a:pos x="T48" y="T49"/>
                                </a:cxn>
                                <a:cxn ang="T125">
                                  <a:pos x="T50" y="T51"/>
                                </a:cxn>
                                <a:cxn ang="T126">
                                  <a:pos x="T52" y="T53"/>
                                </a:cxn>
                                <a:cxn ang="T127">
                                  <a:pos x="T54" y="T55"/>
                                </a:cxn>
                                <a:cxn ang="T128">
                                  <a:pos x="T56" y="T57"/>
                                </a:cxn>
                                <a:cxn ang="T129">
                                  <a:pos x="T58" y="T59"/>
                                </a:cxn>
                                <a:cxn ang="T130">
                                  <a:pos x="T60" y="T61"/>
                                </a:cxn>
                                <a:cxn ang="T131">
                                  <a:pos x="T62" y="T63"/>
                                </a:cxn>
                                <a:cxn ang="T132">
                                  <a:pos x="T64" y="T65"/>
                                </a:cxn>
                                <a:cxn ang="T133">
                                  <a:pos x="T66" y="T67"/>
                                </a:cxn>
                                <a:cxn ang="T134">
                                  <a:pos x="T68" y="T69"/>
                                </a:cxn>
                                <a:cxn ang="T135">
                                  <a:pos x="T70" y="T71"/>
                                </a:cxn>
                                <a:cxn ang="T136">
                                  <a:pos x="T72" y="T73"/>
                                </a:cxn>
                                <a:cxn ang="T137">
                                  <a:pos x="T74" y="T75"/>
                                </a:cxn>
                                <a:cxn ang="T138">
                                  <a:pos x="T76" y="T77"/>
                                </a:cxn>
                                <a:cxn ang="T139">
                                  <a:pos x="T78" y="T79"/>
                                </a:cxn>
                                <a:cxn ang="T140">
                                  <a:pos x="T80" y="T81"/>
                                </a:cxn>
                                <a:cxn ang="T141">
                                  <a:pos x="T82" y="T83"/>
                                </a:cxn>
                                <a:cxn ang="T142">
                                  <a:pos x="T84" y="T85"/>
                                </a:cxn>
                                <a:cxn ang="T143">
                                  <a:pos x="T86" y="T87"/>
                                </a:cxn>
                                <a:cxn ang="T144">
                                  <a:pos x="T88" y="T89"/>
                                </a:cxn>
                                <a:cxn ang="T145">
                                  <a:pos x="T90" y="T91"/>
                                </a:cxn>
                                <a:cxn ang="T146">
                                  <a:pos x="T92" y="T93"/>
                                </a:cxn>
                                <a:cxn ang="T147">
                                  <a:pos x="T94" y="T95"/>
                                </a:cxn>
                                <a:cxn ang="T148">
                                  <a:pos x="T96" y="T97"/>
                                </a:cxn>
                                <a:cxn ang="T149">
                                  <a:pos x="T98" y="T99"/>
                                </a:cxn>
                              </a:cxnLst>
                              <a:rect l="0" t="0" r="r" b="b"/>
                              <a:pathLst>
                                <a:path w="1666" h="809">
                                  <a:moveTo>
                                    <a:pt x="0" y="0"/>
                                  </a:moveTo>
                                  <a:lnTo>
                                    <a:pt x="2" y="52"/>
                                  </a:lnTo>
                                  <a:lnTo>
                                    <a:pt x="7" y="103"/>
                                  </a:lnTo>
                                  <a:lnTo>
                                    <a:pt x="17" y="155"/>
                                  </a:lnTo>
                                  <a:lnTo>
                                    <a:pt x="29" y="206"/>
                                  </a:lnTo>
                                  <a:lnTo>
                                    <a:pt x="44" y="255"/>
                                  </a:lnTo>
                                  <a:lnTo>
                                    <a:pt x="63" y="304"/>
                                  </a:lnTo>
                                  <a:lnTo>
                                    <a:pt x="83" y="351"/>
                                  </a:lnTo>
                                  <a:lnTo>
                                    <a:pt x="108" y="397"/>
                                  </a:lnTo>
                                  <a:lnTo>
                                    <a:pt x="137" y="441"/>
                                  </a:lnTo>
                                  <a:lnTo>
                                    <a:pt x="167" y="484"/>
                                  </a:lnTo>
                                  <a:lnTo>
                                    <a:pt x="200" y="525"/>
                                  </a:lnTo>
                                  <a:lnTo>
                                    <a:pt x="236" y="564"/>
                                  </a:lnTo>
                                  <a:lnTo>
                                    <a:pt x="274" y="600"/>
                                  </a:lnTo>
                                  <a:lnTo>
                                    <a:pt x="315" y="632"/>
                                  </a:lnTo>
                                  <a:lnTo>
                                    <a:pt x="357" y="663"/>
                                  </a:lnTo>
                                  <a:lnTo>
                                    <a:pt x="402" y="693"/>
                                  </a:lnTo>
                                  <a:lnTo>
                                    <a:pt x="449" y="717"/>
                                  </a:lnTo>
                                  <a:lnTo>
                                    <a:pt x="496" y="740"/>
                                  </a:lnTo>
                                  <a:lnTo>
                                    <a:pt x="547" y="760"/>
                                  </a:lnTo>
                                  <a:lnTo>
                                    <a:pt x="597" y="776"/>
                                  </a:lnTo>
                                  <a:lnTo>
                                    <a:pt x="649" y="789"/>
                                  </a:lnTo>
                                  <a:lnTo>
                                    <a:pt x="701" y="799"/>
                                  </a:lnTo>
                                  <a:lnTo>
                                    <a:pt x="753" y="806"/>
                                  </a:lnTo>
                                  <a:lnTo>
                                    <a:pt x="807" y="809"/>
                                  </a:lnTo>
                                  <a:lnTo>
                                    <a:pt x="861" y="809"/>
                                  </a:lnTo>
                                  <a:lnTo>
                                    <a:pt x="913" y="806"/>
                                  </a:lnTo>
                                  <a:lnTo>
                                    <a:pt x="967" y="799"/>
                                  </a:lnTo>
                                  <a:lnTo>
                                    <a:pt x="1019" y="789"/>
                                  </a:lnTo>
                                  <a:lnTo>
                                    <a:pt x="1071" y="776"/>
                                  </a:lnTo>
                                  <a:lnTo>
                                    <a:pt x="1121" y="760"/>
                                  </a:lnTo>
                                  <a:lnTo>
                                    <a:pt x="1170" y="740"/>
                                  </a:lnTo>
                                  <a:lnTo>
                                    <a:pt x="1219" y="717"/>
                                  </a:lnTo>
                                  <a:lnTo>
                                    <a:pt x="1266" y="693"/>
                                  </a:lnTo>
                                  <a:lnTo>
                                    <a:pt x="1310" y="663"/>
                                  </a:lnTo>
                                  <a:lnTo>
                                    <a:pt x="1353" y="632"/>
                                  </a:lnTo>
                                  <a:lnTo>
                                    <a:pt x="1394" y="600"/>
                                  </a:lnTo>
                                  <a:lnTo>
                                    <a:pt x="1432" y="564"/>
                                  </a:lnTo>
                                  <a:lnTo>
                                    <a:pt x="1468" y="525"/>
                                  </a:lnTo>
                                  <a:lnTo>
                                    <a:pt x="1501" y="484"/>
                                  </a:lnTo>
                                  <a:lnTo>
                                    <a:pt x="1532" y="441"/>
                                  </a:lnTo>
                                  <a:lnTo>
                                    <a:pt x="1560" y="397"/>
                                  </a:lnTo>
                                  <a:lnTo>
                                    <a:pt x="1584" y="351"/>
                                  </a:lnTo>
                                  <a:lnTo>
                                    <a:pt x="1605" y="304"/>
                                  </a:lnTo>
                                  <a:lnTo>
                                    <a:pt x="1624" y="255"/>
                                  </a:lnTo>
                                  <a:lnTo>
                                    <a:pt x="1639" y="206"/>
                                  </a:lnTo>
                                  <a:lnTo>
                                    <a:pt x="1651" y="155"/>
                                  </a:lnTo>
                                  <a:lnTo>
                                    <a:pt x="1659" y="103"/>
                                  </a:lnTo>
                                  <a:lnTo>
                                    <a:pt x="1664" y="52"/>
                                  </a:lnTo>
                                  <a:lnTo>
                                    <a:pt x="1666" y="0"/>
                                  </a:lnTo>
                                </a:path>
                              </a:pathLst>
                            </a:custGeom>
                            <a:solidFill>
                              <a:srgbClr val="FF0000"/>
                            </a:solidFill>
                            <a:ln w="10795">
                              <a:solidFill>
                                <a:srgbClr val="000000"/>
                              </a:solidFill>
                              <a:round/>
                              <a:headEnd/>
                              <a:tailEnd/>
                            </a:ln>
                          </wps:spPr>
                          <wps:bodyPr rot="0" vert="horz" wrap="square" lIns="91440" tIns="45720" rIns="91440" bIns="45720" anchor="t" anchorCtr="0" upright="1">
                            <a:noAutofit/>
                          </wps:bodyPr>
                        </wps:wsp>
                        <wps:wsp>
                          <wps:cNvPr id="82" name="Freeform 576"/>
                          <wps:cNvSpPr>
                            <a:spLocks noChangeAspect="1"/>
                          </wps:cNvSpPr>
                          <wps:spPr bwMode="auto">
                            <a:xfrm>
                              <a:off x="7588" y="959"/>
                              <a:ext cx="833" cy="405"/>
                            </a:xfrm>
                            <a:custGeom>
                              <a:avLst/>
                              <a:gdLst>
                                <a:gd name="T0" fmla="*/ 105 w 1666"/>
                                <a:gd name="T1" fmla="*/ 51 h 809"/>
                                <a:gd name="T2" fmla="*/ 104 w 1666"/>
                                <a:gd name="T3" fmla="*/ 48 h 809"/>
                                <a:gd name="T4" fmla="*/ 104 w 1666"/>
                                <a:gd name="T5" fmla="*/ 45 h 809"/>
                                <a:gd name="T6" fmla="*/ 104 w 1666"/>
                                <a:gd name="T7" fmla="*/ 41 h 809"/>
                                <a:gd name="T8" fmla="*/ 103 w 1666"/>
                                <a:gd name="T9" fmla="*/ 38 h 809"/>
                                <a:gd name="T10" fmla="*/ 102 w 1666"/>
                                <a:gd name="T11" fmla="*/ 35 h 809"/>
                                <a:gd name="T12" fmla="*/ 101 w 1666"/>
                                <a:gd name="T13" fmla="*/ 32 h 809"/>
                                <a:gd name="T14" fmla="*/ 99 w 1666"/>
                                <a:gd name="T15" fmla="*/ 29 h 809"/>
                                <a:gd name="T16" fmla="*/ 98 w 1666"/>
                                <a:gd name="T17" fmla="*/ 26 h 809"/>
                                <a:gd name="T18" fmla="*/ 96 w 1666"/>
                                <a:gd name="T19" fmla="*/ 23 h 809"/>
                                <a:gd name="T20" fmla="*/ 94 w 1666"/>
                                <a:gd name="T21" fmla="*/ 21 h 809"/>
                                <a:gd name="T22" fmla="*/ 92 w 1666"/>
                                <a:gd name="T23" fmla="*/ 18 h 809"/>
                                <a:gd name="T24" fmla="*/ 90 w 1666"/>
                                <a:gd name="T25" fmla="*/ 16 h 809"/>
                                <a:gd name="T26" fmla="*/ 88 w 1666"/>
                                <a:gd name="T27" fmla="*/ 14 h 809"/>
                                <a:gd name="T28" fmla="*/ 85 w 1666"/>
                                <a:gd name="T29" fmla="*/ 11 h 809"/>
                                <a:gd name="T30" fmla="*/ 82 w 1666"/>
                                <a:gd name="T31" fmla="*/ 10 h 809"/>
                                <a:gd name="T32" fmla="*/ 80 w 1666"/>
                                <a:gd name="T33" fmla="*/ 8 h 809"/>
                                <a:gd name="T34" fmla="*/ 77 w 1666"/>
                                <a:gd name="T35" fmla="*/ 6 h 809"/>
                                <a:gd name="T36" fmla="*/ 74 w 1666"/>
                                <a:gd name="T37" fmla="*/ 5 h 809"/>
                                <a:gd name="T38" fmla="*/ 71 w 1666"/>
                                <a:gd name="T39" fmla="*/ 4 h 809"/>
                                <a:gd name="T40" fmla="*/ 67 w 1666"/>
                                <a:gd name="T41" fmla="*/ 3 h 809"/>
                                <a:gd name="T42" fmla="*/ 64 w 1666"/>
                                <a:gd name="T43" fmla="*/ 2 h 809"/>
                                <a:gd name="T44" fmla="*/ 61 w 1666"/>
                                <a:gd name="T45" fmla="*/ 1 h 809"/>
                                <a:gd name="T46" fmla="*/ 58 w 1666"/>
                                <a:gd name="T47" fmla="*/ 1 h 809"/>
                                <a:gd name="T48" fmla="*/ 54 w 1666"/>
                                <a:gd name="T49" fmla="*/ 0 h 809"/>
                                <a:gd name="T50" fmla="*/ 51 w 1666"/>
                                <a:gd name="T51" fmla="*/ 0 h 809"/>
                                <a:gd name="T52" fmla="*/ 48 w 1666"/>
                                <a:gd name="T53" fmla="*/ 1 h 809"/>
                                <a:gd name="T54" fmla="*/ 44 w 1666"/>
                                <a:gd name="T55" fmla="*/ 1 h 809"/>
                                <a:gd name="T56" fmla="*/ 41 w 1666"/>
                                <a:gd name="T57" fmla="*/ 2 h 809"/>
                                <a:gd name="T58" fmla="*/ 38 w 1666"/>
                                <a:gd name="T59" fmla="*/ 3 h 809"/>
                                <a:gd name="T60" fmla="*/ 35 w 1666"/>
                                <a:gd name="T61" fmla="*/ 4 h 809"/>
                                <a:gd name="T62" fmla="*/ 31 w 1666"/>
                                <a:gd name="T63" fmla="*/ 5 h 809"/>
                                <a:gd name="T64" fmla="*/ 29 w 1666"/>
                                <a:gd name="T65" fmla="*/ 6 h 809"/>
                                <a:gd name="T66" fmla="*/ 26 w 1666"/>
                                <a:gd name="T67" fmla="*/ 8 h 809"/>
                                <a:gd name="T68" fmla="*/ 23 w 1666"/>
                                <a:gd name="T69" fmla="*/ 10 h 809"/>
                                <a:gd name="T70" fmla="*/ 20 w 1666"/>
                                <a:gd name="T71" fmla="*/ 11 h 809"/>
                                <a:gd name="T72" fmla="*/ 18 w 1666"/>
                                <a:gd name="T73" fmla="*/ 14 h 809"/>
                                <a:gd name="T74" fmla="*/ 15 w 1666"/>
                                <a:gd name="T75" fmla="*/ 16 h 809"/>
                                <a:gd name="T76" fmla="*/ 13 w 1666"/>
                                <a:gd name="T77" fmla="*/ 18 h 809"/>
                                <a:gd name="T78" fmla="*/ 11 w 1666"/>
                                <a:gd name="T79" fmla="*/ 21 h 809"/>
                                <a:gd name="T80" fmla="*/ 9 w 1666"/>
                                <a:gd name="T81" fmla="*/ 23 h 809"/>
                                <a:gd name="T82" fmla="*/ 7 w 1666"/>
                                <a:gd name="T83" fmla="*/ 26 h 809"/>
                                <a:gd name="T84" fmla="*/ 6 w 1666"/>
                                <a:gd name="T85" fmla="*/ 29 h 809"/>
                                <a:gd name="T86" fmla="*/ 4 w 1666"/>
                                <a:gd name="T87" fmla="*/ 32 h 809"/>
                                <a:gd name="T88" fmla="*/ 3 w 1666"/>
                                <a:gd name="T89" fmla="*/ 35 h 809"/>
                                <a:gd name="T90" fmla="*/ 2 w 1666"/>
                                <a:gd name="T91" fmla="*/ 38 h 809"/>
                                <a:gd name="T92" fmla="*/ 2 w 1666"/>
                                <a:gd name="T93" fmla="*/ 41 h 809"/>
                                <a:gd name="T94" fmla="*/ 1 w 1666"/>
                                <a:gd name="T95" fmla="*/ 45 h 809"/>
                                <a:gd name="T96" fmla="*/ 1 w 1666"/>
                                <a:gd name="T97" fmla="*/ 48 h 809"/>
                                <a:gd name="T98" fmla="*/ 0 w 1666"/>
                                <a:gd name="T99" fmla="*/ 51 h 809"/>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Lst>
                              <a:ahLst/>
                              <a:cxnLst>
                                <a:cxn ang="T100">
                                  <a:pos x="T0" y="T1"/>
                                </a:cxn>
                                <a:cxn ang="T101">
                                  <a:pos x="T2" y="T3"/>
                                </a:cxn>
                                <a:cxn ang="T102">
                                  <a:pos x="T4" y="T5"/>
                                </a:cxn>
                                <a:cxn ang="T103">
                                  <a:pos x="T6" y="T7"/>
                                </a:cxn>
                                <a:cxn ang="T104">
                                  <a:pos x="T8" y="T9"/>
                                </a:cxn>
                                <a:cxn ang="T105">
                                  <a:pos x="T10" y="T11"/>
                                </a:cxn>
                                <a:cxn ang="T106">
                                  <a:pos x="T12" y="T13"/>
                                </a:cxn>
                                <a:cxn ang="T107">
                                  <a:pos x="T14" y="T15"/>
                                </a:cxn>
                                <a:cxn ang="T108">
                                  <a:pos x="T16" y="T17"/>
                                </a:cxn>
                                <a:cxn ang="T109">
                                  <a:pos x="T18" y="T19"/>
                                </a:cxn>
                                <a:cxn ang="T110">
                                  <a:pos x="T20" y="T21"/>
                                </a:cxn>
                                <a:cxn ang="T111">
                                  <a:pos x="T22" y="T23"/>
                                </a:cxn>
                                <a:cxn ang="T112">
                                  <a:pos x="T24" y="T25"/>
                                </a:cxn>
                                <a:cxn ang="T113">
                                  <a:pos x="T26" y="T27"/>
                                </a:cxn>
                                <a:cxn ang="T114">
                                  <a:pos x="T28" y="T29"/>
                                </a:cxn>
                                <a:cxn ang="T115">
                                  <a:pos x="T30" y="T31"/>
                                </a:cxn>
                                <a:cxn ang="T116">
                                  <a:pos x="T32" y="T33"/>
                                </a:cxn>
                                <a:cxn ang="T117">
                                  <a:pos x="T34" y="T35"/>
                                </a:cxn>
                                <a:cxn ang="T118">
                                  <a:pos x="T36" y="T37"/>
                                </a:cxn>
                                <a:cxn ang="T119">
                                  <a:pos x="T38" y="T39"/>
                                </a:cxn>
                                <a:cxn ang="T120">
                                  <a:pos x="T40" y="T41"/>
                                </a:cxn>
                                <a:cxn ang="T121">
                                  <a:pos x="T42" y="T43"/>
                                </a:cxn>
                                <a:cxn ang="T122">
                                  <a:pos x="T44" y="T45"/>
                                </a:cxn>
                                <a:cxn ang="T123">
                                  <a:pos x="T46" y="T47"/>
                                </a:cxn>
                                <a:cxn ang="T124">
                                  <a:pos x="T48" y="T49"/>
                                </a:cxn>
                                <a:cxn ang="T125">
                                  <a:pos x="T50" y="T51"/>
                                </a:cxn>
                                <a:cxn ang="T126">
                                  <a:pos x="T52" y="T53"/>
                                </a:cxn>
                                <a:cxn ang="T127">
                                  <a:pos x="T54" y="T55"/>
                                </a:cxn>
                                <a:cxn ang="T128">
                                  <a:pos x="T56" y="T57"/>
                                </a:cxn>
                                <a:cxn ang="T129">
                                  <a:pos x="T58" y="T59"/>
                                </a:cxn>
                                <a:cxn ang="T130">
                                  <a:pos x="T60" y="T61"/>
                                </a:cxn>
                                <a:cxn ang="T131">
                                  <a:pos x="T62" y="T63"/>
                                </a:cxn>
                                <a:cxn ang="T132">
                                  <a:pos x="T64" y="T65"/>
                                </a:cxn>
                                <a:cxn ang="T133">
                                  <a:pos x="T66" y="T67"/>
                                </a:cxn>
                                <a:cxn ang="T134">
                                  <a:pos x="T68" y="T69"/>
                                </a:cxn>
                                <a:cxn ang="T135">
                                  <a:pos x="T70" y="T71"/>
                                </a:cxn>
                                <a:cxn ang="T136">
                                  <a:pos x="T72" y="T73"/>
                                </a:cxn>
                                <a:cxn ang="T137">
                                  <a:pos x="T74" y="T75"/>
                                </a:cxn>
                                <a:cxn ang="T138">
                                  <a:pos x="T76" y="T77"/>
                                </a:cxn>
                                <a:cxn ang="T139">
                                  <a:pos x="T78" y="T79"/>
                                </a:cxn>
                                <a:cxn ang="T140">
                                  <a:pos x="T80" y="T81"/>
                                </a:cxn>
                                <a:cxn ang="T141">
                                  <a:pos x="T82" y="T83"/>
                                </a:cxn>
                                <a:cxn ang="T142">
                                  <a:pos x="T84" y="T85"/>
                                </a:cxn>
                                <a:cxn ang="T143">
                                  <a:pos x="T86" y="T87"/>
                                </a:cxn>
                                <a:cxn ang="T144">
                                  <a:pos x="T88" y="T89"/>
                                </a:cxn>
                                <a:cxn ang="T145">
                                  <a:pos x="T90" y="T91"/>
                                </a:cxn>
                                <a:cxn ang="T146">
                                  <a:pos x="T92" y="T93"/>
                                </a:cxn>
                                <a:cxn ang="T147">
                                  <a:pos x="T94" y="T95"/>
                                </a:cxn>
                                <a:cxn ang="T148">
                                  <a:pos x="T96" y="T97"/>
                                </a:cxn>
                                <a:cxn ang="T149">
                                  <a:pos x="T98" y="T99"/>
                                </a:cxn>
                              </a:cxnLst>
                              <a:rect l="0" t="0" r="r" b="b"/>
                              <a:pathLst>
                                <a:path w="1666" h="809">
                                  <a:moveTo>
                                    <a:pt x="1666" y="809"/>
                                  </a:moveTo>
                                  <a:lnTo>
                                    <a:pt x="1664" y="757"/>
                                  </a:lnTo>
                                  <a:lnTo>
                                    <a:pt x="1659" y="706"/>
                                  </a:lnTo>
                                  <a:lnTo>
                                    <a:pt x="1651" y="654"/>
                                  </a:lnTo>
                                  <a:lnTo>
                                    <a:pt x="1639" y="603"/>
                                  </a:lnTo>
                                  <a:lnTo>
                                    <a:pt x="1624" y="554"/>
                                  </a:lnTo>
                                  <a:lnTo>
                                    <a:pt x="1605" y="505"/>
                                  </a:lnTo>
                                  <a:lnTo>
                                    <a:pt x="1584" y="457"/>
                                  </a:lnTo>
                                  <a:lnTo>
                                    <a:pt x="1560" y="412"/>
                                  </a:lnTo>
                                  <a:lnTo>
                                    <a:pt x="1532" y="368"/>
                                  </a:lnTo>
                                  <a:lnTo>
                                    <a:pt x="1501" y="325"/>
                                  </a:lnTo>
                                  <a:lnTo>
                                    <a:pt x="1468" y="284"/>
                                  </a:lnTo>
                                  <a:lnTo>
                                    <a:pt x="1432" y="245"/>
                                  </a:lnTo>
                                  <a:lnTo>
                                    <a:pt x="1394" y="209"/>
                                  </a:lnTo>
                                  <a:lnTo>
                                    <a:pt x="1353" y="176"/>
                                  </a:lnTo>
                                  <a:lnTo>
                                    <a:pt x="1310" y="145"/>
                                  </a:lnTo>
                                  <a:lnTo>
                                    <a:pt x="1266" y="116"/>
                                  </a:lnTo>
                                  <a:lnTo>
                                    <a:pt x="1219" y="91"/>
                                  </a:lnTo>
                                  <a:lnTo>
                                    <a:pt x="1170" y="68"/>
                                  </a:lnTo>
                                  <a:lnTo>
                                    <a:pt x="1121" y="49"/>
                                  </a:lnTo>
                                  <a:lnTo>
                                    <a:pt x="1071" y="33"/>
                                  </a:lnTo>
                                  <a:lnTo>
                                    <a:pt x="1019" y="19"/>
                                  </a:lnTo>
                                  <a:lnTo>
                                    <a:pt x="967" y="10"/>
                                  </a:lnTo>
                                  <a:lnTo>
                                    <a:pt x="913" y="3"/>
                                  </a:lnTo>
                                  <a:lnTo>
                                    <a:pt x="861" y="0"/>
                                  </a:lnTo>
                                  <a:lnTo>
                                    <a:pt x="807" y="0"/>
                                  </a:lnTo>
                                  <a:lnTo>
                                    <a:pt x="753" y="3"/>
                                  </a:lnTo>
                                  <a:lnTo>
                                    <a:pt x="701" y="10"/>
                                  </a:lnTo>
                                  <a:lnTo>
                                    <a:pt x="649" y="19"/>
                                  </a:lnTo>
                                  <a:lnTo>
                                    <a:pt x="597" y="33"/>
                                  </a:lnTo>
                                  <a:lnTo>
                                    <a:pt x="547" y="49"/>
                                  </a:lnTo>
                                  <a:lnTo>
                                    <a:pt x="496" y="68"/>
                                  </a:lnTo>
                                  <a:lnTo>
                                    <a:pt x="449" y="91"/>
                                  </a:lnTo>
                                  <a:lnTo>
                                    <a:pt x="402" y="116"/>
                                  </a:lnTo>
                                  <a:lnTo>
                                    <a:pt x="357" y="145"/>
                                  </a:lnTo>
                                  <a:lnTo>
                                    <a:pt x="315" y="176"/>
                                  </a:lnTo>
                                  <a:lnTo>
                                    <a:pt x="274" y="209"/>
                                  </a:lnTo>
                                  <a:lnTo>
                                    <a:pt x="236" y="245"/>
                                  </a:lnTo>
                                  <a:lnTo>
                                    <a:pt x="200" y="284"/>
                                  </a:lnTo>
                                  <a:lnTo>
                                    <a:pt x="167" y="325"/>
                                  </a:lnTo>
                                  <a:lnTo>
                                    <a:pt x="137" y="368"/>
                                  </a:lnTo>
                                  <a:lnTo>
                                    <a:pt x="108" y="412"/>
                                  </a:lnTo>
                                  <a:lnTo>
                                    <a:pt x="83" y="457"/>
                                  </a:lnTo>
                                  <a:lnTo>
                                    <a:pt x="63" y="505"/>
                                  </a:lnTo>
                                  <a:lnTo>
                                    <a:pt x="44" y="554"/>
                                  </a:lnTo>
                                  <a:lnTo>
                                    <a:pt x="29" y="603"/>
                                  </a:lnTo>
                                  <a:lnTo>
                                    <a:pt x="17" y="654"/>
                                  </a:lnTo>
                                  <a:lnTo>
                                    <a:pt x="7" y="706"/>
                                  </a:lnTo>
                                  <a:lnTo>
                                    <a:pt x="2" y="757"/>
                                  </a:lnTo>
                                  <a:lnTo>
                                    <a:pt x="0" y="809"/>
                                  </a:lnTo>
                                </a:path>
                              </a:pathLst>
                            </a:custGeom>
                            <a:solidFill>
                              <a:srgbClr val="FF0000"/>
                            </a:solidFill>
                            <a:ln w="10795">
                              <a:solidFill>
                                <a:srgbClr val="000000"/>
                              </a:solidFill>
                              <a:round/>
                              <a:headEnd/>
                              <a:tailEnd/>
                            </a:ln>
                          </wps:spPr>
                          <wps:bodyPr rot="0" vert="horz" wrap="square" lIns="91440" tIns="45720" rIns="91440" bIns="45720" anchor="t" anchorCtr="0" upright="1">
                            <a:noAutofit/>
                          </wps:bodyPr>
                        </wps:wsp>
                      </wpg:wgp>
                      <wps:wsp>
                        <wps:cNvPr id="83" name="AutoShape 577"/>
                        <wps:cNvCnPr>
                          <a:cxnSpLocks noChangeAspect="1" noChangeShapeType="1"/>
                        </wps:cNvCnPr>
                        <wps:spPr bwMode="auto">
                          <a:xfrm rot="13757889" flipH="1">
                            <a:off x="1511180" y="953410"/>
                            <a:ext cx="75492" cy="34202"/>
                          </a:xfrm>
                          <a:prstGeom prst="straightConnector1">
                            <a:avLst/>
                          </a:prstGeom>
                          <a:noFill/>
                          <a:ln w="12700">
                            <a:solidFill>
                              <a:srgbClr val="FF0000"/>
                            </a:solidFill>
                            <a:round/>
                            <a:headEnd type="stealth" w="med" len="med"/>
                            <a:tailEnd/>
                          </a:ln>
                          <a:extLst>
                            <a:ext uri="{909E8E84-426E-40DD-AFC4-6F175D3DCCD1}">
                              <a14:hiddenFill xmlns:a14="http://schemas.microsoft.com/office/drawing/2010/main">
                                <a:noFill/>
                              </a14:hiddenFill>
                            </a:ext>
                          </a:extLst>
                        </wps:spPr>
                        <wps:bodyPr/>
                      </wps:wsp>
                      <wps:wsp>
                        <wps:cNvPr id="86" name="Oval 578"/>
                        <wps:cNvSpPr>
                          <a:spLocks noChangeArrowheads="1"/>
                        </wps:cNvSpPr>
                        <wps:spPr bwMode="auto">
                          <a:xfrm rot="12784123">
                            <a:off x="57508" y="87490"/>
                            <a:ext cx="1020819" cy="790464"/>
                          </a:xfrm>
                          <a:prstGeom prst="ellipse">
                            <a:avLst/>
                          </a:prstGeom>
                          <a:noFill/>
                          <a:ln w="19050">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7" name="AutoShape 579"/>
                        <wps:cNvCnPr>
                          <a:cxnSpLocks noChangeShapeType="1"/>
                        </wps:cNvCnPr>
                        <wps:spPr bwMode="auto">
                          <a:xfrm rot="12784123">
                            <a:off x="92903" y="280355"/>
                            <a:ext cx="11056" cy="64760"/>
                          </a:xfrm>
                          <a:prstGeom prst="straightConnector1">
                            <a:avLst/>
                          </a:prstGeom>
                          <a:noFill/>
                          <a:ln w="9525">
                            <a:solidFill>
                              <a:srgbClr val="FF0000"/>
                            </a:solidFill>
                            <a:round/>
                            <a:headEnd type="stealth" w="med" len="med"/>
                            <a:tailEnd/>
                          </a:ln>
                          <a:extLst>
                            <a:ext uri="{909E8E84-426E-40DD-AFC4-6F175D3DCCD1}">
                              <a14:hiddenFill xmlns:a14="http://schemas.microsoft.com/office/drawing/2010/main">
                                <a:noFill/>
                              </a14:hiddenFill>
                            </a:ext>
                          </a:extLst>
                        </wps:spPr>
                        <wps:bodyPr/>
                      </wps:wsp>
                      <wps:wsp>
                        <wps:cNvPr id="88" name="AutoShape 580"/>
                        <wps:cNvCnPr>
                          <a:cxnSpLocks noChangeShapeType="1"/>
                        </wps:cNvCnPr>
                        <wps:spPr bwMode="auto">
                          <a:xfrm flipH="1">
                            <a:off x="1051998" y="418819"/>
                            <a:ext cx="260812" cy="20643"/>
                          </a:xfrm>
                          <a:prstGeom prst="straightConnector1">
                            <a:avLst/>
                          </a:prstGeom>
                          <a:noFill/>
                          <a:ln w="19050">
                            <a:solidFill>
                              <a:srgbClr val="FF0000"/>
                            </a:solidFill>
                            <a:round/>
                            <a:headEnd/>
                            <a:tailEnd type="stealth" w="med" len="med"/>
                          </a:ln>
                          <a:extLst>
                            <a:ext uri="{909E8E84-426E-40DD-AFC4-6F175D3DCCD1}">
                              <a14:hiddenFill xmlns:a14="http://schemas.microsoft.com/office/drawing/2010/main">
                                <a:noFill/>
                              </a14:hiddenFill>
                            </a:ext>
                          </a:extLst>
                        </wps:spPr>
                        <wps:bodyPr/>
                      </wps:wsp>
                      <wps:wsp>
                        <wps:cNvPr id="90" name="Freeform 581"/>
                        <wps:cNvSpPr>
                          <a:spLocks/>
                        </wps:cNvSpPr>
                        <wps:spPr bwMode="auto">
                          <a:xfrm rot="12784123">
                            <a:off x="151604" y="156349"/>
                            <a:ext cx="841774" cy="649020"/>
                          </a:xfrm>
                          <a:custGeom>
                            <a:avLst/>
                            <a:gdLst>
                              <a:gd name="T0" fmla="*/ 2147483647 w 1817"/>
                              <a:gd name="T1" fmla="*/ 2147483647 h 1720"/>
                              <a:gd name="T2" fmla="*/ 2147483647 w 1817"/>
                              <a:gd name="T3" fmla="*/ 2147483647 h 1720"/>
                              <a:gd name="T4" fmla="*/ 2147483647 w 1817"/>
                              <a:gd name="T5" fmla="*/ 2147483647 h 1720"/>
                              <a:gd name="T6" fmla="*/ 2147483647 w 1817"/>
                              <a:gd name="T7" fmla="*/ 2147483647 h 1720"/>
                              <a:gd name="T8" fmla="*/ 2147483647 w 1817"/>
                              <a:gd name="T9" fmla="*/ 2147483647 h 1720"/>
                              <a:gd name="T10" fmla="*/ 2147483647 w 1817"/>
                              <a:gd name="T11" fmla="*/ 2147483647 h 1720"/>
                              <a:gd name="T12" fmla="*/ 2147483647 w 1817"/>
                              <a:gd name="T13" fmla="*/ 2147483647 h 1720"/>
                              <a:gd name="T14" fmla="*/ 2147483647 w 1817"/>
                              <a:gd name="T15" fmla="*/ 2147483647 h 1720"/>
                              <a:gd name="T16" fmla="*/ 2147483647 w 1817"/>
                              <a:gd name="T17" fmla="*/ 2147483647 h 1720"/>
                              <a:gd name="T18" fmla="*/ 2147483647 w 1817"/>
                              <a:gd name="T19" fmla="*/ 2147483647 h 1720"/>
                              <a:gd name="T20" fmla="*/ 2147483647 w 1817"/>
                              <a:gd name="T21" fmla="*/ 0 h 1720"/>
                              <a:gd name="T22" fmla="*/ 2147483647 w 1817"/>
                              <a:gd name="T23" fmla="*/ 2147483647 h 1720"/>
                              <a:gd name="T24" fmla="*/ 2147483647 w 1817"/>
                              <a:gd name="T25" fmla="*/ 2147483647 h 1720"/>
                              <a:gd name="T26" fmla="*/ 2147483647 w 1817"/>
                              <a:gd name="T27" fmla="*/ 2147483647 h 1720"/>
                              <a:gd name="T28" fmla="*/ 2147483647 w 1817"/>
                              <a:gd name="T29" fmla="*/ 2147483647 h 1720"/>
                              <a:gd name="T30" fmla="*/ 2147483647 w 1817"/>
                              <a:gd name="T31" fmla="*/ 2147483647 h 1720"/>
                              <a:gd name="T32" fmla="*/ 2147483647 w 1817"/>
                              <a:gd name="T33" fmla="*/ 2147483647 h 1720"/>
                              <a:gd name="T34" fmla="*/ 2147483647 w 1817"/>
                              <a:gd name="T35" fmla="*/ 2147483647 h 1720"/>
                              <a:gd name="T36" fmla="*/ 2147483647 w 1817"/>
                              <a:gd name="T37" fmla="*/ 2147483647 h 1720"/>
                              <a:gd name="T38" fmla="*/ 2147483647 w 1817"/>
                              <a:gd name="T39" fmla="*/ 2147483647 h 1720"/>
                              <a:gd name="T40" fmla="*/ 2147483647 w 1817"/>
                              <a:gd name="T41" fmla="*/ 2147483647 h 1720"/>
                              <a:gd name="T42" fmla="*/ 2147483647 w 1817"/>
                              <a:gd name="T43" fmla="*/ 2147483647 h 1720"/>
                              <a:gd name="T44" fmla="*/ 2147483647 w 1817"/>
                              <a:gd name="T45" fmla="*/ 2147483647 h 1720"/>
                              <a:gd name="T46" fmla="*/ 2147483647 w 1817"/>
                              <a:gd name="T47" fmla="*/ 2147483647 h 1720"/>
                              <a:gd name="T48" fmla="*/ 2147483647 w 1817"/>
                              <a:gd name="T49" fmla="*/ 2147483647 h 1720"/>
                              <a:gd name="T50" fmla="*/ 0 w 1817"/>
                              <a:gd name="T51" fmla="*/ 2147483647 h 1720"/>
                              <a:gd name="T52" fmla="*/ 2147483647 w 1817"/>
                              <a:gd name="T53" fmla="*/ 2147483647 h 1720"/>
                              <a:gd name="T54" fmla="*/ 2147483647 w 1817"/>
                              <a:gd name="T55" fmla="*/ 2147483647 h 1720"/>
                              <a:gd name="T56" fmla="*/ 2147483647 w 1817"/>
                              <a:gd name="T57" fmla="*/ 2147483647 h 1720"/>
                              <a:gd name="T58" fmla="*/ 2147483647 w 1817"/>
                              <a:gd name="T59" fmla="*/ 2147483647 h 1720"/>
                              <a:gd name="T60" fmla="*/ 2147483647 w 1817"/>
                              <a:gd name="T61" fmla="*/ 2147483647 h 1720"/>
                              <a:gd name="T62" fmla="*/ 2147483647 w 1817"/>
                              <a:gd name="T63" fmla="*/ 2147483647 h 1720"/>
                              <a:gd name="T64" fmla="*/ 2147483647 w 1817"/>
                              <a:gd name="T65" fmla="*/ 2147483647 h 1720"/>
                              <a:gd name="T66" fmla="*/ 2147483647 w 1817"/>
                              <a:gd name="T67" fmla="*/ 2147483647 h 1720"/>
                              <a:gd name="T68" fmla="*/ 2147483647 w 1817"/>
                              <a:gd name="T69" fmla="*/ 2147483647 h 1720"/>
                              <a:gd name="T70" fmla="*/ 2147483647 w 1817"/>
                              <a:gd name="T71" fmla="*/ 2147483647 h 1720"/>
                              <a:gd name="T72" fmla="*/ 2147483647 w 1817"/>
                              <a:gd name="T73" fmla="*/ 2147483647 h 1720"/>
                              <a:gd name="T74" fmla="*/ 2147483647 w 1817"/>
                              <a:gd name="T75" fmla="*/ 2147483647 h 1720"/>
                              <a:gd name="T76" fmla="*/ 2147483647 w 1817"/>
                              <a:gd name="T77" fmla="*/ 2147483647 h 1720"/>
                              <a:gd name="T78" fmla="*/ 2147483647 w 1817"/>
                              <a:gd name="T79" fmla="*/ 2147483647 h 1720"/>
                              <a:gd name="T80" fmla="*/ 2147483647 w 1817"/>
                              <a:gd name="T81" fmla="*/ 2147483647 h 1720"/>
                              <a:gd name="T82" fmla="*/ 2147483647 w 1817"/>
                              <a:gd name="T83" fmla="*/ 2147483647 h 1720"/>
                              <a:gd name="T84" fmla="*/ 2147483647 w 1817"/>
                              <a:gd name="T85" fmla="*/ 2147483647 h 1720"/>
                              <a:gd name="T86" fmla="*/ 2147483647 w 1817"/>
                              <a:gd name="T87" fmla="*/ 2147483647 h 1720"/>
                              <a:gd name="T88" fmla="*/ 2147483647 w 1817"/>
                              <a:gd name="T89" fmla="*/ 2147483647 h 1720"/>
                              <a:gd name="T90" fmla="*/ 2147483647 w 1817"/>
                              <a:gd name="T91" fmla="*/ 2147483647 h 1720"/>
                              <a:gd name="T92" fmla="*/ 2147483647 w 1817"/>
                              <a:gd name="T93" fmla="*/ 2147483647 h 1720"/>
                              <a:gd name="T94" fmla="*/ 2147483647 w 1817"/>
                              <a:gd name="T95" fmla="*/ 2147483647 h 1720"/>
                              <a:gd name="T96" fmla="*/ 2147483647 w 1817"/>
                              <a:gd name="T97" fmla="*/ 2147483647 h 1720"/>
                              <a:gd name="T98" fmla="*/ 2147483647 w 1817"/>
                              <a:gd name="T99" fmla="*/ 2147483647 h 1720"/>
                              <a:gd name="T100" fmla="*/ 2147483647 w 1817"/>
                              <a:gd name="T101" fmla="*/ 2147483647 h 1720"/>
                              <a:gd name="T102" fmla="*/ 2147483647 w 1817"/>
                              <a:gd name="T103" fmla="*/ 2147483647 h 1720"/>
                              <a:gd name="T104" fmla="*/ 2147483647 w 1817"/>
                              <a:gd name="T105" fmla="*/ 2147483647 h 1720"/>
                              <a:gd name="T106" fmla="*/ 2147483647 w 1817"/>
                              <a:gd name="T107" fmla="*/ 2147483647 h 1720"/>
                              <a:gd name="T108" fmla="*/ 2147483647 w 1817"/>
                              <a:gd name="T109" fmla="*/ 2147483647 h 1720"/>
                              <a:gd name="T110" fmla="*/ 2147483647 w 1817"/>
                              <a:gd name="T111" fmla="*/ 2147483647 h 1720"/>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Lst>
                            <a:ahLst/>
                            <a:cxnLst>
                              <a:cxn ang="T112">
                                <a:pos x="T0" y="T1"/>
                              </a:cxn>
                              <a:cxn ang="T113">
                                <a:pos x="T2" y="T3"/>
                              </a:cxn>
                              <a:cxn ang="T114">
                                <a:pos x="T4" y="T5"/>
                              </a:cxn>
                              <a:cxn ang="T115">
                                <a:pos x="T6" y="T7"/>
                              </a:cxn>
                              <a:cxn ang="T116">
                                <a:pos x="T8" y="T9"/>
                              </a:cxn>
                              <a:cxn ang="T117">
                                <a:pos x="T10" y="T11"/>
                              </a:cxn>
                              <a:cxn ang="T118">
                                <a:pos x="T12" y="T13"/>
                              </a:cxn>
                              <a:cxn ang="T119">
                                <a:pos x="T14" y="T15"/>
                              </a:cxn>
                              <a:cxn ang="T120">
                                <a:pos x="T16" y="T17"/>
                              </a:cxn>
                              <a:cxn ang="T121">
                                <a:pos x="T18" y="T19"/>
                              </a:cxn>
                              <a:cxn ang="T122">
                                <a:pos x="T20" y="T21"/>
                              </a:cxn>
                              <a:cxn ang="T123">
                                <a:pos x="T22" y="T23"/>
                              </a:cxn>
                              <a:cxn ang="T124">
                                <a:pos x="T24" y="T25"/>
                              </a:cxn>
                              <a:cxn ang="T125">
                                <a:pos x="T26" y="T27"/>
                              </a:cxn>
                              <a:cxn ang="T126">
                                <a:pos x="T28" y="T29"/>
                              </a:cxn>
                              <a:cxn ang="T127">
                                <a:pos x="T30" y="T31"/>
                              </a:cxn>
                              <a:cxn ang="T128">
                                <a:pos x="T32" y="T33"/>
                              </a:cxn>
                              <a:cxn ang="T129">
                                <a:pos x="T34" y="T35"/>
                              </a:cxn>
                              <a:cxn ang="T130">
                                <a:pos x="T36" y="T37"/>
                              </a:cxn>
                              <a:cxn ang="T131">
                                <a:pos x="T38" y="T39"/>
                              </a:cxn>
                              <a:cxn ang="T132">
                                <a:pos x="T40" y="T41"/>
                              </a:cxn>
                              <a:cxn ang="T133">
                                <a:pos x="T42" y="T43"/>
                              </a:cxn>
                              <a:cxn ang="T134">
                                <a:pos x="T44" y="T45"/>
                              </a:cxn>
                              <a:cxn ang="T135">
                                <a:pos x="T46" y="T47"/>
                              </a:cxn>
                              <a:cxn ang="T136">
                                <a:pos x="T48" y="T49"/>
                              </a:cxn>
                              <a:cxn ang="T137">
                                <a:pos x="T50" y="T51"/>
                              </a:cxn>
                              <a:cxn ang="T138">
                                <a:pos x="T52" y="T53"/>
                              </a:cxn>
                              <a:cxn ang="T139">
                                <a:pos x="T54" y="T55"/>
                              </a:cxn>
                              <a:cxn ang="T140">
                                <a:pos x="T56" y="T57"/>
                              </a:cxn>
                              <a:cxn ang="T141">
                                <a:pos x="T58" y="T59"/>
                              </a:cxn>
                              <a:cxn ang="T142">
                                <a:pos x="T60" y="T61"/>
                              </a:cxn>
                              <a:cxn ang="T143">
                                <a:pos x="T62" y="T63"/>
                              </a:cxn>
                              <a:cxn ang="T144">
                                <a:pos x="T64" y="T65"/>
                              </a:cxn>
                              <a:cxn ang="T145">
                                <a:pos x="T66" y="T67"/>
                              </a:cxn>
                              <a:cxn ang="T146">
                                <a:pos x="T68" y="T69"/>
                              </a:cxn>
                              <a:cxn ang="T147">
                                <a:pos x="T70" y="T71"/>
                              </a:cxn>
                              <a:cxn ang="T148">
                                <a:pos x="T72" y="T73"/>
                              </a:cxn>
                              <a:cxn ang="T149">
                                <a:pos x="T74" y="T75"/>
                              </a:cxn>
                              <a:cxn ang="T150">
                                <a:pos x="T76" y="T77"/>
                              </a:cxn>
                              <a:cxn ang="T151">
                                <a:pos x="T78" y="T79"/>
                              </a:cxn>
                              <a:cxn ang="T152">
                                <a:pos x="T80" y="T81"/>
                              </a:cxn>
                              <a:cxn ang="T153">
                                <a:pos x="T82" y="T83"/>
                              </a:cxn>
                              <a:cxn ang="T154">
                                <a:pos x="T84" y="T85"/>
                              </a:cxn>
                              <a:cxn ang="T155">
                                <a:pos x="T86" y="T87"/>
                              </a:cxn>
                              <a:cxn ang="T156">
                                <a:pos x="T88" y="T89"/>
                              </a:cxn>
                              <a:cxn ang="T157">
                                <a:pos x="T90" y="T91"/>
                              </a:cxn>
                              <a:cxn ang="T158">
                                <a:pos x="T92" y="T93"/>
                              </a:cxn>
                              <a:cxn ang="T159">
                                <a:pos x="T94" y="T95"/>
                              </a:cxn>
                              <a:cxn ang="T160">
                                <a:pos x="T96" y="T97"/>
                              </a:cxn>
                              <a:cxn ang="T161">
                                <a:pos x="T98" y="T99"/>
                              </a:cxn>
                              <a:cxn ang="T162">
                                <a:pos x="T100" y="T101"/>
                              </a:cxn>
                              <a:cxn ang="T163">
                                <a:pos x="T102" y="T103"/>
                              </a:cxn>
                              <a:cxn ang="T164">
                                <a:pos x="T104" y="T105"/>
                              </a:cxn>
                              <a:cxn ang="T165">
                                <a:pos x="T106" y="T107"/>
                              </a:cxn>
                              <a:cxn ang="T166">
                                <a:pos x="T108" y="T109"/>
                              </a:cxn>
                              <a:cxn ang="T167">
                                <a:pos x="T110" y="T111"/>
                              </a:cxn>
                            </a:cxnLst>
                            <a:rect l="0" t="0" r="r" b="b"/>
                            <a:pathLst>
                              <a:path w="1817" h="1720">
                                <a:moveTo>
                                  <a:pt x="1753" y="542"/>
                                </a:moveTo>
                                <a:lnTo>
                                  <a:pt x="1743" y="521"/>
                                </a:lnTo>
                                <a:lnTo>
                                  <a:pt x="1733" y="500"/>
                                </a:lnTo>
                                <a:lnTo>
                                  <a:pt x="1723" y="478"/>
                                </a:lnTo>
                                <a:lnTo>
                                  <a:pt x="1712" y="458"/>
                                </a:lnTo>
                                <a:lnTo>
                                  <a:pt x="1700" y="438"/>
                                </a:lnTo>
                                <a:lnTo>
                                  <a:pt x="1687" y="417"/>
                                </a:lnTo>
                                <a:lnTo>
                                  <a:pt x="1675" y="397"/>
                                </a:lnTo>
                                <a:lnTo>
                                  <a:pt x="1661" y="378"/>
                                </a:lnTo>
                                <a:lnTo>
                                  <a:pt x="1647" y="359"/>
                                </a:lnTo>
                                <a:lnTo>
                                  <a:pt x="1632" y="340"/>
                                </a:lnTo>
                                <a:lnTo>
                                  <a:pt x="1617" y="322"/>
                                </a:lnTo>
                                <a:lnTo>
                                  <a:pt x="1602" y="304"/>
                                </a:lnTo>
                                <a:lnTo>
                                  <a:pt x="1586" y="287"/>
                                </a:lnTo>
                                <a:lnTo>
                                  <a:pt x="1569" y="270"/>
                                </a:lnTo>
                                <a:lnTo>
                                  <a:pt x="1552" y="253"/>
                                </a:lnTo>
                                <a:lnTo>
                                  <a:pt x="1534" y="237"/>
                                </a:lnTo>
                                <a:lnTo>
                                  <a:pt x="1516" y="221"/>
                                </a:lnTo>
                                <a:lnTo>
                                  <a:pt x="1498" y="206"/>
                                </a:lnTo>
                                <a:lnTo>
                                  <a:pt x="1479" y="191"/>
                                </a:lnTo>
                                <a:lnTo>
                                  <a:pt x="1460" y="176"/>
                                </a:lnTo>
                                <a:lnTo>
                                  <a:pt x="1440" y="163"/>
                                </a:lnTo>
                                <a:lnTo>
                                  <a:pt x="1420" y="149"/>
                                </a:lnTo>
                                <a:lnTo>
                                  <a:pt x="1400" y="136"/>
                                </a:lnTo>
                                <a:lnTo>
                                  <a:pt x="1379" y="124"/>
                                </a:lnTo>
                                <a:lnTo>
                                  <a:pt x="1358" y="113"/>
                                </a:lnTo>
                                <a:lnTo>
                                  <a:pt x="1336" y="101"/>
                                </a:lnTo>
                                <a:lnTo>
                                  <a:pt x="1314" y="90"/>
                                </a:lnTo>
                                <a:lnTo>
                                  <a:pt x="1292" y="80"/>
                                </a:lnTo>
                                <a:lnTo>
                                  <a:pt x="1270" y="71"/>
                                </a:lnTo>
                                <a:lnTo>
                                  <a:pt x="1247" y="62"/>
                                </a:lnTo>
                                <a:lnTo>
                                  <a:pt x="1224" y="54"/>
                                </a:lnTo>
                                <a:lnTo>
                                  <a:pt x="1201" y="46"/>
                                </a:lnTo>
                                <a:lnTo>
                                  <a:pt x="1178" y="39"/>
                                </a:lnTo>
                                <a:lnTo>
                                  <a:pt x="1154" y="32"/>
                                </a:lnTo>
                                <a:lnTo>
                                  <a:pt x="1131" y="26"/>
                                </a:lnTo>
                                <a:lnTo>
                                  <a:pt x="1107" y="21"/>
                                </a:lnTo>
                                <a:lnTo>
                                  <a:pt x="1083" y="16"/>
                                </a:lnTo>
                                <a:lnTo>
                                  <a:pt x="1059" y="12"/>
                                </a:lnTo>
                                <a:lnTo>
                                  <a:pt x="1034" y="8"/>
                                </a:lnTo>
                                <a:lnTo>
                                  <a:pt x="1010" y="5"/>
                                </a:lnTo>
                                <a:lnTo>
                                  <a:pt x="986" y="3"/>
                                </a:lnTo>
                                <a:lnTo>
                                  <a:pt x="961" y="2"/>
                                </a:lnTo>
                                <a:lnTo>
                                  <a:pt x="936" y="0"/>
                                </a:lnTo>
                                <a:lnTo>
                                  <a:pt x="912" y="0"/>
                                </a:lnTo>
                                <a:lnTo>
                                  <a:pt x="888" y="0"/>
                                </a:lnTo>
                                <a:lnTo>
                                  <a:pt x="863" y="1"/>
                                </a:lnTo>
                                <a:lnTo>
                                  <a:pt x="839" y="3"/>
                                </a:lnTo>
                                <a:lnTo>
                                  <a:pt x="814" y="5"/>
                                </a:lnTo>
                                <a:lnTo>
                                  <a:pt x="790" y="7"/>
                                </a:lnTo>
                                <a:lnTo>
                                  <a:pt x="765" y="11"/>
                                </a:lnTo>
                                <a:lnTo>
                                  <a:pt x="741" y="15"/>
                                </a:lnTo>
                                <a:lnTo>
                                  <a:pt x="717" y="19"/>
                                </a:lnTo>
                                <a:lnTo>
                                  <a:pt x="693" y="25"/>
                                </a:lnTo>
                                <a:lnTo>
                                  <a:pt x="670" y="30"/>
                                </a:lnTo>
                                <a:lnTo>
                                  <a:pt x="646" y="37"/>
                                </a:lnTo>
                                <a:lnTo>
                                  <a:pt x="623" y="44"/>
                                </a:lnTo>
                                <a:lnTo>
                                  <a:pt x="600" y="51"/>
                                </a:lnTo>
                                <a:lnTo>
                                  <a:pt x="577" y="60"/>
                                </a:lnTo>
                                <a:lnTo>
                                  <a:pt x="554" y="68"/>
                                </a:lnTo>
                                <a:lnTo>
                                  <a:pt x="531" y="78"/>
                                </a:lnTo>
                                <a:lnTo>
                                  <a:pt x="509" y="88"/>
                                </a:lnTo>
                                <a:lnTo>
                                  <a:pt x="487" y="98"/>
                                </a:lnTo>
                                <a:lnTo>
                                  <a:pt x="466" y="109"/>
                                </a:lnTo>
                                <a:lnTo>
                                  <a:pt x="444" y="121"/>
                                </a:lnTo>
                                <a:lnTo>
                                  <a:pt x="424" y="133"/>
                                </a:lnTo>
                                <a:lnTo>
                                  <a:pt x="403" y="145"/>
                                </a:lnTo>
                                <a:lnTo>
                                  <a:pt x="383" y="159"/>
                                </a:lnTo>
                                <a:lnTo>
                                  <a:pt x="363" y="172"/>
                                </a:lnTo>
                                <a:lnTo>
                                  <a:pt x="344" y="186"/>
                                </a:lnTo>
                                <a:lnTo>
                                  <a:pt x="324" y="201"/>
                                </a:lnTo>
                                <a:lnTo>
                                  <a:pt x="306" y="216"/>
                                </a:lnTo>
                                <a:lnTo>
                                  <a:pt x="288" y="232"/>
                                </a:lnTo>
                                <a:lnTo>
                                  <a:pt x="270" y="248"/>
                                </a:lnTo>
                                <a:lnTo>
                                  <a:pt x="253" y="265"/>
                                </a:lnTo>
                                <a:lnTo>
                                  <a:pt x="236" y="282"/>
                                </a:lnTo>
                                <a:lnTo>
                                  <a:pt x="220" y="299"/>
                                </a:lnTo>
                                <a:lnTo>
                                  <a:pt x="204" y="317"/>
                                </a:lnTo>
                                <a:lnTo>
                                  <a:pt x="189" y="335"/>
                                </a:lnTo>
                                <a:lnTo>
                                  <a:pt x="174" y="354"/>
                                </a:lnTo>
                                <a:lnTo>
                                  <a:pt x="160" y="373"/>
                                </a:lnTo>
                                <a:lnTo>
                                  <a:pt x="146" y="392"/>
                                </a:lnTo>
                                <a:lnTo>
                                  <a:pt x="133" y="412"/>
                                </a:lnTo>
                                <a:lnTo>
                                  <a:pt x="121" y="432"/>
                                </a:lnTo>
                                <a:lnTo>
                                  <a:pt x="109" y="452"/>
                                </a:lnTo>
                                <a:lnTo>
                                  <a:pt x="97" y="472"/>
                                </a:lnTo>
                                <a:lnTo>
                                  <a:pt x="87" y="493"/>
                                </a:lnTo>
                                <a:lnTo>
                                  <a:pt x="77" y="515"/>
                                </a:lnTo>
                                <a:lnTo>
                                  <a:pt x="67" y="536"/>
                                </a:lnTo>
                                <a:lnTo>
                                  <a:pt x="58" y="557"/>
                                </a:lnTo>
                                <a:lnTo>
                                  <a:pt x="50" y="579"/>
                                </a:lnTo>
                                <a:lnTo>
                                  <a:pt x="42" y="601"/>
                                </a:lnTo>
                                <a:lnTo>
                                  <a:pt x="35" y="624"/>
                                </a:lnTo>
                                <a:lnTo>
                                  <a:pt x="29" y="646"/>
                                </a:lnTo>
                                <a:lnTo>
                                  <a:pt x="23" y="669"/>
                                </a:lnTo>
                                <a:lnTo>
                                  <a:pt x="18" y="691"/>
                                </a:lnTo>
                                <a:lnTo>
                                  <a:pt x="13" y="714"/>
                                </a:lnTo>
                                <a:lnTo>
                                  <a:pt x="9" y="737"/>
                                </a:lnTo>
                                <a:lnTo>
                                  <a:pt x="6" y="760"/>
                                </a:lnTo>
                                <a:lnTo>
                                  <a:pt x="4" y="783"/>
                                </a:lnTo>
                                <a:lnTo>
                                  <a:pt x="2" y="806"/>
                                </a:lnTo>
                                <a:lnTo>
                                  <a:pt x="1" y="829"/>
                                </a:lnTo>
                                <a:lnTo>
                                  <a:pt x="0" y="853"/>
                                </a:lnTo>
                                <a:lnTo>
                                  <a:pt x="0" y="876"/>
                                </a:lnTo>
                                <a:lnTo>
                                  <a:pt x="1" y="899"/>
                                </a:lnTo>
                                <a:lnTo>
                                  <a:pt x="2" y="922"/>
                                </a:lnTo>
                                <a:lnTo>
                                  <a:pt x="5" y="945"/>
                                </a:lnTo>
                                <a:lnTo>
                                  <a:pt x="7" y="969"/>
                                </a:lnTo>
                                <a:lnTo>
                                  <a:pt x="11" y="992"/>
                                </a:lnTo>
                                <a:lnTo>
                                  <a:pt x="15" y="1014"/>
                                </a:lnTo>
                                <a:lnTo>
                                  <a:pt x="20" y="1037"/>
                                </a:lnTo>
                                <a:lnTo>
                                  <a:pt x="25" y="1060"/>
                                </a:lnTo>
                                <a:lnTo>
                                  <a:pt x="31" y="1082"/>
                                </a:lnTo>
                                <a:lnTo>
                                  <a:pt x="38" y="1105"/>
                                </a:lnTo>
                                <a:lnTo>
                                  <a:pt x="45" y="1127"/>
                                </a:lnTo>
                                <a:lnTo>
                                  <a:pt x="53" y="1149"/>
                                </a:lnTo>
                                <a:lnTo>
                                  <a:pt x="61" y="1171"/>
                                </a:lnTo>
                                <a:lnTo>
                                  <a:pt x="70" y="1192"/>
                                </a:lnTo>
                                <a:lnTo>
                                  <a:pt x="80" y="1213"/>
                                </a:lnTo>
                                <a:lnTo>
                                  <a:pt x="91" y="1234"/>
                                </a:lnTo>
                                <a:lnTo>
                                  <a:pt x="102" y="1255"/>
                                </a:lnTo>
                                <a:lnTo>
                                  <a:pt x="113" y="1276"/>
                                </a:lnTo>
                                <a:lnTo>
                                  <a:pt x="125" y="1296"/>
                                </a:lnTo>
                                <a:lnTo>
                                  <a:pt x="138" y="1316"/>
                                </a:lnTo>
                                <a:lnTo>
                                  <a:pt x="151" y="1335"/>
                                </a:lnTo>
                                <a:lnTo>
                                  <a:pt x="165" y="1354"/>
                                </a:lnTo>
                                <a:lnTo>
                                  <a:pt x="180" y="1373"/>
                                </a:lnTo>
                                <a:lnTo>
                                  <a:pt x="195" y="1392"/>
                                </a:lnTo>
                                <a:lnTo>
                                  <a:pt x="210" y="1410"/>
                                </a:lnTo>
                                <a:lnTo>
                                  <a:pt x="226" y="1427"/>
                                </a:lnTo>
                                <a:lnTo>
                                  <a:pt x="242" y="1445"/>
                                </a:lnTo>
                                <a:lnTo>
                                  <a:pt x="259" y="1461"/>
                                </a:lnTo>
                                <a:lnTo>
                                  <a:pt x="277" y="1478"/>
                                </a:lnTo>
                                <a:lnTo>
                                  <a:pt x="294" y="1494"/>
                                </a:lnTo>
                                <a:lnTo>
                                  <a:pt x="313" y="1509"/>
                                </a:lnTo>
                                <a:lnTo>
                                  <a:pt x="331" y="1524"/>
                                </a:lnTo>
                                <a:lnTo>
                                  <a:pt x="351" y="1539"/>
                                </a:lnTo>
                                <a:lnTo>
                                  <a:pt x="370" y="1553"/>
                                </a:lnTo>
                                <a:lnTo>
                                  <a:pt x="390" y="1566"/>
                                </a:lnTo>
                                <a:lnTo>
                                  <a:pt x="411" y="1579"/>
                                </a:lnTo>
                                <a:lnTo>
                                  <a:pt x="431" y="1592"/>
                                </a:lnTo>
                                <a:lnTo>
                                  <a:pt x="452" y="1604"/>
                                </a:lnTo>
                                <a:lnTo>
                                  <a:pt x="474" y="1615"/>
                                </a:lnTo>
                                <a:lnTo>
                                  <a:pt x="495" y="1626"/>
                                </a:lnTo>
                                <a:lnTo>
                                  <a:pt x="517" y="1636"/>
                                </a:lnTo>
                                <a:lnTo>
                                  <a:pt x="540" y="1646"/>
                                </a:lnTo>
                                <a:lnTo>
                                  <a:pt x="562" y="1655"/>
                                </a:lnTo>
                                <a:lnTo>
                                  <a:pt x="585" y="1664"/>
                                </a:lnTo>
                                <a:lnTo>
                                  <a:pt x="608" y="1671"/>
                                </a:lnTo>
                                <a:lnTo>
                                  <a:pt x="631" y="1679"/>
                                </a:lnTo>
                                <a:lnTo>
                                  <a:pt x="655" y="1686"/>
                                </a:lnTo>
                                <a:lnTo>
                                  <a:pt x="678" y="1692"/>
                                </a:lnTo>
                                <a:lnTo>
                                  <a:pt x="702" y="1698"/>
                                </a:lnTo>
                                <a:lnTo>
                                  <a:pt x="726" y="1702"/>
                                </a:lnTo>
                                <a:lnTo>
                                  <a:pt x="750" y="1707"/>
                                </a:lnTo>
                                <a:lnTo>
                                  <a:pt x="775" y="1711"/>
                                </a:lnTo>
                                <a:lnTo>
                                  <a:pt x="799" y="1714"/>
                                </a:lnTo>
                                <a:lnTo>
                                  <a:pt x="823" y="1716"/>
                                </a:lnTo>
                                <a:lnTo>
                                  <a:pt x="848" y="1718"/>
                                </a:lnTo>
                                <a:lnTo>
                                  <a:pt x="872" y="1719"/>
                                </a:lnTo>
                                <a:lnTo>
                                  <a:pt x="897" y="1720"/>
                                </a:lnTo>
                                <a:lnTo>
                                  <a:pt x="921" y="1720"/>
                                </a:lnTo>
                                <a:lnTo>
                                  <a:pt x="946" y="1719"/>
                                </a:lnTo>
                                <a:lnTo>
                                  <a:pt x="970" y="1718"/>
                                </a:lnTo>
                                <a:lnTo>
                                  <a:pt x="995" y="1716"/>
                                </a:lnTo>
                                <a:lnTo>
                                  <a:pt x="1019" y="1714"/>
                                </a:lnTo>
                                <a:lnTo>
                                  <a:pt x="1043" y="1711"/>
                                </a:lnTo>
                                <a:lnTo>
                                  <a:pt x="1067" y="1707"/>
                                </a:lnTo>
                                <a:lnTo>
                                  <a:pt x="1091" y="1702"/>
                                </a:lnTo>
                                <a:lnTo>
                                  <a:pt x="1115" y="1697"/>
                                </a:lnTo>
                                <a:lnTo>
                                  <a:pt x="1139" y="1692"/>
                                </a:lnTo>
                                <a:lnTo>
                                  <a:pt x="1163" y="1686"/>
                                </a:lnTo>
                                <a:lnTo>
                                  <a:pt x="1187" y="1679"/>
                                </a:lnTo>
                                <a:lnTo>
                                  <a:pt x="1210" y="1671"/>
                                </a:lnTo>
                                <a:lnTo>
                                  <a:pt x="1233" y="1663"/>
                                </a:lnTo>
                                <a:lnTo>
                                  <a:pt x="1255" y="1655"/>
                                </a:lnTo>
                                <a:lnTo>
                                  <a:pt x="1278" y="1646"/>
                                </a:lnTo>
                                <a:lnTo>
                                  <a:pt x="1300" y="1636"/>
                                </a:lnTo>
                                <a:lnTo>
                                  <a:pt x="1322" y="1625"/>
                                </a:lnTo>
                                <a:lnTo>
                                  <a:pt x="1344" y="1615"/>
                                </a:lnTo>
                                <a:lnTo>
                                  <a:pt x="1366" y="1603"/>
                                </a:lnTo>
                                <a:lnTo>
                                  <a:pt x="1387" y="1592"/>
                                </a:lnTo>
                                <a:lnTo>
                                  <a:pt x="1407" y="1579"/>
                                </a:lnTo>
                                <a:lnTo>
                                  <a:pt x="1427" y="1566"/>
                                </a:lnTo>
                                <a:lnTo>
                                  <a:pt x="1447" y="1552"/>
                                </a:lnTo>
                                <a:lnTo>
                                  <a:pt x="1467" y="1538"/>
                                </a:lnTo>
                                <a:lnTo>
                                  <a:pt x="1486" y="1524"/>
                                </a:lnTo>
                                <a:lnTo>
                                  <a:pt x="1505" y="1509"/>
                                </a:lnTo>
                                <a:lnTo>
                                  <a:pt x="1523" y="1493"/>
                                </a:lnTo>
                                <a:lnTo>
                                  <a:pt x="1541" y="1477"/>
                                </a:lnTo>
                                <a:lnTo>
                                  <a:pt x="1558" y="1461"/>
                                </a:lnTo>
                                <a:lnTo>
                                  <a:pt x="1575" y="1444"/>
                                </a:lnTo>
                                <a:lnTo>
                                  <a:pt x="1592" y="1427"/>
                                </a:lnTo>
                                <a:lnTo>
                                  <a:pt x="1608" y="1409"/>
                                </a:lnTo>
                                <a:lnTo>
                                  <a:pt x="1623" y="1391"/>
                                </a:lnTo>
                                <a:lnTo>
                                  <a:pt x="1638" y="1373"/>
                                </a:lnTo>
                                <a:lnTo>
                                  <a:pt x="1652" y="1354"/>
                                </a:lnTo>
                                <a:lnTo>
                                  <a:pt x="1666" y="1335"/>
                                </a:lnTo>
                                <a:lnTo>
                                  <a:pt x="1679" y="1315"/>
                                </a:lnTo>
                                <a:lnTo>
                                  <a:pt x="1692" y="1295"/>
                                </a:lnTo>
                                <a:lnTo>
                                  <a:pt x="1704" y="1275"/>
                                </a:lnTo>
                                <a:lnTo>
                                  <a:pt x="1716" y="1255"/>
                                </a:lnTo>
                                <a:lnTo>
                                  <a:pt x="1727" y="1234"/>
                                </a:lnTo>
                                <a:lnTo>
                                  <a:pt x="1737" y="1213"/>
                                </a:lnTo>
                                <a:lnTo>
                                  <a:pt x="1747" y="1192"/>
                                </a:lnTo>
                                <a:lnTo>
                                  <a:pt x="1756" y="1170"/>
                                </a:lnTo>
                                <a:lnTo>
                                  <a:pt x="1765" y="1148"/>
                                </a:lnTo>
                                <a:lnTo>
                                  <a:pt x="1772" y="1126"/>
                                </a:lnTo>
                                <a:lnTo>
                                  <a:pt x="1780" y="1104"/>
                                </a:lnTo>
                                <a:lnTo>
                                  <a:pt x="1787" y="1082"/>
                                </a:lnTo>
                                <a:lnTo>
                                  <a:pt x="1792" y="1059"/>
                                </a:lnTo>
                                <a:lnTo>
                                  <a:pt x="1798" y="1037"/>
                                </a:lnTo>
                                <a:lnTo>
                                  <a:pt x="1802" y="1014"/>
                                </a:lnTo>
                                <a:lnTo>
                                  <a:pt x="1806" y="991"/>
                                </a:lnTo>
                                <a:lnTo>
                                  <a:pt x="1810" y="968"/>
                                </a:lnTo>
                                <a:lnTo>
                                  <a:pt x="1813" y="945"/>
                                </a:lnTo>
                                <a:lnTo>
                                  <a:pt x="1815" y="922"/>
                                </a:lnTo>
                                <a:lnTo>
                                  <a:pt x="1816" y="898"/>
                                </a:lnTo>
                                <a:lnTo>
                                  <a:pt x="1817" y="875"/>
                                </a:lnTo>
                                <a:lnTo>
                                  <a:pt x="1817" y="852"/>
                                </a:lnTo>
                                <a:lnTo>
                                  <a:pt x="1816" y="829"/>
                                </a:lnTo>
                                <a:lnTo>
                                  <a:pt x="1815" y="805"/>
                                </a:lnTo>
                                <a:lnTo>
                                  <a:pt x="1813" y="783"/>
                                </a:lnTo>
                                <a:lnTo>
                                  <a:pt x="1811" y="759"/>
                                </a:lnTo>
                                <a:lnTo>
                                  <a:pt x="1808" y="736"/>
                                </a:lnTo>
                                <a:lnTo>
                                  <a:pt x="1804" y="714"/>
                                </a:lnTo>
                                <a:lnTo>
                                  <a:pt x="1753" y="542"/>
                                </a:lnTo>
                                <a:close/>
                              </a:path>
                            </a:pathLst>
                          </a:custGeom>
                          <a:solidFill>
                            <a:srgbClr val="A5A5A5"/>
                          </a:solidFill>
                          <a:ln w="21590">
                            <a:solidFill>
                              <a:srgbClr val="000000"/>
                            </a:solidFill>
                            <a:round/>
                            <a:headEnd/>
                            <a:tailEnd/>
                          </a:ln>
                        </wps:spPr>
                        <wps:bodyPr rot="0" vert="horz" wrap="square" lIns="91440" tIns="45720" rIns="91440" bIns="45720" anchor="t" anchorCtr="0" upright="1">
                          <a:noAutofit/>
                        </wps:bodyPr>
                      </wps:wsp>
                      <wps:wsp>
                        <wps:cNvPr id="91" name="AutoShape 582"/>
                        <wps:cNvSpPr>
                          <a:spLocks noChangeArrowheads="1"/>
                        </wps:cNvSpPr>
                        <wps:spPr bwMode="auto">
                          <a:xfrm>
                            <a:off x="1866967" y="600952"/>
                            <a:ext cx="166159" cy="193536"/>
                          </a:xfrm>
                          <a:prstGeom prst="wedgeRectCallout">
                            <a:avLst>
                              <a:gd name="adj1" fmla="val -101528"/>
                              <a:gd name="adj2" fmla="val 14264"/>
                            </a:avLst>
                          </a:prstGeom>
                          <a:solidFill>
                            <a:srgbClr val="FFFFFF"/>
                          </a:solidFill>
                          <a:ln w="9525">
                            <a:solidFill>
                              <a:srgbClr val="000000"/>
                            </a:solidFill>
                            <a:miter lim="800000"/>
                            <a:headEnd/>
                            <a:tailEnd/>
                          </a:ln>
                        </wps:spPr>
                        <wps:txbx>
                          <w:txbxContent>
                            <w:p w:rsidR="00EC2CD1" w:rsidRPr="009272BA" w:rsidRDefault="00EC2CD1" w:rsidP="0070556D">
                              <w:pPr>
                                <w:rPr>
                                  <w:sz w:val="22"/>
                                </w:rPr>
                              </w:pPr>
                              <w:r w:rsidRPr="009272BA">
                                <w:rPr>
                                  <w:sz w:val="15"/>
                                  <w:szCs w:val="16"/>
                                </w:rPr>
                                <w:t>1</w:t>
                              </w:r>
                              <w:r w:rsidRPr="009272BA">
                                <w:rPr>
                                  <w:sz w:val="22"/>
                                </w:rPr>
                                <w:t>1</w:t>
                              </w:r>
                            </w:p>
                          </w:txbxContent>
                        </wps:txbx>
                        <wps:bodyPr rot="0" vert="horz" wrap="square" lIns="101442" tIns="50722" rIns="101442" bIns="50722" anchor="t" anchorCtr="0" upright="1">
                          <a:noAutofit/>
                        </wps:bodyPr>
                      </wps:wsp>
                      <wps:wsp>
                        <wps:cNvPr id="92" name="AutoShape 583"/>
                        <wps:cNvSpPr>
                          <a:spLocks noChangeArrowheads="1"/>
                        </wps:cNvSpPr>
                        <wps:spPr bwMode="auto">
                          <a:xfrm>
                            <a:off x="1364194" y="39125"/>
                            <a:ext cx="202112" cy="225506"/>
                          </a:xfrm>
                          <a:prstGeom prst="wedgeRectCallout">
                            <a:avLst>
                              <a:gd name="adj1" fmla="val -106741"/>
                              <a:gd name="adj2" fmla="val 19861"/>
                            </a:avLst>
                          </a:prstGeom>
                          <a:solidFill>
                            <a:srgbClr val="FFFFFF"/>
                          </a:solidFill>
                          <a:ln w="9525">
                            <a:solidFill>
                              <a:srgbClr val="000000"/>
                            </a:solidFill>
                            <a:miter lim="800000"/>
                            <a:headEnd/>
                            <a:tailEnd/>
                          </a:ln>
                        </wps:spPr>
                        <wps:txbx>
                          <w:txbxContent>
                            <w:p w:rsidR="00EC2CD1" w:rsidRPr="009272BA" w:rsidRDefault="00EC2CD1" w:rsidP="0070556D">
                              <w:pPr>
                                <w:rPr>
                                  <w:sz w:val="22"/>
                                </w:rPr>
                              </w:pPr>
                              <w:r w:rsidRPr="009272BA">
                                <w:rPr>
                                  <w:sz w:val="15"/>
                                  <w:szCs w:val="16"/>
                                </w:rPr>
                                <w:t>2</w:t>
                              </w:r>
                              <w:r w:rsidRPr="009272BA">
                                <w:rPr>
                                  <w:sz w:val="22"/>
                                </w:rPr>
                                <w:t>3</w:t>
                              </w:r>
                            </w:p>
                          </w:txbxContent>
                        </wps:txbx>
                        <wps:bodyPr rot="0" vert="horz" wrap="square" lIns="101442" tIns="50722" rIns="101442" bIns="50722" anchor="t" anchorCtr="0" upright="1">
                          <a:noAutofit/>
                        </wps:bodyPr>
                      </wps:wsp>
                      <wps:wsp>
                        <wps:cNvPr id="93" name="AutoShape 585"/>
                        <wps:cNvCnPr>
                          <a:cxnSpLocks noChangeShapeType="1"/>
                        </wps:cNvCnPr>
                        <wps:spPr bwMode="auto">
                          <a:xfrm>
                            <a:off x="1219987" y="270071"/>
                            <a:ext cx="97755" cy="143382"/>
                          </a:xfrm>
                          <a:prstGeom prst="straightConnector1">
                            <a:avLst/>
                          </a:prstGeom>
                          <a:noFill/>
                          <a:ln w="19050">
                            <a:solidFill>
                              <a:srgbClr val="FF0000"/>
                            </a:solidFill>
                            <a:round/>
                            <a:headEnd/>
                            <a:tailEnd type="stealth" w="med" len="med"/>
                          </a:ln>
                          <a:extLst>
                            <a:ext uri="{909E8E84-426E-40DD-AFC4-6F175D3DCCD1}">
                              <a14:hiddenFill xmlns:a14="http://schemas.microsoft.com/office/drawing/2010/main">
                                <a:noFill/>
                              </a14:hiddenFill>
                            </a:ext>
                          </a:extLst>
                        </wps:spPr>
                        <wps:bodyPr/>
                      </wps:wsp>
                      <wps:wsp>
                        <wps:cNvPr id="94" name="AutoShape 586"/>
                        <wps:cNvCnPr>
                          <a:cxnSpLocks noChangeShapeType="1"/>
                        </wps:cNvCnPr>
                        <wps:spPr bwMode="auto">
                          <a:xfrm>
                            <a:off x="1195012" y="221109"/>
                            <a:ext cx="572928" cy="323578"/>
                          </a:xfrm>
                          <a:prstGeom prst="straightConnector1">
                            <a:avLst/>
                          </a:prstGeom>
                          <a:noFill/>
                          <a:ln w="19050">
                            <a:solidFill>
                              <a:srgbClr val="0070C0"/>
                            </a:solidFill>
                            <a:round/>
                            <a:headEnd type="triangle" w="med" len="me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107763" dir="13500000" algn="ctr" rotWithShape="0">
                                    <a:srgbClr val="808080">
                                      <a:alpha val="50000"/>
                                    </a:srgbClr>
                                  </a:outerShdw>
                                </a:effectLst>
                              </a14:hiddenEffects>
                            </a:ext>
                          </a:extLst>
                        </wps:spPr>
                        <wps:bodyPr/>
                      </wps:wsp>
                      <wps:wsp>
                        <wps:cNvPr id="95" name="AutoShape 589"/>
                        <wps:cNvCnPr>
                          <a:cxnSpLocks noChangeShapeType="1"/>
                        </wps:cNvCnPr>
                        <wps:spPr bwMode="auto">
                          <a:xfrm flipH="1" flipV="1">
                            <a:off x="2271986" y="498111"/>
                            <a:ext cx="53053" cy="110666"/>
                          </a:xfrm>
                          <a:prstGeom prst="straightConnector1">
                            <a:avLst/>
                          </a:prstGeom>
                          <a:noFill/>
                          <a:ln w="12700">
                            <a:solidFill>
                              <a:srgbClr val="FF0000"/>
                            </a:solidFill>
                            <a:prstDash val="sysDot"/>
                            <a:round/>
                            <a:headEnd/>
                            <a:tailEnd type="stealth" w="med" len="med"/>
                          </a:ln>
                          <a:extLst>
                            <a:ext uri="{909E8E84-426E-40DD-AFC4-6F175D3DCCD1}">
                              <a14:hiddenFill xmlns:a14="http://schemas.microsoft.com/office/drawing/2010/main">
                                <a:noFill/>
                              </a14:hiddenFill>
                            </a:ext>
                          </a:extLst>
                        </wps:spPr>
                        <wps:bodyPr/>
                      </wps:wsp>
                      <wps:wsp>
                        <wps:cNvPr id="416" name="AutoShape 590"/>
                        <wps:cNvCnPr>
                          <a:cxnSpLocks noChangeShapeType="1"/>
                        </wps:cNvCnPr>
                        <wps:spPr bwMode="auto">
                          <a:xfrm rot="12784123">
                            <a:off x="1177274" y="565778"/>
                            <a:ext cx="10261" cy="63568"/>
                          </a:xfrm>
                          <a:prstGeom prst="straightConnector1">
                            <a:avLst/>
                          </a:prstGeom>
                          <a:noFill/>
                          <a:ln w="9525">
                            <a:solidFill>
                              <a:srgbClr val="FF0000"/>
                            </a:solidFill>
                            <a:round/>
                            <a:headEnd type="stealth" w="med" len="med"/>
                            <a:tailEnd/>
                          </a:ln>
                          <a:extLst>
                            <a:ext uri="{909E8E84-426E-40DD-AFC4-6F175D3DCCD1}">
                              <a14:hiddenFill xmlns:a14="http://schemas.microsoft.com/office/drawing/2010/main">
                                <a:noFill/>
                              </a14:hiddenFill>
                            </a:ext>
                          </a:extLst>
                        </wps:spPr>
                        <wps:bodyPr/>
                      </wps:wsp>
                      <wps:wsp>
                        <wps:cNvPr id="1408" name="AutoShape 592"/>
                        <wps:cNvCnPr>
                          <a:cxnSpLocks noChangeShapeType="1"/>
                        </wps:cNvCnPr>
                        <wps:spPr bwMode="auto">
                          <a:xfrm>
                            <a:off x="1774700" y="1260107"/>
                            <a:ext cx="14635" cy="671"/>
                          </a:xfrm>
                          <a:prstGeom prst="straightConnector1">
                            <a:avLst/>
                          </a:prstGeom>
                          <a:noFill/>
                          <a:ln w="28575">
                            <a:solidFill>
                              <a:srgbClr val="FF0000"/>
                            </a:solidFill>
                            <a:prstDash val="sysDot"/>
                            <a:round/>
                            <a:headEnd/>
                            <a:tailEnd type="stealth" w="med" len="med"/>
                          </a:ln>
                          <a:extLst>
                            <a:ext uri="{909E8E84-426E-40DD-AFC4-6F175D3DCCD1}">
                              <a14:hiddenFill xmlns:a14="http://schemas.microsoft.com/office/drawing/2010/main">
                                <a:noFill/>
                              </a14:hiddenFill>
                            </a:ext>
                          </a:extLst>
                        </wps:spPr>
                        <wps:bodyPr/>
                      </wps:wsp>
                      <wpg:wgp>
                        <wpg:cNvPr id="1409" name="Group 593"/>
                        <wpg:cNvGrpSpPr>
                          <a:grpSpLocks noChangeAspect="1"/>
                        </wpg:cNvGrpSpPr>
                        <wpg:grpSpPr bwMode="auto">
                          <a:xfrm rot="15977889">
                            <a:off x="13193" y="1091602"/>
                            <a:ext cx="63493" cy="78268"/>
                            <a:chOff x="5512" y="12280"/>
                            <a:chExt cx="522" cy="538"/>
                          </a:xfrm>
                        </wpg:grpSpPr>
                        <wps:wsp>
                          <wps:cNvPr id="1410" name="Freeform 594"/>
                          <wps:cNvSpPr>
                            <a:spLocks noChangeAspect="1"/>
                          </wps:cNvSpPr>
                          <wps:spPr bwMode="auto">
                            <a:xfrm>
                              <a:off x="5514" y="12548"/>
                              <a:ext cx="520" cy="270"/>
                            </a:xfrm>
                            <a:custGeom>
                              <a:avLst/>
                              <a:gdLst>
                                <a:gd name="T0" fmla="*/ 0 w 1049"/>
                                <a:gd name="T1" fmla="*/ 0 h 539"/>
                                <a:gd name="T2" fmla="*/ 0 w 1049"/>
                                <a:gd name="T3" fmla="*/ 3 h 539"/>
                                <a:gd name="T4" fmla="*/ 0 w 1049"/>
                                <a:gd name="T5" fmla="*/ 6 h 539"/>
                                <a:gd name="T6" fmla="*/ 1 w 1049"/>
                                <a:gd name="T7" fmla="*/ 9 h 539"/>
                                <a:gd name="T8" fmla="*/ 1 w 1049"/>
                                <a:gd name="T9" fmla="*/ 11 h 539"/>
                                <a:gd name="T10" fmla="*/ 2 w 1049"/>
                                <a:gd name="T11" fmla="*/ 14 h 539"/>
                                <a:gd name="T12" fmla="*/ 3 w 1049"/>
                                <a:gd name="T13" fmla="*/ 16 h 539"/>
                                <a:gd name="T14" fmla="*/ 5 w 1049"/>
                                <a:gd name="T15" fmla="*/ 19 h 539"/>
                                <a:gd name="T16" fmla="*/ 6 w 1049"/>
                                <a:gd name="T17" fmla="*/ 21 h 539"/>
                                <a:gd name="T18" fmla="*/ 8 w 1049"/>
                                <a:gd name="T19" fmla="*/ 23 h 539"/>
                                <a:gd name="T20" fmla="*/ 10 w 1049"/>
                                <a:gd name="T21" fmla="*/ 25 h 539"/>
                                <a:gd name="T22" fmla="*/ 12 w 1049"/>
                                <a:gd name="T23" fmla="*/ 27 h 539"/>
                                <a:gd name="T24" fmla="*/ 14 w 1049"/>
                                <a:gd name="T25" fmla="*/ 29 h 539"/>
                                <a:gd name="T26" fmla="*/ 16 w 1049"/>
                                <a:gd name="T27" fmla="*/ 30 h 539"/>
                                <a:gd name="T28" fmla="*/ 19 w 1049"/>
                                <a:gd name="T29" fmla="*/ 31 h 539"/>
                                <a:gd name="T30" fmla="*/ 21 w 1049"/>
                                <a:gd name="T31" fmla="*/ 32 h 539"/>
                                <a:gd name="T32" fmla="*/ 24 w 1049"/>
                                <a:gd name="T33" fmla="*/ 33 h 539"/>
                                <a:gd name="T34" fmla="*/ 27 w 1049"/>
                                <a:gd name="T35" fmla="*/ 34 h 539"/>
                                <a:gd name="T36" fmla="*/ 29 w 1049"/>
                                <a:gd name="T37" fmla="*/ 34 h 539"/>
                                <a:gd name="T38" fmla="*/ 32 w 1049"/>
                                <a:gd name="T39" fmla="*/ 34 h 539"/>
                                <a:gd name="T40" fmla="*/ 34 w 1049"/>
                                <a:gd name="T41" fmla="*/ 34 h 539"/>
                                <a:gd name="T42" fmla="*/ 37 w 1049"/>
                                <a:gd name="T43" fmla="*/ 34 h 539"/>
                                <a:gd name="T44" fmla="*/ 40 w 1049"/>
                                <a:gd name="T45" fmla="*/ 33 h 539"/>
                                <a:gd name="T46" fmla="*/ 42 w 1049"/>
                                <a:gd name="T47" fmla="*/ 32 h 539"/>
                                <a:gd name="T48" fmla="*/ 44 w 1049"/>
                                <a:gd name="T49" fmla="*/ 31 h 539"/>
                                <a:gd name="T50" fmla="*/ 47 w 1049"/>
                                <a:gd name="T51" fmla="*/ 30 h 539"/>
                                <a:gd name="T52" fmla="*/ 49 w 1049"/>
                                <a:gd name="T53" fmla="*/ 29 h 539"/>
                                <a:gd name="T54" fmla="*/ 51 w 1049"/>
                                <a:gd name="T55" fmla="*/ 27 h 539"/>
                                <a:gd name="T56" fmla="*/ 53 w 1049"/>
                                <a:gd name="T57" fmla="*/ 25 h 539"/>
                                <a:gd name="T58" fmla="*/ 55 w 1049"/>
                                <a:gd name="T59" fmla="*/ 23 h 539"/>
                                <a:gd name="T60" fmla="*/ 57 w 1049"/>
                                <a:gd name="T61" fmla="*/ 21 h 539"/>
                                <a:gd name="T62" fmla="*/ 58 w 1049"/>
                                <a:gd name="T63" fmla="*/ 19 h 539"/>
                                <a:gd name="T64" fmla="*/ 59 w 1049"/>
                                <a:gd name="T65" fmla="*/ 16 h 539"/>
                                <a:gd name="T66" fmla="*/ 60 w 1049"/>
                                <a:gd name="T67" fmla="*/ 14 h 539"/>
                                <a:gd name="T68" fmla="*/ 61 w 1049"/>
                                <a:gd name="T69" fmla="*/ 11 h 539"/>
                                <a:gd name="T70" fmla="*/ 62 w 1049"/>
                                <a:gd name="T71" fmla="*/ 9 h 539"/>
                                <a:gd name="T72" fmla="*/ 63 w 1049"/>
                                <a:gd name="T73" fmla="*/ 6 h 539"/>
                                <a:gd name="T74" fmla="*/ 63 w 1049"/>
                                <a:gd name="T75" fmla="*/ 3 h 539"/>
                                <a:gd name="T76" fmla="*/ 63 w 1049"/>
                                <a:gd name="T77" fmla="*/ 0 h 539"/>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Lst>
                              <a:ahLst/>
                              <a:cxnLst>
                                <a:cxn ang="T78">
                                  <a:pos x="T0" y="T1"/>
                                </a:cxn>
                                <a:cxn ang="T79">
                                  <a:pos x="T2" y="T3"/>
                                </a:cxn>
                                <a:cxn ang="T80">
                                  <a:pos x="T4" y="T5"/>
                                </a:cxn>
                                <a:cxn ang="T81">
                                  <a:pos x="T6" y="T7"/>
                                </a:cxn>
                                <a:cxn ang="T82">
                                  <a:pos x="T8" y="T9"/>
                                </a:cxn>
                                <a:cxn ang="T83">
                                  <a:pos x="T10" y="T11"/>
                                </a:cxn>
                                <a:cxn ang="T84">
                                  <a:pos x="T12" y="T13"/>
                                </a:cxn>
                                <a:cxn ang="T85">
                                  <a:pos x="T14" y="T15"/>
                                </a:cxn>
                                <a:cxn ang="T86">
                                  <a:pos x="T16" y="T17"/>
                                </a:cxn>
                                <a:cxn ang="T87">
                                  <a:pos x="T18" y="T19"/>
                                </a:cxn>
                                <a:cxn ang="T88">
                                  <a:pos x="T20" y="T21"/>
                                </a:cxn>
                                <a:cxn ang="T89">
                                  <a:pos x="T22" y="T23"/>
                                </a:cxn>
                                <a:cxn ang="T90">
                                  <a:pos x="T24" y="T25"/>
                                </a:cxn>
                                <a:cxn ang="T91">
                                  <a:pos x="T26" y="T27"/>
                                </a:cxn>
                                <a:cxn ang="T92">
                                  <a:pos x="T28" y="T29"/>
                                </a:cxn>
                                <a:cxn ang="T93">
                                  <a:pos x="T30" y="T31"/>
                                </a:cxn>
                                <a:cxn ang="T94">
                                  <a:pos x="T32" y="T33"/>
                                </a:cxn>
                                <a:cxn ang="T95">
                                  <a:pos x="T34" y="T35"/>
                                </a:cxn>
                                <a:cxn ang="T96">
                                  <a:pos x="T36" y="T37"/>
                                </a:cxn>
                                <a:cxn ang="T97">
                                  <a:pos x="T38" y="T39"/>
                                </a:cxn>
                                <a:cxn ang="T98">
                                  <a:pos x="T40" y="T41"/>
                                </a:cxn>
                                <a:cxn ang="T99">
                                  <a:pos x="T42" y="T43"/>
                                </a:cxn>
                                <a:cxn ang="T100">
                                  <a:pos x="T44" y="T45"/>
                                </a:cxn>
                                <a:cxn ang="T101">
                                  <a:pos x="T46" y="T47"/>
                                </a:cxn>
                                <a:cxn ang="T102">
                                  <a:pos x="T48" y="T49"/>
                                </a:cxn>
                                <a:cxn ang="T103">
                                  <a:pos x="T50" y="T51"/>
                                </a:cxn>
                                <a:cxn ang="T104">
                                  <a:pos x="T52" y="T53"/>
                                </a:cxn>
                                <a:cxn ang="T105">
                                  <a:pos x="T54" y="T55"/>
                                </a:cxn>
                                <a:cxn ang="T106">
                                  <a:pos x="T56" y="T57"/>
                                </a:cxn>
                                <a:cxn ang="T107">
                                  <a:pos x="T58" y="T59"/>
                                </a:cxn>
                                <a:cxn ang="T108">
                                  <a:pos x="T60" y="T61"/>
                                </a:cxn>
                                <a:cxn ang="T109">
                                  <a:pos x="T62" y="T63"/>
                                </a:cxn>
                                <a:cxn ang="T110">
                                  <a:pos x="T64" y="T65"/>
                                </a:cxn>
                                <a:cxn ang="T111">
                                  <a:pos x="T66" y="T67"/>
                                </a:cxn>
                                <a:cxn ang="T112">
                                  <a:pos x="T68" y="T69"/>
                                </a:cxn>
                                <a:cxn ang="T113">
                                  <a:pos x="T70" y="T71"/>
                                </a:cxn>
                                <a:cxn ang="T114">
                                  <a:pos x="T72" y="T73"/>
                                </a:cxn>
                                <a:cxn ang="T115">
                                  <a:pos x="T74" y="T75"/>
                                </a:cxn>
                                <a:cxn ang="T116">
                                  <a:pos x="T76" y="T77"/>
                                </a:cxn>
                              </a:cxnLst>
                              <a:rect l="0" t="0" r="r" b="b"/>
                              <a:pathLst>
                                <a:path w="1049" h="539">
                                  <a:moveTo>
                                    <a:pt x="0" y="0"/>
                                  </a:moveTo>
                                  <a:lnTo>
                                    <a:pt x="1" y="44"/>
                                  </a:lnTo>
                                  <a:lnTo>
                                    <a:pt x="7" y="88"/>
                                  </a:lnTo>
                                  <a:lnTo>
                                    <a:pt x="16" y="133"/>
                                  </a:lnTo>
                                  <a:lnTo>
                                    <a:pt x="28" y="175"/>
                                  </a:lnTo>
                                  <a:lnTo>
                                    <a:pt x="44" y="218"/>
                                  </a:lnTo>
                                  <a:lnTo>
                                    <a:pt x="62" y="256"/>
                                  </a:lnTo>
                                  <a:lnTo>
                                    <a:pt x="86" y="295"/>
                                  </a:lnTo>
                                  <a:lnTo>
                                    <a:pt x="111" y="332"/>
                                  </a:lnTo>
                                  <a:lnTo>
                                    <a:pt x="137" y="365"/>
                                  </a:lnTo>
                                  <a:lnTo>
                                    <a:pt x="170" y="397"/>
                                  </a:lnTo>
                                  <a:lnTo>
                                    <a:pt x="202" y="426"/>
                                  </a:lnTo>
                                  <a:lnTo>
                                    <a:pt x="238" y="452"/>
                                  </a:lnTo>
                                  <a:lnTo>
                                    <a:pt x="275" y="474"/>
                                  </a:lnTo>
                                  <a:lnTo>
                                    <a:pt x="313" y="494"/>
                                  </a:lnTo>
                                  <a:lnTo>
                                    <a:pt x="354" y="509"/>
                                  </a:lnTo>
                                  <a:lnTo>
                                    <a:pt x="395" y="522"/>
                                  </a:lnTo>
                                  <a:lnTo>
                                    <a:pt x="438" y="531"/>
                                  </a:lnTo>
                                  <a:lnTo>
                                    <a:pt x="481" y="537"/>
                                  </a:lnTo>
                                  <a:lnTo>
                                    <a:pt x="524" y="539"/>
                                  </a:lnTo>
                                  <a:lnTo>
                                    <a:pt x="567" y="537"/>
                                  </a:lnTo>
                                  <a:lnTo>
                                    <a:pt x="610" y="531"/>
                                  </a:lnTo>
                                  <a:lnTo>
                                    <a:pt x="653" y="522"/>
                                  </a:lnTo>
                                  <a:lnTo>
                                    <a:pt x="694" y="509"/>
                                  </a:lnTo>
                                  <a:lnTo>
                                    <a:pt x="734" y="494"/>
                                  </a:lnTo>
                                  <a:lnTo>
                                    <a:pt x="773" y="474"/>
                                  </a:lnTo>
                                  <a:lnTo>
                                    <a:pt x="811" y="452"/>
                                  </a:lnTo>
                                  <a:lnTo>
                                    <a:pt x="847" y="426"/>
                                  </a:lnTo>
                                  <a:lnTo>
                                    <a:pt x="879" y="397"/>
                                  </a:lnTo>
                                  <a:lnTo>
                                    <a:pt x="909" y="365"/>
                                  </a:lnTo>
                                  <a:lnTo>
                                    <a:pt x="938" y="332"/>
                                  </a:lnTo>
                                  <a:lnTo>
                                    <a:pt x="963" y="295"/>
                                  </a:lnTo>
                                  <a:lnTo>
                                    <a:pt x="984" y="256"/>
                                  </a:lnTo>
                                  <a:lnTo>
                                    <a:pt x="1004" y="218"/>
                                  </a:lnTo>
                                  <a:lnTo>
                                    <a:pt x="1020" y="175"/>
                                  </a:lnTo>
                                  <a:lnTo>
                                    <a:pt x="1033" y="133"/>
                                  </a:lnTo>
                                  <a:lnTo>
                                    <a:pt x="1042" y="88"/>
                                  </a:lnTo>
                                  <a:lnTo>
                                    <a:pt x="1047" y="44"/>
                                  </a:lnTo>
                                  <a:lnTo>
                                    <a:pt x="1049" y="0"/>
                                  </a:lnTo>
                                </a:path>
                              </a:pathLst>
                            </a:custGeom>
                            <a:noFill/>
                            <a:ln w="6985">
                              <a:solidFill>
                                <a:srgbClr val="000000"/>
                              </a:solidFill>
                              <a:round/>
                              <a:headEnd/>
                              <a:tailEnd/>
                            </a:ln>
                            <a:extLst>
                              <a:ext uri="{909E8E84-426E-40DD-AFC4-6F175D3DCCD1}">
                                <a14:hiddenFill xmlns:a14="http://schemas.microsoft.com/office/drawing/2010/main">
                                  <a:solidFill>
                                    <a:srgbClr val="548DD4"/>
                                  </a:solidFill>
                                </a14:hiddenFill>
                              </a:ext>
                            </a:extLst>
                          </wps:spPr>
                          <wps:bodyPr rot="0" vert="horz" wrap="square" lIns="91440" tIns="45720" rIns="91440" bIns="45720" anchor="t" anchorCtr="0" upright="1">
                            <a:noAutofit/>
                          </wps:bodyPr>
                        </wps:wsp>
                        <wps:wsp>
                          <wps:cNvPr id="1411" name="Freeform 595"/>
                          <wps:cNvSpPr>
                            <a:spLocks noChangeAspect="1"/>
                          </wps:cNvSpPr>
                          <wps:spPr bwMode="auto">
                            <a:xfrm>
                              <a:off x="5512" y="12280"/>
                              <a:ext cx="520" cy="268"/>
                            </a:xfrm>
                            <a:custGeom>
                              <a:avLst/>
                              <a:gdLst>
                                <a:gd name="T0" fmla="*/ 63 w 1049"/>
                                <a:gd name="T1" fmla="*/ 33 h 539"/>
                                <a:gd name="T2" fmla="*/ 63 w 1049"/>
                                <a:gd name="T3" fmla="*/ 30 h 539"/>
                                <a:gd name="T4" fmla="*/ 63 w 1049"/>
                                <a:gd name="T5" fmla="*/ 27 h 539"/>
                                <a:gd name="T6" fmla="*/ 62 w 1049"/>
                                <a:gd name="T7" fmla="*/ 25 h 539"/>
                                <a:gd name="T8" fmla="*/ 61 w 1049"/>
                                <a:gd name="T9" fmla="*/ 22 h 539"/>
                                <a:gd name="T10" fmla="*/ 60 w 1049"/>
                                <a:gd name="T11" fmla="*/ 20 h 539"/>
                                <a:gd name="T12" fmla="*/ 59 w 1049"/>
                                <a:gd name="T13" fmla="*/ 17 h 539"/>
                                <a:gd name="T14" fmla="*/ 58 w 1049"/>
                                <a:gd name="T15" fmla="*/ 15 h 539"/>
                                <a:gd name="T16" fmla="*/ 57 w 1049"/>
                                <a:gd name="T17" fmla="*/ 13 h 539"/>
                                <a:gd name="T18" fmla="*/ 55 w 1049"/>
                                <a:gd name="T19" fmla="*/ 10 h 539"/>
                                <a:gd name="T20" fmla="*/ 53 w 1049"/>
                                <a:gd name="T21" fmla="*/ 8 h 539"/>
                                <a:gd name="T22" fmla="*/ 51 w 1049"/>
                                <a:gd name="T23" fmla="*/ 7 h 539"/>
                                <a:gd name="T24" fmla="*/ 49 w 1049"/>
                                <a:gd name="T25" fmla="*/ 5 h 539"/>
                                <a:gd name="T26" fmla="*/ 47 w 1049"/>
                                <a:gd name="T27" fmla="*/ 4 h 539"/>
                                <a:gd name="T28" fmla="*/ 44 w 1049"/>
                                <a:gd name="T29" fmla="*/ 2 h 539"/>
                                <a:gd name="T30" fmla="*/ 42 w 1049"/>
                                <a:gd name="T31" fmla="*/ 1 h 539"/>
                                <a:gd name="T32" fmla="*/ 40 w 1049"/>
                                <a:gd name="T33" fmla="*/ 1 h 539"/>
                                <a:gd name="T34" fmla="*/ 37 w 1049"/>
                                <a:gd name="T35" fmla="*/ 0 h 539"/>
                                <a:gd name="T36" fmla="*/ 34 w 1049"/>
                                <a:gd name="T37" fmla="*/ 0 h 539"/>
                                <a:gd name="T38" fmla="*/ 32 w 1049"/>
                                <a:gd name="T39" fmla="*/ 0 h 539"/>
                                <a:gd name="T40" fmla="*/ 29 w 1049"/>
                                <a:gd name="T41" fmla="*/ 0 h 539"/>
                                <a:gd name="T42" fmla="*/ 27 w 1049"/>
                                <a:gd name="T43" fmla="*/ 0 h 539"/>
                                <a:gd name="T44" fmla="*/ 24 w 1049"/>
                                <a:gd name="T45" fmla="*/ 1 h 539"/>
                                <a:gd name="T46" fmla="*/ 21 w 1049"/>
                                <a:gd name="T47" fmla="*/ 1 h 539"/>
                                <a:gd name="T48" fmla="*/ 19 w 1049"/>
                                <a:gd name="T49" fmla="*/ 2 h 539"/>
                                <a:gd name="T50" fmla="*/ 16 w 1049"/>
                                <a:gd name="T51" fmla="*/ 4 h 539"/>
                                <a:gd name="T52" fmla="*/ 14 w 1049"/>
                                <a:gd name="T53" fmla="*/ 5 h 539"/>
                                <a:gd name="T54" fmla="*/ 12 w 1049"/>
                                <a:gd name="T55" fmla="*/ 7 h 539"/>
                                <a:gd name="T56" fmla="*/ 10 w 1049"/>
                                <a:gd name="T57" fmla="*/ 8 h 539"/>
                                <a:gd name="T58" fmla="*/ 8 w 1049"/>
                                <a:gd name="T59" fmla="*/ 10 h 539"/>
                                <a:gd name="T60" fmla="*/ 6 w 1049"/>
                                <a:gd name="T61" fmla="*/ 13 h 539"/>
                                <a:gd name="T62" fmla="*/ 5 w 1049"/>
                                <a:gd name="T63" fmla="*/ 15 h 539"/>
                                <a:gd name="T64" fmla="*/ 3 w 1049"/>
                                <a:gd name="T65" fmla="*/ 17 h 539"/>
                                <a:gd name="T66" fmla="*/ 2 w 1049"/>
                                <a:gd name="T67" fmla="*/ 20 h 539"/>
                                <a:gd name="T68" fmla="*/ 1 w 1049"/>
                                <a:gd name="T69" fmla="*/ 22 h 539"/>
                                <a:gd name="T70" fmla="*/ 1 w 1049"/>
                                <a:gd name="T71" fmla="*/ 25 h 539"/>
                                <a:gd name="T72" fmla="*/ 0 w 1049"/>
                                <a:gd name="T73" fmla="*/ 27 h 539"/>
                                <a:gd name="T74" fmla="*/ 0 w 1049"/>
                                <a:gd name="T75" fmla="*/ 30 h 539"/>
                                <a:gd name="T76" fmla="*/ 0 w 1049"/>
                                <a:gd name="T77" fmla="*/ 33 h 539"/>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Lst>
                              <a:ahLst/>
                              <a:cxnLst>
                                <a:cxn ang="T78">
                                  <a:pos x="T0" y="T1"/>
                                </a:cxn>
                                <a:cxn ang="T79">
                                  <a:pos x="T2" y="T3"/>
                                </a:cxn>
                                <a:cxn ang="T80">
                                  <a:pos x="T4" y="T5"/>
                                </a:cxn>
                                <a:cxn ang="T81">
                                  <a:pos x="T6" y="T7"/>
                                </a:cxn>
                                <a:cxn ang="T82">
                                  <a:pos x="T8" y="T9"/>
                                </a:cxn>
                                <a:cxn ang="T83">
                                  <a:pos x="T10" y="T11"/>
                                </a:cxn>
                                <a:cxn ang="T84">
                                  <a:pos x="T12" y="T13"/>
                                </a:cxn>
                                <a:cxn ang="T85">
                                  <a:pos x="T14" y="T15"/>
                                </a:cxn>
                                <a:cxn ang="T86">
                                  <a:pos x="T16" y="T17"/>
                                </a:cxn>
                                <a:cxn ang="T87">
                                  <a:pos x="T18" y="T19"/>
                                </a:cxn>
                                <a:cxn ang="T88">
                                  <a:pos x="T20" y="T21"/>
                                </a:cxn>
                                <a:cxn ang="T89">
                                  <a:pos x="T22" y="T23"/>
                                </a:cxn>
                                <a:cxn ang="T90">
                                  <a:pos x="T24" y="T25"/>
                                </a:cxn>
                                <a:cxn ang="T91">
                                  <a:pos x="T26" y="T27"/>
                                </a:cxn>
                                <a:cxn ang="T92">
                                  <a:pos x="T28" y="T29"/>
                                </a:cxn>
                                <a:cxn ang="T93">
                                  <a:pos x="T30" y="T31"/>
                                </a:cxn>
                                <a:cxn ang="T94">
                                  <a:pos x="T32" y="T33"/>
                                </a:cxn>
                                <a:cxn ang="T95">
                                  <a:pos x="T34" y="T35"/>
                                </a:cxn>
                                <a:cxn ang="T96">
                                  <a:pos x="T36" y="T37"/>
                                </a:cxn>
                                <a:cxn ang="T97">
                                  <a:pos x="T38" y="T39"/>
                                </a:cxn>
                                <a:cxn ang="T98">
                                  <a:pos x="T40" y="T41"/>
                                </a:cxn>
                                <a:cxn ang="T99">
                                  <a:pos x="T42" y="T43"/>
                                </a:cxn>
                                <a:cxn ang="T100">
                                  <a:pos x="T44" y="T45"/>
                                </a:cxn>
                                <a:cxn ang="T101">
                                  <a:pos x="T46" y="T47"/>
                                </a:cxn>
                                <a:cxn ang="T102">
                                  <a:pos x="T48" y="T49"/>
                                </a:cxn>
                                <a:cxn ang="T103">
                                  <a:pos x="T50" y="T51"/>
                                </a:cxn>
                                <a:cxn ang="T104">
                                  <a:pos x="T52" y="T53"/>
                                </a:cxn>
                                <a:cxn ang="T105">
                                  <a:pos x="T54" y="T55"/>
                                </a:cxn>
                                <a:cxn ang="T106">
                                  <a:pos x="T56" y="T57"/>
                                </a:cxn>
                                <a:cxn ang="T107">
                                  <a:pos x="T58" y="T59"/>
                                </a:cxn>
                                <a:cxn ang="T108">
                                  <a:pos x="T60" y="T61"/>
                                </a:cxn>
                                <a:cxn ang="T109">
                                  <a:pos x="T62" y="T63"/>
                                </a:cxn>
                                <a:cxn ang="T110">
                                  <a:pos x="T64" y="T65"/>
                                </a:cxn>
                                <a:cxn ang="T111">
                                  <a:pos x="T66" y="T67"/>
                                </a:cxn>
                                <a:cxn ang="T112">
                                  <a:pos x="T68" y="T69"/>
                                </a:cxn>
                                <a:cxn ang="T113">
                                  <a:pos x="T70" y="T71"/>
                                </a:cxn>
                                <a:cxn ang="T114">
                                  <a:pos x="T72" y="T73"/>
                                </a:cxn>
                                <a:cxn ang="T115">
                                  <a:pos x="T74" y="T75"/>
                                </a:cxn>
                                <a:cxn ang="T116">
                                  <a:pos x="T76" y="T77"/>
                                </a:cxn>
                              </a:cxnLst>
                              <a:rect l="0" t="0" r="r" b="b"/>
                              <a:pathLst>
                                <a:path w="1049" h="539">
                                  <a:moveTo>
                                    <a:pt x="1049" y="539"/>
                                  </a:moveTo>
                                  <a:lnTo>
                                    <a:pt x="1047" y="495"/>
                                  </a:lnTo>
                                  <a:lnTo>
                                    <a:pt x="1042" y="450"/>
                                  </a:lnTo>
                                  <a:lnTo>
                                    <a:pt x="1033" y="408"/>
                                  </a:lnTo>
                                  <a:lnTo>
                                    <a:pt x="1020" y="364"/>
                                  </a:lnTo>
                                  <a:lnTo>
                                    <a:pt x="1004" y="323"/>
                                  </a:lnTo>
                                  <a:lnTo>
                                    <a:pt x="984" y="282"/>
                                  </a:lnTo>
                                  <a:lnTo>
                                    <a:pt x="963" y="245"/>
                                  </a:lnTo>
                                  <a:lnTo>
                                    <a:pt x="938" y="209"/>
                                  </a:lnTo>
                                  <a:lnTo>
                                    <a:pt x="909" y="175"/>
                                  </a:lnTo>
                                  <a:lnTo>
                                    <a:pt x="879" y="142"/>
                                  </a:lnTo>
                                  <a:lnTo>
                                    <a:pt x="847" y="114"/>
                                  </a:lnTo>
                                  <a:lnTo>
                                    <a:pt x="811" y="89"/>
                                  </a:lnTo>
                                  <a:lnTo>
                                    <a:pt x="773" y="65"/>
                                  </a:lnTo>
                                  <a:lnTo>
                                    <a:pt x="734" y="46"/>
                                  </a:lnTo>
                                  <a:lnTo>
                                    <a:pt x="694" y="30"/>
                                  </a:lnTo>
                                  <a:lnTo>
                                    <a:pt x="653" y="17"/>
                                  </a:lnTo>
                                  <a:lnTo>
                                    <a:pt x="610" y="7"/>
                                  </a:lnTo>
                                  <a:lnTo>
                                    <a:pt x="567" y="2"/>
                                  </a:lnTo>
                                  <a:lnTo>
                                    <a:pt x="524" y="0"/>
                                  </a:lnTo>
                                  <a:lnTo>
                                    <a:pt x="481" y="2"/>
                                  </a:lnTo>
                                  <a:lnTo>
                                    <a:pt x="438" y="7"/>
                                  </a:lnTo>
                                  <a:lnTo>
                                    <a:pt x="395" y="17"/>
                                  </a:lnTo>
                                  <a:lnTo>
                                    <a:pt x="354" y="30"/>
                                  </a:lnTo>
                                  <a:lnTo>
                                    <a:pt x="313" y="46"/>
                                  </a:lnTo>
                                  <a:lnTo>
                                    <a:pt x="275" y="65"/>
                                  </a:lnTo>
                                  <a:lnTo>
                                    <a:pt x="238" y="89"/>
                                  </a:lnTo>
                                  <a:lnTo>
                                    <a:pt x="202" y="114"/>
                                  </a:lnTo>
                                  <a:lnTo>
                                    <a:pt x="170" y="142"/>
                                  </a:lnTo>
                                  <a:lnTo>
                                    <a:pt x="137" y="175"/>
                                  </a:lnTo>
                                  <a:lnTo>
                                    <a:pt x="111" y="209"/>
                                  </a:lnTo>
                                  <a:lnTo>
                                    <a:pt x="86" y="245"/>
                                  </a:lnTo>
                                  <a:lnTo>
                                    <a:pt x="62" y="282"/>
                                  </a:lnTo>
                                  <a:lnTo>
                                    <a:pt x="44" y="323"/>
                                  </a:lnTo>
                                  <a:lnTo>
                                    <a:pt x="28" y="364"/>
                                  </a:lnTo>
                                  <a:lnTo>
                                    <a:pt x="16" y="408"/>
                                  </a:lnTo>
                                  <a:lnTo>
                                    <a:pt x="7" y="450"/>
                                  </a:lnTo>
                                  <a:lnTo>
                                    <a:pt x="1" y="495"/>
                                  </a:lnTo>
                                  <a:lnTo>
                                    <a:pt x="0" y="539"/>
                                  </a:lnTo>
                                </a:path>
                              </a:pathLst>
                            </a:custGeom>
                            <a:noFill/>
                            <a:ln w="6985">
                              <a:solidFill>
                                <a:srgbClr val="000000"/>
                              </a:solidFill>
                              <a:round/>
                              <a:headEnd/>
                              <a:tailEnd/>
                            </a:ln>
                            <a:extLst>
                              <a:ext uri="{909E8E84-426E-40DD-AFC4-6F175D3DCCD1}">
                                <a14:hiddenFill xmlns:a14="http://schemas.microsoft.com/office/drawing/2010/main">
                                  <a:solidFill>
                                    <a:srgbClr val="548DD4"/>
                                  </a:solidFill>
                                </a14:hiddenFill>
                              </a:ext>
                            </a:extLst>
                          </wps:spPr>
                          <wps:bodyPr rot="0" vert="horz" wrap="square" lIns="91440" tIns="45720" rIns="91440" bIns="45720" anchor="t" anchorCtr="0" upright="1">
                            <a:noAutofit/>
                          </wps:bodyPr>
                        </wps:wsp>
                      </wpg:wgp>
                      <wpg:wgp>
                        <wpg:cNvPr id="1412" name="Group 599"/>
                        <wpg:cNvGrpSpPr>
                          <a:grpSpLocks noChangeAspect="1"/>
                        </wpg:cNvGrpSpPr>
                        <wpg:grpSpPr bwMode="auto">
                          <a:xfrm rot="15977889">
                            <a:off x="1009650" y="249123"/>
                            <a:ext cx="62823" cy="78188"/>
                            <a:chOff x="5512" y="12280"/>
                            <a:chExt cx="522" cy="538"/>
                          </a:xfrm>
                        </wpg:grpSpPr>
                        <wps:wsp>
                          <wps:cNvPr id="1413" name="Freeform 600"/>
                          <wps:cNvSpPr>
                            <a:spLocks noChangeAspect="1"/>
                          </wps:cNvSpPr>
                          <wps:spPr bwMode="auto">
                            <a:xfrm>
                              <a:off x="5514" y="12548"/>
                              <a:ext cx="520" cy="270"/>
                            </a:xfrm>
                            <a:custGeom>
                              <a:avLst/>
                              <a:gdLst>
                                <a:gd name="T0" fmla="*/ 0 w 1049"/>
                                <a:gd name="T1" fmla="*/ 0 h 539"/>
                                <a:gd name="T2" fmla="*/ 0 w 1049"/>
                                <a:gd name="T3" fmla="*/ 3 h 539"/>
                                <a:gd name="T4" fmla="*/ 0 w 1049"/>
                                <a:gd name="T5" fmla="*/ 6 h 539"/>
                                <a:gd name="T6" fmla="*/ 1 w 1049"/>
                                <a:gd name="T7" fmla="*/ 9 h 539"/>
                                <a:gd name="T8" fmla="*/ 1 w 1049"/>
                                <a:gd name="T9" fmla="*/ 11 h 539"/>
                                <a:gd name="T10" fmla="*/ 2 w 1049"/>
                                <a:gd name="T11" fmla="*/ 14 h 539"/>
                                <a:gd name="T12" fmla="*/ 3 w 1049"/>
                                <a:gd name="T13" fmla="*/ 16 h 539"/>
                                <a:gd name="T14" fmla="*/ 5 w 1049"/>
                                <a:gd name="T15" fmla="*/ 19 h 539"/>
                                <a:gd name="T16" fmla="*/ 6 w 1049"/>
                                <a:gd name="T17" fmla="*/ 21 h 539"/>
                                <a:gd name="T18" fmla="*/ 8 w 1049"/>
                                <a:gd name="T19" fmla="*/ 23 h 539"/>
                                <a:gd name="T20" fmla="*/ 10 w 1049"/>
                                <a:gd name="T21" fmla="*/ 25 h 539"/>
                                <a:gd name="T22" fmla="*/ 12 w 1049"/>
                                <a:gd name="T23" fmla="*/ 27 h 539"/>
                                <a:gd name="T24" fmla="*/ 14 w 1049"/>
                                <a:gd name="T25" fmla="*/ 29 h 539"/>
                                <a:gd name="T26" fmla="*/ 16 w 1049"/>
                                <a:gd name="T27" fmla="*/ 30 h 539"/>
                                <a:gd name="T28" fmla="*/ 19 w 1049"/>
                                <a:gd name="T29" fmla="*/ 31 h 539"/>
                                <a:gd name="T30" fmla="*/ 21 w 1049"/>
                                <a:gd name="T31" fmla="*/ 32 h 539"/>
                                <a:gd name="T32" fmla="*/ 24 w 1049"/>
                                <a:gd name="T33" fmla="*/ 33 h 539"/>
                                <a:gd name="T34" fmla="*/ 27 w 1049"/>
                                <a:gd name="T35" fmla="*/ 34 h 539"/>
                                <a:gd name="T36" fmla="*/ 29 w 1049"/>
                                <a:gd name="T37" fmla="*/ 34 h 539"/>
                                <a:gd name="T38" fmla="*/ 32 w 1049"/>
                                <a:gd name="T39" fmla="*/ 34 h 539"/>
                                <a:gd name="T40" fmla="*/ 34 w 1049"/>
                                <a:gd name="T41" fmla="*/ 34 h 539"/>
                                <a:gd name="T42" fmla="*/ 37 w 1049"/>
                                <a:gd name="T43" fmla="*/ 34 h 539"/>
                                <a:gd name="T44" fmla="*/ 40 w 1049"/>
                                <a:gd name="T45" fmla="*/ 33 h 539"/>
                                <a:gd name="T46" fmla="*/ 42 w 1049"/>
                                <a:gd name="T47" fmla="*/ 32 h 539"/>
                                <a:gd name="T48" fmla="*/ 44 w 1049"/>
                                <a:gd name="T49" fmla="*/ 31 h 539"/>
                                <a:gd name="T50" fmla="*/ 47 w 1049"/>
                                <a:gd name="T51" fmla="*/ 30 h 539"/>
                                <a:gd name="T52" fmla="*/ 49 w 1049"/>
                                <a:gd name="T53" fmla="*/ 29 h 539"/>
                                <a:gd name="T54" fmla="*/ 51 w 1049"/>
                                <a:gd name="T55" fmla="*/ 27 h 539"/>
                                <a:gd name="T56" fmla="*/ 53 w 1049"/>
                                <a:gd name="T57" fmla="*/ 25 h 539"/>
                                <a:gd name="T58" fmla="*/ 55 w 1049"/>
                                <a:gd name="T59" fmla="*/ 23 h 539"/>
                                <a:gd name="T60" fmla="*/ 57 w 1049"/>
                                <a:gd name="T61" fmla="*/ 21 h 539"/>
                                <a:gd name="T62" fmla="*/ 58 w 1049"/>
                                <a:gd name="T63" fmla="*/ 19 h 539"/>
                                <a:gd name="T64" fmla="*/ 59 w 1049"/>
                                <a:gd name="T65" fmla="*/ 16 h 539"/>
                                <a:gd name="T66" fmla="*/ 60 w 1049"/>
                                <a:gd name="T67" fmla="*/ 14 h 539"/>
                                <a:gd name="T68" fmla="*/ 61 w 1049"/>
                                <a:gd name="T69" fmla="*/ 11 h 539"/>
                                <a:gd name="T70" fmla="*/ 62 w 1049"/>
                                <a:gd name="T71" fmla="*/ 9 h 539"/>
                                <a:gd name="T72" fmla="*/ 63 w 1049"/>
                                <a:gd name="T73" fmla="*/ 6 h 539"/>
                                <a:gd name="T74" fmla="*/ 63 w 1049"/>
                                <a:gd name="T75" fmla="*/ 3 h 539"/>
                                <a:gd name="T76" fmla="*/ 63 w 1049"/>
                                <a:gd name="T77" fmla="*/ 0 h 539"/>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Lst>
                              <a:ahLst/>
                              <a:cxnLst>
                                <a:cxn ang="T78">
                                  <a:pos x="T0" y="T1"/>
                                </a:cxn>
                                <a:cxn ang="T79">
                                  <a:pos x="T2" y="T3"/>
                                </a:cxn>
                                <a:cxn ang="T80">
                                  <a:pos x="T4" y="T5"/>
                                </a:cxn>
                                <a:cxn ang="T81">
                                  <a:pos x="T6" y="T7"/>
                                </a:cxn>
                                <a:cxn ang="T82">
                                  <a:pos x="T8" y="T9"/>
                                </a:cxn>
                                <a:cxn ang="T83">
                                  <a:pos x="T10" y="T11"/>
                                </a:cxn>
                                <a:cxn ang="T84">
                                  <a:pos x="T12" y="T13"/>
                                </a:cxn>
                                <a:cxn ang="T85">
                                  <a:pos x="T14" y="T15"/>
                                </a:cxn>
                                <a:cxn ang="T86">
                                  <a:pos x="T16" y="T17"/>
                                </a:cxn>
                                <a:cxn ang="T87">
                                  <a:pos x="T18" y="T19"/>
                                </a:cxn>
                                <a:cxn ang="T88">
                                  <a:pos x="T20" y="T21"/>
                                </a:cxn>
                                <a:cxn ang="T89">
                                  <a:pos x="T22" y="T23"/>
                                </a:cxn>
                                <a:cxn ang="T90">
                                  <a:pos x="T24" y="T25"/>
                                </a:cxn>
                                <a:cxn ang="T91">
                                  <a:pos x="T26" y="T27"/>
                                </a:cxn>
                                <a:cxn ang="T92">
                                  <a:pos x="T28" y="T29"/>
                                </a:cxn>
                                <a:cxn ang="T93">
                                  <a:pos x="T30" y="T31"/>
                                </a:cxn>
                                <a:cxn ang="T94">
                                  <a:pos x="T32" y="T33"/>
                                </a:cxn>
                                <a:cxn ang="T95">
                                  <a:pos x="T34" y="T35"/>
                                </a:cxn>
                                <a:cxn ang="T96">
                                  <a:pos x="T36" y="T37"/>
                                </a:cxn>
                                <a:cxn ang="T97">
                                  <a:pos x="T38" y="T39"/>
                                </a:cxn>
                                <a:cxn ang="T98">
                                  <a:pos x="T40" y="T41"/>
                                </a:cxn>
                                <a:cxn ang="T99">
                                  <a:pos x="T42" y="T43"/>
                                </a:cxn>
                                <a:cxn ang="T100">
                                  <a:pos x="T44" y="T45"/>
                                </a:cxn>
                                <a:cxn ang="T101">
                                  <a:pos x="T46" y="T47"/>
                                </a:cxn>
                                <a:cxn ang="T102">
                                  <a:pos x="T48" y="T49"/>
                                </a:cxn>
                                <a:cxn ang="T103">
                                  <a:pos x="T50" y="T51"/>
                                </a:cxn>
                                <a:cxn ang="T104">
                                  <a:pos x="T52" y="T53"/>
                                </a:cxn>
                                <a:cxn ang="T105">
                                  <a:pos x="T54" y="T55"/>
                                </a:cxn>
                                <a:cxn ang="T106">
                                  <a:pos x="T56" y="T57"/>
                                </a:cxn>
                                <a:cxn ang="T107">
                                  <a:pos x="T58" y="T59"/>
                                </a:cxn>
                                <a:cxn ang="T108">
                                  <a:pos x="T60" y="T61"/>
                                </a:cxn>
                                <a:cxn ang="T109">
                                  <a:pos x="T62" y="T63"/>
                                </a:cxn>
                                <a:cxn ang="T110">
                                  <a:pos x="T64" y="T65"/>
                                </a:cxn>
                                <a:cxn ang="T111">
                                  <a:pos x="T66" y="T67"/>
                                </a:cxn>
                                <a:cxn ang="T112">
                                  <a:pos x="T68" y="T69"/>
                                </a:cxn>
                                <a:cxn ang="T113">
                                  <a:pos x="T70" y="T71"/>
                                </a:cxn>
                                <a:cxn ang="T114">
                                  <a:pos x="T72" y="T73"/>
                                </a:cxn>
                                <a:cxn ang="T115">
                                  <a:pos x="T74" y="T75"/>
                                </a:cxn>
                                <a:cxn ang="T116">
                                  <a:pos x="T76" y="T77"/>
                                </a:cxn>
                              </a:cxnLst>
                              <a:rect l="0" t="0" r="r" b="b"/>
                              <a:pathLst>
                                <a:path w="1049" h="539">
                                  <a:moveTo>
                                    <a:pt x="0" y="0"/>
                                  </a:moveTo>
                                  <a:lnTo>
                                    <a:pt x="1" y="44"/>
                                  </a:lnTo>
                                  <a:lnTo>
                                    <a:pt x="7" y="88"/>
                                  </a:lnTo>
                                  <a:lnTo>
                                    <a:pt x="16" y="133"/>
                                  </a:lnTo>
                                  <a:lnTo>
                                    <a:pt x="28" y="175"/>
                                  </a:lnTo>
                                  <a:lnTo>
                                    <a:pt x="44" y="218"/>
                                  </a:lnTo>
                                  <a:lnTo>
                                    <a:pt x="62" y="256"/>
                                  </a:lnTo>
                                  <a:lnTo>
                                    <a:pt x="86" y="295"/>
                                  </a:lnTo>
                                  <a:lnTo>
                                    <a:pt x="111" y="332"/>
                                  </a:lnTo>
                                  <a:lnTo>
                                    <a:pt x="137" y="365"/>
                                  </a:lnTo>
                                  <a:lnTo>
                                    <a:pt x="170" y="397"/>
                                  </a:lnTo>
                                  <a:lnTo>
                                    <a:pt x="202" y="426"/>
                                  </a:lnTo>
                                  <a:lnTo>
                                    <a:pt x="238" y="452"/>
                                  </a:lnTo>
                                  <a:lnTo>
                                    <a:pt x="275" y="474"/>
                                  </a:lnTo>
                                  <a:lnTo>
                                    <a:pt x="313" y="494"/>
                                  </a:lnTo>
                                  <a:lnTo>
                                    <a:pt x="354" y="509"/>
                                  </a:lnTo>
                                  <a:lnTo>
                                    <a:pt x="395" y="522"/>
                                  </a:lnTo>
                                  <a:lnTo>
                                    <a:pt x="438" y="531"/>
                                  </a:lnTo>
                                  <a:lnTo>
                                    <a:pt x="481" y="537"/>
                                  </a:lnTo>
                                  <a:lnTo>
                                    <a:pt x="524" y="539"/>
                                  </a:lnTo>
                                  <a:lnTo>
                                    <a:pt x="567" y="537"/>
                                  </a:lnTo>
                                  <a:lnTo>
                                    <a:pt x="610" y="531"/>
                                  </a:lnTo>
                                  <a:lnTo>
                                    <a:pt x="653" y="522"/>
                                  </a:lnTo>
                                  <a:lnTo>
                                    <a:pt x="694" y="509"/>
                                  </a:lnTo>
                                  <a:lnTo>
                                    <a:pt x="734" y="494"/>
                                  </a:lnTo>
                                  <a:lnTo>
                                    <a:pt x="773" y="474"/>
                                  </a:lnTo>
                                  <a:lnTo>
                                    <a:pt x="811" y="452"/>
                                  </a:lnTo>
                                  <a:lnTo>
                                    <a:pt x="847" y="426"/>
                                  </a:lnTo>
                                  <a:lnTo>
                                    <a:pt x="879" y="397"/>
                                  </a:lnTo>
                                  <a:lnTo>
                                    <a:pt x="909" y="365"/>
                                  </a:lnTo>
                                  <a:lnTo>
                                    <a:pt x="938" y="332"/>
                                  </a:lnTo>
                                  <a:lnTo>
                                    <a:pt x="963" y="295"/>
                                  </a:lnTo>
                                  <a:lnTo>
                                    <a:pt x="984" y="256"/>
                                  </a:lnTo>
                                  <a:lnTo>
                                    <a:pt x="1004" y="218"/>
                                  </a:lnTo>
                                  <a:lnTo>
                                    <a:pt x="1020" y="175"/>
                                  </a:lnTo>
                                  <a:lnTo>
                                    <a:pt x="1033" y="133"/>
                                  </a:lnTo>
                                  <a:lnTo>
                                    <a:pt x="1042" y="88"/>
                                  </a:lnTo>
                                  <a:lnTo>
                                    <a:pt x="1047" y="44"/>
                                  </a:lnTo>
                                  <a:lnTo>
                                    <a:pt x="1049" y="0"/>
                                  </a:lnTo>
                                </a:path>
                              </a:pathLst>
                            </a:custGeom>
                            <a:solidFill>
                              <a:srgbClr val="00B0F0"/>
                            </a:solidFill>
                            <a:ln w="6985">
                              <a:solidFill>
                                <a:srgbClr val="000000"/>
                              </a:solidFill>
                              <a:round/>
                              <a:headEnd/>
                              <a:tailEnd/>
                            </a:ln>
                          </wps:spPr>
                          <wps:bodyPr rot="0" vert="horz" wrap="square" lIns="91440" tIns="45720" rIns="91440" bIns="45720" anchor="t" anchorCtr="0" upright="1">
                            <a:noAutofit/>
                          </wps:bodyPr>
                        </wps:wsp>
                        <wps:wsp>
                          <wps:cNvPr id="1414" name="Freeform 601"/>
                          <wps:cNvSpPr>
                            <a:spLocks noChangeAspect="1"/>
                          </wps:cNvSpPr>
                          <wps:spPr bwMode="auto">
                            <a:xfrm>
                              <a:off x="5512" y="12280"/>
                              <a:ext cx="520" cy="268"/>
                            </a:xfrm>
                            <a:custGeom>
                              <a:avLst/>
                              <a:gdLst>
                                <a:gd name="T0" fmla="*/ 63 w 1049"/>
                                <a:gd name="T1" fmla="*/ 33 h 539"/>
                                <a:gd name="T2" fmla="*/ 63 w 1049"/>
                                <a:gd name="T3" fmla="*/ 30 h 539"/>
                                <a:gd name="T4" fmla="*/ 63 w 1049"/>
                                <a:gd name="T5" fmla="*/ 27 h 539"/>
                                <a:gd name="T6" fmla="*/ 62 w 1049"/>
                                <a:gd name="T7" fmla="*/ 25 h 539"/>
                                <a:gd name="T8" fmla="*/ 61 w 1049"/>
                                <a:gd name="T9" fmla="*/ 22 h 539"/>
                                <a:gd name="T10" fmla="*/ 60 w 1049"/>
                                <a:gd name="T11" fmla="*/ 20 h 539"/>
                                <a:gd name="T12" fmla="*/ 59 w 1049"/>
                                <a:gd name="T13" fmla="*/ 17 h 539"/>
                                <a:gd name="T14" fmla="*/ 58 w 1049"/>
                                <a:gd name="T15" fmla="*/ 15 h 539"/>
                                <a:gd name="T16" fmla="*/ 57 w 1049"/>
                                <a:gd name="T17" fmla="*/ 13 h 539"/>
                                <a:gd name="T18" fmla="*/ 55 w 1049"/>
                                <a:gd name="T19" fmla="*/ 10 h 539"/>
                                <a:gd name="T20" fmla="*/ 53 w 1049"/>
                                <a:gd name="T21" fmla="*/ 8 h 539"/>
                                <a:gd name="T22" fmla="*/ 51 w 1049"/>
                                <a:gd name="T23" fmla="*/ 7 h 539"/>
                                <a:gd name="T24" fmla="*/ 49 w 1049"/>
                                <a:gd name="T25" fmla="*/ 5 h 539"/>
                                <a:gd name="T26" fmla="*/ 47 w 1049"/>
                                <a:gd name="T27" fmla="*/ 4 h 539"/>
                                <a:gd name="T28" fmla="*/ 44 w 1049"/>
                                <a:gd name="T29" fmla="*/ 2 h 539"/>
                                <a:gd name="T30" fmla="*/ 42 w 1049"/>
                                <a:gd name="T31" fmla="*/ 1 h 539"/>
                                <a:gd name="T32" fmla="*/ 40 w 1049"/>
                                <a:gd name="T33" fmla="*/ 1 h 539"/>
                                <a:gd name="T34" fmla="*/ 37 w 1049"/>
                                <a:gd name="T35" fmla="*/ 0 h 539"/>
                                <a:gd name="T36" fmla="*/ 34 w 1049"/>
                                <a:gd name="T37" fmla="*/ 0 h 539"/>
                                <a:gd name="T38" fmla="*/ 32 w 1049"/>
                                <a:gd name="T39" fmla="*/ 0 h 539"/>
                                <a:gd name="T40" fmla="*/ 29 w 1049"/>
                                <a:gd name="T41" fmla="*/ 0 h 539"/>
                                <a:gd name="T42" fmla="*/ 27 w 1049"/>
                                <a:gd name="T43" fmla="*/ 0 h 539"/>
                                <a:gd name="T44" fmla="*/ 24 w 1049"/>
                                <a:gd name="T45" fmla="*/ 1 h 539"/>
                                <a:gd name="T46" fmla="*/ 21 w 1049"/>
                                <a:gd name="T47" fmla="*/ 1 h 539"/>
                                <a:gd name="T48" fmla="*/ 19 w 1049"/>
                                <a:gd name="T49" fmla="*/ 2 h 539"/>
                                <a:gd name="T50" fmla="*/ 16 w 1049"/>
                                <a:gd name="T51" fmla="*/ 4 h 539"/>
                                <a:gd name="T52" fmla="*/ 14 w 1049"/>
                                <a:gd name="T53" fmla="*/ 5 h 539"/>
                                <a:gd name="T54" fmla="*/ 12 w 1049"/>
                                <a:gd name="T55" fmla="*/ 7 h 539"/>
                                <a:gd name="T56" fmla="*/ 10 w 1049"/>
                                <a:gd name="T57" fmla="*/ 8 h 539"/>
                                <a:gd name="T58" fmla="*/ 8 w 1049"/>
                                <a:gd name="T59" fmla="*/ 10 h 539"/>
                                <a:gd name="T60" fmla="*/ 6 w 1049"/>
                                <a:gd name="T61" fmla="*/ 13 h 539"/>
                                <a:gd name="T62" fmla="*/ 5 w 1049"/>
                                <a:gd name="T63" fmla="*/ 15 h 539"/>
                                <a:gd name="T64" fmla="*/ 3 w 1049"/>
                                <a:gd name="T65" fmla="*/ 17 h 539"/>
                                <a:gd name="T66" fmla="*/ 2 w 1049"/>
                                <a:gd name="T67" fmla="*/ 20 h 539"/>
                                <a:gd name="T68" fmla="*/ 1 w 1049"/>
                                <a:gd name="T69" fmla="*/ 22 h 539"/>
                                <a:gd name="T70" fmla="*/ 1 w 1049"/>
                                <a:gd name="T71" fmla="*/ 25 h 539"/>
                                <a:gd name="T72" fmla="*/ 0 w 1049"/>
                                <a:gd name="T73" fmla="*/ 27 h 539"/>
                                <a:gd name="T74" fmla="*/ 0 w 1049"/>
                                <a:gd name="T75" fmla="*/ 30 h 539"/>
                                <a:gd name="T76" fmla="*/ 0 w 1049"/>
                                <a:gd name="T77" fmla="*/ 33 h 539"/>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Lst>
                              <a:ahLst/>
                              <a:cxnLst>
                                <a:cxn ang="T78">
                                  <a:pos x="T0" y="T1"/>
                                </a:cxn>
                                <a:cxn ang="T79">
                                  <a:pos x="T2" y="T3"/>
                                </a:cxn>
                                <a:cxn ang="T80">
                                  <a:pos x="T4" y="T5"/>
                                </a:cxn>
                                <a:cxn ang="T81">
                                  <a:pos x="T6" y="T7"/>
                                </a:cxn>
                                <a:cxn ang="T82">
                                  <a:pos x="T8" y="T9"/>
                                </a:cxn>
                                <a:cxn ang="T83">
                                  <a:pos x="T10" y="T11"/>
                                </a:cxn>
                                <a:cxn ang="T84">
                                  <a:pos x="T12" y="T13"/>
                                </a:cxn>
                                <a:cxn ang="T85">
                                  <a:pos x="T14" y="T15"/>
                                </a:cxn>
                                <a:cxn ang="T86">
                                  <a:pos x="T16" y="T17"/>
                                </a:cxn>
                                <a:cxn ang="T87">
                                  <a:pos x="T18" y="T19"/>
                                </a:cxn>
                                <a:cxn ang="T88">
                                  <a:pos x="T20" y="T21"/>
                                </a:cxn>
                                <a:cxn ang="T89">
                                  <a:pos x="T22" y="T23"/>
                                </a:cxn>
                                <a:cxn ang="T90">
                                  <a:pos x="T24" y="T25"/>
                                </a:cxn>
                                <a:cxn ang="T91">
                                  <a:pos x="T26" y="T27"/>
                                </a:cxn>
                                <a:cxn ang="T92">
                                  <a:pos x="T28" y="T29"/>
                                </a:cxn>
                                <a:cxn ang="T93">
                                  <a:pos x="T30" y="T31"/>
                                </a:cxn>
                                <a:cxn ang="T94">
                                  <a:pos x="T32" y="T33"/>
                                </a:cxn>
                                <a:cxn ang="T95">
                                  <a:pos x="T34" y="T35"/>
                                </a:cxn>
                                <a:cxn ang="T96">
                                  <a:pos x="T36" y="T37"/>
                                </a:cxn>
                                <a:cxn ang="T97">
                                  <a:pos x="T38" y="T39"/>
                                </a:cxn>
                                <a:cxn ang="T98">
                                  <a:pos x="T40" y="T41"/>
                                </a:cxn>
                                <a:cxn ang="T99">
                                  <a:pos x="T42" y="T43"/>
                                </a:cxn>
                                <a:cxn ang="T100">
                                  <a:pos x="T44" y="T45"/>
                                </a:cxn>
                                <a:cxn ang="T101">
                                  <a:pos x="T46" y="T47"/>
                                </a:cxn>
                                <a:cxn ang="T102">
                                  <a:pos x="T48" y="T49"/>
                                </a:cxn>
                                <a:cxn ang="T103">
                                  <a:pos x="T50" y="T51"/>
                                </a:cxn>
                                <a:cxn ang="T104">
                                  <a:pos x="T52" y="T53"/>
                                </a:cxn>
                                <a:cxn ang="T105">
                                  <a:pos x="T54" y="T55"/>
                                </a:cxn>
                                <a:cxn ang="T106">
                                  <a:pos x="T56" y="T57"/>
                                </a:cxn>
                                <a:cxn ang="T107">
                                  <a:pos x="T58" y="T59"/>
                                </a:cxn>
                                <a:cxn ang="T108">
                                  <a:pos x="T60" y="T61"/>
                                </a:cxn>
                                <a:cxn ang="T109">
                                  <a:pos x="T62" y="T63"/>
                                </a:cxn>
                                <a:cxn ang="T110">
                                  <a:pos x="T64" y="T65"/>
                                </a:cxn>
                                <a:cxn ang="T111">
                                  <a:pos x="T66" y="T67"/>
                                </a:cxn>
                                <a:cxn ang="T112">
                                  <a:pos x="T68" y="T69"/>
                                </a:cxn>
                                <a:cxn ang="T113">
                                  <a:pos x="T70" y="T71"/>
                                </a:cxn>
                                <a:cxn ang="T114">
                                  <a:pos x="T72" y="T73"/>
                                </a:cxn>
                                <a:cxn ang="T115">
                                  <a:pos x="T74" y="T75"/>
                                </a:cxn>
                                <a:cxn ang="T116">
                                  <a:pos x="T76" y="T77"/>
                                </a:cxn>
                              </a:cxnLst>
                              <a:rect l="0" t="0" r="r" b="b"/>
                              <a:pathLst>
                                <a:path w="1049" h="539">
                                  <a:moveTo>
                                    <a:pt x="1049" y="539"/>
                                  </a:moveTo>
                                  <a:lnTo>
                                    <a:pt x="1047" y="495"/>
                                  </a:lnTo>
                                  <a:lnTo>
                                    <a:pt x="1042" y="450"/>
                                  </a:lnTo>
                                  <a:lnTo>
                                    <a:pt x="1033" y="408"/>
                                  </a:lnTo>
                                  <a:lnTo>
                                    <a:pt x="1020" y="364"/>
                                  </a:lnTo>
                                  <a:lnTo>
                                    <a:pt x="1004" y="323"/>
                                  </a:lnTo>
                                  <a:lnTo>
                                    <a:pt x="984" y="282"/>
                                  </a:lnTo>
                                  <a:lnTo>
                                    <a:pt x="963" y="245"/>
                                  </a:lnTo>
                                  <a:lnTo>
                                    <a:pt x="938" y="209"/>
                                  </a:lnTo>
                                  <a:lnTo>
                                    <a:pt x="909" y="175"/>
                                  </a:lnTo>
                                  <a:lnTo>
                                    <a:pt x="879" y="142"/>
                                  </a:lnTo>
                                  <a:lnTo>
                                    <a:pt x="847" y="114"/>
                                  </a:lnTo>
                                  <a:lnTo>
                                    <a:pt x="811" y="89"/>
                                  </a:lnTo>
                                  <a:lnTo>
                                    <a:pt x="773" y="65"/>
                                  </a:lnTo>
                                  <a:lnTo>
                                    <a:pt x="734" y="46"/>
                                  </a:lnTo>
                                  <a:lnTo>
                                    <a:pt x="694" y="30"/>
                                  </a:lnTo>
                                  <a:lnTo>
                                    <a:pt x="653" y="17"/>
                                  </a:lnTo>
                                  <a:lnTo>
                                    <a:pt x="610" y="7"/>
                                  </a:lnTo>
                                  <a:lnTo>
                                    <a:pt x="567" y="2"/>
                                  </a:lnTo>
                                  <a:lnTo>
                                    <a:pt x="524" y="0"/>
                                  </a:lnTo>
                                  <a:lnTo>
                                    <a:pt x="481" y="2"/>
                                  </a:lnTo>
                                  <a:lnTo>
                                    <a:pt x="438" y="7"/>
                                  </a:lnTo>
                                  <a:lnTo>
                                    <a:pt x="395" y="17"/>
                                  </a:lnTo>
                                  <a:lnTo>
                                    <a:pt x="354" y="30"/>
                                  </a:lnTo>
                                  <a:lnTo>
                                    <a:pt x="313" y="46"/>
                                  </a:lnTo>
                                  <a:lnTo>
                                    <a:pt x="275" y="65"/>
                                  </a:lnTo>
                                  <a:lnTo>
                                    <a:pt x="238" y="89"/>
                                  </a:lnTo>
                                  <a:lnTo>
                                    <a:pt x="202" y="114"/>
                                  </a:lnTo>
                                  <a:lnTo>
                                    <a:pt x="170" y="142"/>
                                  </a:lnTo>
                                  <a:lnTo>
                                    <a:pt x="137" y="175"/>
                                  </a:lnTo>
                                  <a:lnTo>
                                    <a:pt x="111" y="209"/>
                                  </a:lnTo>
                                  <a:lnTo>
                                    <a:pt x="86" y="245"/>
                                  </a:lnTo>
                                  <a:lnTo>
                                    <a:pt x="62" y="282"/>
                                  </a:lnTo>
                                  <a:lnTo>
                                    <a:pt x="44" y="323"/>
                                  </a:lnTo>
                                  <a:lnTo>
                                    <a:pt x="28" y="364"/>
                                  </a:lnTo>
                                  <a:lnTo>
                                    <a:pt x="16" y="408"/>
                                  </a:lnTo>
                                  <a:lnTo>
                                    <a:pt x="7" y="450"/>
                                  </a:lnTo>
                                  <a:lnTo>
                                    <a:pt x="1" y="495"/>
                                  </a:lnTo>
                                  <a:lnTo>
                                    <a:pt x="0" y="539"/>
                                  </a:lnTo>
                                </a:path>
                              </a:pathLst>
                            </a:custGeom>
                            <a:solidFill>
                              <a:srgbClr val="00B0F0"/>
                            </a:solidFill>
                            <a:ln w="6985">
                              <a:solidFill>
                                <a:srgbClr val="000000"/>
                              </a:solidFill>
                              <a:round/>
                              <a:headEnd/>
                              <a:tailEnd/>
                            </a:ln>
                          </wps:spPr>
                          <wps:bodyPr rot="0" vert="horz" wrap="square" lIns="91440" tIns="45720" rIns="91440" bIns="45720" anchor="t" anchorCtr="0" upright="1">
                            <a:noAutofit/>
                          </wps:bodyPr>
                        </wps:wsp>
                      </wpg:wgp>
                      <wpg:wgp>
                        <wpg:cNvPr id="1415" name="Group 602"/>
                        <wpg:cNvGrpSpPr>
                          <a:grpSpLocks noChangeAspect="1"/>
                        </wpg:cNvGrpSpPr>
                        <wpg:grpSpPr bwMode="auto">
                          <a:xfrm rot="15977889">
                            <a:off x="1727403" y="517050"/>
                            <a:ext cx="62301" cy="77631"/>
                            <a:chOff x="5512" y="12280"/>
                            <a:chExt cx="522" cy="538"/>
                          </a:xfrm>
                        </wpg:grpSpPr>
                        <wps:wsp>
                          <wps:cNvPr id="1416" name="Freeform 603"/>
                          <wps:cNvSpPr>
                            <a:spLocks noChangeAspect="1"/>
                          </wps:cNvSpPr>
                          <wps:spPr bwMode="auto">
                            <a:xfrm>
                              <a:off x="5514" y="12548"/>
                              <a:ext cx="520" cy="270"/>
                            </a:xfrm>
                            <a:custGeom>
                              <a:avLst/>
                              <a:gdLst>
                                <a:gd name="T0" fmla="*/ 0 w 1049"/>
                                <a:gd name="T1" fmla="*/ 0 h 539"/>
                                <a:gd name="T2" fmla="*/ 0 w 1049"/>
                                <a:gd name="T3" fmla="*/ 3 h 539"/>
                                <a:gd name="T4" fmla="*/ 0 w 1049"/>
                                <a:gd name="T5" fmla="*/ 6 h 539"/>
                                <a:gd name="T6" fmla="*/ 1 w 1049"/>
                                <a:gd name="T7" fmla="*/ 9 h 539"/>
                                <a:gd name="T8" fmla="*/ 1 w 1049"/>
                                <a:gd name="T9" fmla="*/ 11 h 539"/>
                                <a:gd name="T10" fmla="*/ 2 w 1049"/>
                                <a:gd name="T11" fmla="*/ 14 h 539"/>
                                <a:gd name="T12" fmla="*/ 3 w 1049"/>
                                <a:gd name="T13" fmla="*/ 16 h 539"/>
                                <a:gd name="T14" fmla="*/ 5 w 1049"/>
                                <a:gd name="T15" fmla="*/ 19 h 539"/>
                                <a:gd name="T16" fmla="*/ 6 w 1049"/>
                                <a:gd name="T17" fmla="*/ 21 h 539"/>
                                <a:gd name="T18" fmla="*/ 8 w 1049"/>
                                <a:gd name="T19" fmla="*/ 23 h 539"/>
                                <a:gd name="T20" fmla="*/ 10 w 1049"/>
                                <a:gd name="T21" fmla="*/ 25 h 539"/>
                                <a:gd name="T22" fmla="*/ 12 w 1049"/>
                                <a:gd name="T23" fmla="*/ 27 h 539"/>
                                <a:gd name="T24" fmla="*/ 14 w 1049"/>
                                <a:gd name="T25" fmla="*/ 29 h 539"/>
                                <a:gd name="T26" fmla="*/ 16 w 1049"/>
                                <a:gd name="T27" fmla="*/ 30 h 539"/>
                                <a:gd name="T28" fmla="*/ 19 w 1049"/>
                                <a:gd name="T29" fmla="*/ 31 h 539"/>
                                <a:gd name="T30" fmla="*/ 21 w 1049"/>
                                <a:gd name="T31" fmla="*/ 32 h 539"/>
                                <a:gd name="T32" fmla="*/ 24 w 1049"/>
                                <a:gd name="T33" fmla="*/ 33 h 539"/>
                                <a:gd name="T34" fmla="*/ 27 w 1049"/>
                                <a:gd name="T35" fmla="*/ 34 h 539"/>
                                <a:gd name="T36" fmla="*/ 29 w 1049"/>
                                <a:gd name="T37" fmla="*/ 34 h 539"/>
                                <a:gd name="T38" fmla="*/ 32 w 1049"/>
                                <a:gd name="T39" fmla="*/ 34 h 539"/>
                                <a:gd name="T40" fmla="*/ 34 w 1049"/>
                                <a:gd name="T41" fmla="*/ 34 h 539"/>
                                <a:gd name="T42" fmla="*/ 37 w 1049"/>
                                <a:gd name="T43" fmla="*/ 34 h 539"/>
                                <a:gd name="T44" fmla="*/ 40 w 1049"/>
                                <a:gd name="T45" fmla="*/ 33 h 539"/>
                                <a:gd name="T46" fmla="*/ 42 w 1049"/>
                                <a:gd name="T47" fmla="*/ 32 h 539"/>
                                <a:gd name="T48" fmla="*/ 44 w 1049"/>
                                <a:gd name="T49" fmla="*/ 31 h 539"/>
                                <a:gd name="T50" fmla="*/ 47 w 1049"/>
                                <a:gd name="T51" fmla="*/ 30 h 539"/>
                                <a:gd name="T52" fmla="*/ 49 w 1049"/>
                                <a:gd name="T53" fmla="*/ 29 h 539"/>
                                <a:gd name="T54" fmla="*/ 51 w 1049"/>
                                <a:gd name="T55" fmla="*/ 27 h 539"/>
                                <a:gd name="T56" fmla="*/ 53 w 1049"/>
                                <a:gd name="T57" fmla="*/ 25 h 539"/>
                                <a:gd name="T58" fmla="*/ 55 w 1049"/>
                                <a:gd name="T59" fmla="*/ 23 h 539"/>
                                <a:gd name="T60" fmla="*/ 57 w 1049"/>
                                <a:gd name="T61" fmla="*/ 21 h 539"/>
                                <a:gd name="T62" fmla="*/ 58 w 1049"/>
                                <a:gd name="T63" fmla="*/ 19 h 539"/>
                                <a:gd name="T64" fmla="*/ 59 w 1049"/>
                                <a:gd name="T65" fmla="*/ 16 h 539"/>
                                <a:gd name="T66" fmla="*/ 60 w 1049"/>
                                <a:gd name="T67" fmla="*/ 14 h 539"/>
                                <a:gd name="T68" fmla="*/ 61 w 1049"/>
                                <a:gd name="T69" fmla="*/ 11 h 539"/>
                                <a:gd name="T70" fmla="*/ 62 w 1049"/>
                                <a:gd name="T71" fmla="*/ 9 h 539"/>
                                <a:gd name="T72" fmla="*/ 63 w 1049"/>
                                <a:gd name="T73" fmla="*/ 6 h 539"/>
                                <a:gd name="T74" fmla="*/ 63 w 1049"/>
                                <a:gd name="T75" fmla="*/ 3 h 539"/>
                                <a:gd name="T76" fmla="*/ 63 w 1049"/>
                                <a:gd name="T77" fmla="*/ 0 h 539"/>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Lst>
                              <a:ahLst/>
                              <a:cxnLst>
                                <a:cxn ang="T78">
                                  <a:pos x="T0" y="T1"/>
                                </a:cxn>
                                <a:cxn ang="T79">
                                  <a:pos x="T2" y="T3"/>
                                </a:cxn>
                                <a:cxn ang="T80">
                                  <a:pos x="T4" y="T5"/>
                                </a:cxn>
                                <a:cxn ang="T81">
                                  <a:pos x="T6" y="T7"/>
                                </a:cxn>
                                <a:cxn ang="T82">
                                  <a:pos x="T8" y="T9"/>
                                </a:cxn>
                                <a:cxn ang="T83">
                                  <a:pos x="T10" y="T11"/>
                                </a:cxn>
                                <a:cxn ang="T84">
                                  <a:pos x="T12" y="T13"/>
                                </a:cxn>
                                <a:cxn ang="T85">
                                  <a:pos x="T14" y="T15"/>
                                </a:cxn>
                                <a:cxn ang="T86">
                                  <a:pos x="T16" y="T17"/>
                                </a:cxn>
                                <a:cxn ang="T87">
                                  <a:pos x="T18" y="T19"/>
                                </a:cxn>
                                <a:cxn ang="T88">
                                  <a:pos x="T20" y="T21"/>
                                </a:cxn>
                                <a:cxn ang="T89">
                                  <a:pos x="T22" y="T23"/>
                                </a:cxn>
                                <a:cxn ang="T90">
                                  <a:pos x="T24" y="T25"/>
                                </a:cxn>
                                <a:cxn ang="T91">
                                  <a:pos x="T26" y="T27"/>
                                </a:cxn>
                                <a:cxn ang="T92">
                                  <a:pos x="T28" y="T29"/>
                                </a:cxn>
                                <a:cxn ang="T93">
                                  <a:pos x="T30" y="T31"/>
                                </a:cxn>
                                <a:cxn ang="T94">
                                  <a:pos x="T32" y="T33"/>
                                </a:cxn>
                                <a:cxn ang="T95">
                                  <a:pos x="T34" y="T35"/>
                                </a:cxn>
                                <a:cxn ang="T96">
                                  <a:pos x="T36" y="T37"/>
                                </a:cxn>
                                <a:cxn ang="T97">
                                  <a:pos x="T38" y="T39"/>
                                </a:cxn>
                                <a:cxn ang="T98">
                                  <a:pos x="T40" y="T41"/>
                                </a:cxn>
                                <a:cxn ang="T99">
                                  <a:pos x="T42" y="T43"/>
                                </a:cxn>
                                <a:cxn ang="T100">
                                  <a:pos x="T44" y="T45"/>
                                </a:cxn>
                                <a:cxn ang="T101">
                                  <a:pos x="T46" y="T47"/>
                                </a:cxn>
                                <a:cxn ang="T102">
                                  <a:pos x="T48" y="T49"/>
                                </a:cxn>
                                <a:cxn ang="T103">
                                  <a:pos x="T50" y="T51"/>
                                </a:cxn>
                                <a:cxn ang="T104">
                                  <a:pos x="T52" y="T53"/>
                                </a:cxn>
                                <a:cxn ang="T105">
                                  <a:pos x="T54" y="T55"/>
                                </a:cxn>
                                <a:cxn ang="T106">
                                  <a:pos x="T56" y="T57"/>
                                </a:cxn>
                                <a:cxn ang="T107">
                                  <a:pos x="T58" y="T59"/>
                                </a:cxn>
                                <a:cxn ang="T108">
                                  <a:pos x="T60" y="T61"/>
                                </a:cxn>
                                <a:cxn ang="T109">
                                  <a:pos x="T62" y="T63"/>
                                </a:cxn>
                                <a:cxn ang="T110">
                                  <a:pos x="T64" y="T65"/>
                                </a:cxn>
                                <a:cxn ang="T111">
                                  <a:pos x="T66" y="T67"/>
                                </a:cxn>
                                <a:cxn ang="T112">
                                  <a:pos x="T68" y="T69"/>
                                </a:cxn>
                                <a:cxn ang="T113">
                                  <a:pos x="T70" y="T71"/>
                                </a:cxn>
                                <a:cxn ang="T114">
                                  <a:pos x="T72" y="T73"/>
                                </a:cxn>
                                <a:cxn ang="T115">
                                  <a:pos x="T74" y="T75"/>
                                </a:cxn>
                                <a:cxn ang="T116">
                                  <a:pos x="T76" y="T77"/>
                                </a:cxn>
                              </a:cxnLst>
                              <a:rect l="0" t="0" r="r" b="b"/>
                              <a:pathLst>
                                <a:path w="1049" h="539">
                                  <a:moveTo>
                                    <a:pt x="0" y="0"/>
                                  </a:moveTo>
                                  <a:lnTo>
                                    <a:pt x="1" y="44"/>
                                  </a:lnTo>
                                  <a:lnTo>
                                    <a:pt x="7" y="88"/>
                                  </a:lnTo>
                                  <a:lnTo>
                                    <a:pt x="16" y="133"/>
                                  </a:lnTo>
                                  <a:lnTo>
                                    <a:pt x="28" y="175"/>
                                  </a:lnTo>
                                  <a:lnTo>
                                    <a:pt x="44" y="218"/>
                                  </a:lnTo>
                                  <a:lnTo>
                                    <a:pt x="62" y="256"/>
                                  </a:lnTo>
                                  <a:lnTo>
                                    <a:pt x="86" y="295"/>
                                  </a:lnTo>
                                  <a:lnTo>
                                    <a:pt x="111" y="332"/>
                                  </a:lnTo>
                                  <a:lnTo>
                                    <a:pt x="137" y="365"/>
                                  </a:lnTo>
                                  <a:lnTo>
                                    <a:pt x="170" y="397"/>
                                  </a:lnTo>
                                  <a:lnTo>
                                    <a:pt x="202" y="426"/>
                                  </a:lnTo>
                                  <a:lnTo>
                                    <a:pt x="238" y="452"/>
                                  </a:lnTo>
                                  <a:lnTo>
                                    <a:pt x="275" y="474"/>
                                  </a:lnTo>
                                  <a:lnTo>
                                    <a:pt x="313" y="494"/>
                                  </a:lnTo>
                                  <a:lnTo>
                                    <a:pt x="354" y="509"/>
                                  </a:lnTo>
                                  <a:lnTo>
                                    <a:pt x="395" y="522"/>
                                  </a:lnTo>
                                  <a:lnTo>
                                    <a:pt x="438" y="531"/>
                                  </a:lnTo>
                                  <a:lnTo>
                                    <a:pt x="481" y="537"/>
                                  </a:lnTo>
                                  <a:lnTo>
                                    <a:pt x="524" y="539"/>
                                  </a:lnTo>
                                  <a:lnTo>
                                    <a:pt x="567" y="537"/>
                                  </a:lnTo>
                                  <a:lnTo>
                                    <a:pt x="610" y="531"/>
                                  </a:lnTo>
                                  <a:lnTo>
                                    <a:pt x="653" y="522"/>
                                  </a:lnTo>
                                  <a:lnTo>
                                    <a:pt x="694" y="509"/>
                                  </a:lnTo>
                                  <a:lnTo>
                                    <a:pt x="734" y="494"/>
                                  </a:lnTo>
                                  <a:lnTo>
                                    <a:pt x="773" y="474"/>
                                  </a:lnTo>
                                  <a:lnTo>
                                    <a:pt x="811" y="452"/>
                                  </a:lnTo>
                                  <a:lnTo>
                                    <a:pt x="847" y="426"/>
                                  </a:lnTo>
                                  <a:lnTo>
                                    <a:pt x="879" y="397"/>
                                  </a:lnTo>
                                  <a:lnTo>
                                    <a:pt x="909" y="365"/>
                                  </a:lnTo>
                                  <a:lnTo>
                                    <a:pt x="938" y="332"/>
                                  </a:lnTo>
                                  <a:lnTo>
                                    <a:pt x="963" y="295"/>
                                  </a:lnTo>
                                  <a:lnTo>
                                    <a:pt x="984" y="256"/>
                                  </a:lnTo>
                                  <a:lnTo>
                                    <a:pt x="1004" y="218"/>
                                  </a:lnTo>
                                  <a:lnTo>
                                    <a:pt x="1020" y="175"/>
                                  </a:lnTo>
                                  <a:lnTo>
                                    <a:pt x="1033" y="133"/>
                                  </a:lnTo>
                                  <a:lnTo>
                                    <a:pt x="1042" y="88"/>
                                  </a:lnTo>
                                  <a:lnTo>
                                    <a:pt x="1047" y="44"/>
                                  </a:lnTo>
                                  <a:lnTo>
                                    <a:pt x="1049" y="0"/>
                                  </a:lnTo>
                                </a:path>
                              </a:pathLst>
                            </a:custGeom>
                            <a:solidFill>
                              <a:srgbClr val="00B0F0"/>
                            </a:solidFill>
                            <a:ln w="6985">
                              <a:solidFill>
                                <a:srgbClr val="000000"/>
                              </a:solidFill>
                              <a:round/>
                              <a:headEnd/>
                              <a:tailEnd/>
                            </a:ln>
                          </wps:spPr>
                          <wps:bodyPr rot="0" vert="horz" wrap="square" lIns="91440" tIns="45720" rIns="91440" bIns="45720" anchor="t" anchorCtr="0" upright="1">
                            <a:noAutofit/>
                          </wps:bodyPr>
                        </wps:wsp>
                        <wps:wsp>
                          <wps:cNvPr id="1417" name="Freeform 604"/>
                          <wps:cNvSpPr>
                            <a:spLocks noChangeAspect="1"/>
                          </wps:cNvSpPr>
                          <wps:spPr bwMode="auto">
                            <a:xfrm>
                              <a:off x="5512" y="12280"/>
                              <a:ext cx="520" cy="268"/>
                            </a:xfrm>
                            <a:custGeom>
                              <a:avLst/>
                              <a:gdLst>
                                <a:gd name="T0" fmla="*/ 63 w 1049"/>
                                <a:gd name="T1" fmla="*/ 33 h 539"/>
                                <a:gd name="T2" fmla="*/ 63 w 1049"/>
                                <a:gd name="T3" fmla="*/ 30 h 539"/>
                                <a:gd name="T4" fmla="*/ 63 w 1049"/>
                                <a:gd name="T5" fmla="*/ 27 h 539"/>
                                <a:gd name="T6" fmla="*/ 62 w 1049"/>
                                <a:gd name="T7" fmla="*/ 25 h 539"/>
                                <a:gd name="T8" fmla="*/ 61 w 1049"/>
                                <a:gd name="T9" fmla="*/ 22 h 539"/>
                                <a:gd name="T10" fmla="*/ 60 w 1049"/>
                                <a:gd name="T11" fmla="*/ 20 h 539"/>
                                <a:gd name="T12" fmla="*/ 59 w 1049"/>
                                <a:gd name="T13" fmla="*/ 17 h 539"/>
                                <a:gd name="T14" fmla="*/ 58 w 1049"/>
                                <a:gd name="T15" fmla="*/ 15 h 539"/>
                                <a:gd name="T16" fmla="*/ 57 w 1049"/>
                                <a:gd name="T17" fmla="*/ 13 h 539"/>
                                <a:gd name="T18" fmla="*/ 55 w 1049"/>
                                <a:gd name="T19" fmla="*/ 10 h 539"/>
                                <a:gd name="T20" fmla="*/ 53 w 1049"/>
                                <a:gd name="T21" fmla="*/ 8 h 539"/>
                                <a:gd name="T22" fmla="*/ 51 w 1049"/>
                                <a:gd name="T23" fmla="*/ 7 h 539"/>
                                <a:gd name="T24" fmla="*/ 49 w 1049"/>
                                <a:gd name="T25" fmla="*/ 5 h 539"/>
                                <a:gd name="T26" fmla="*/ 47 w 1049"/>
                                <a:gd name="T27" fmla="*/ 4 h 539"/>
                                <a:gd name="T28" fmla="*/ 44 w 1049"/>
                                <a:gd name="T29" fmla="*/ 2 h 539"/>
                                <a:gd name="T30" fmla="*/ 42 w 1049"/>
                                <a:gd name="T31" fmla="*/ 1 h 539"/>
                                <a:gd name="T32" fmla="*/ 40 w 1049"/>
                                <a:gd name="T33" fmla="*/ 1 h 539"/>
                                <a:gd name="T34" fmla="*/ 37 w 1049"/>
                                <a:gd name="T35" fmla="*/ 0 h 539"/>
                                <a:gd name="T36" fmla="*/ 34 w 1049"/>
                                <a:gd name="T37" fmla="*/ 0 h 539"/>
                                <a:gd name="T38" fmla="*/ 32 w 1049"/>
                                <a:gd name="T39" fmla="*/ 0 h 539"/>
                                <a:gd name="T40" fmla="*/ 29 w 1049"/>
                                <a:gd name="T41" fmla="*/ 0 h 539"/>
                                <a:gd name="T42" fmla="*/ 27 w 1049"/>
                                <a:gd name="T43" fmla="*/ 0 h 539"/>
                                <a:gd name="T44" fmla="*/ 24 w 1049"/>
                                <a:gd name="T45" fmla="*/ 1 h 539"/>
                                <a:gd name="T46" fmla="*/ 21 w 1049"/>
                                <a:gd name="T47" fmla="*/ 1 h 539"/>
                                <a:gd name="T48" fmla="*/ 19 w 1049"/>
                                <a:gd name="T49" fmla="*/ 2 h 539"/>
                                <a:gd name="T50" fmla="*/ 16 w 1049"/>
                                <a:gd name="T51" fmla="*/ 4 h 539"/>
                                <a:gd name="T52" fmla="*/ 14 w 1049"/>
                                <a:gd name="T53" fmla="*/ 5 h 539"/>
                                <a:gd name="T54" fmla="*/ 12 w 1049"/>
                                <a:gd name="T55" fmla="*/ 7 h 539"/>
                                <a:gd name="T56" fmla="*/ 10 w 1049"/>
                                <a:gd name="T57" fmla="*/ 8 h 539"/>
                                <a:gd name="T58" fmla="*/ 8 w 1049"/>
                                <a:gd name="T59" fmla="*/ 10 h 539"/>
                                <a:gd name="T60" fmla="*/ 6 w 1049"/>
                                <a:gd name="T61" fmla="*/ 13 h 539"/>
                                <a:gd name="T62" fmla="*/ 5 w 1049"/>
                                <a:gd name="T63" fmla="*/ 15 h 539"/>
                                <a:gd name="T64" fmla="*/ 3 w 1049"/>
                                <a:gd name="T65" fmla="*/ 17 h 539"/>
                                <a:gd name="T66" fmla="*/ 2 w 1049"/>
                                <a:gd name="T67" fmla="*/ 20 h 539"/>
                                <a:gd name="T68" fmla="*/ 1 w 1049"/>
                                <a:gd name="T69" fmla="*/ 22 h 539"/>
                                <a:gd name="T70" fmla="*/ 1 w 1049"/>
                                <a:gd name="T71" fmla="*/ 25 h 539"/>
                                <a:gd name="T72" fmla="*/ 0 w 1049"/>
                                <a:gd name="T73" fmla="*/ 27 h 539"/>
                                <a:gd name="T74" fmla="*/ 0 w 1049"/>
                                <a:gd name="T75" fmla="*/ 30 h 539"/>
                                <a:gd name="T76" fmla="*/ 0 w 1049"/>
                                <a:gd name="T77" fmla="*/ 33 h 539"/>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Lst>
                              <a:ahLst/>
                              <a:cxnLst>
                                <a:cxn ang="T78">
                                  <a:pos x="T0" y="T1"/>
                                </a:cxn>
                                <a:cxn ang="T79">
                                  <a:pos x="T2" y="T3"/>
                                </a:cxn>
                                <a:cxn ang="T80">
                                  <a:pos x="T4" y="T5"/>
                                </a:cxn>
                                <a:cxn ang="T81">
                                  <a:pos x="T6" y="T7"/>
                                </a:cxn>
                                <a:cxn ang="T82">
                                  <a:pos x="T8" y="T9"/>
                                </a:cxn>
                                <a:cxn ang="T83">
                                  <a:pos x="T10" y="T11"/>
                                </a:cxn>
                                <a:cxn ang="T84">
                                  <a:pos x="T12" y="T13"/>
                                </a:cxn>
                                <a:cxn ang="T85">
                                  <a:pos x="T14" y="T15"/>
                                </a:cxn>
                                <a:cxn ang="T86">
                                  <a:pos x="T16" y="T17"/>
                                </a:cxn>
                                <a:cxn ang="T87">
                                  <a:pos x="T18" y="T19"/>
                                </a:cxn>
                                <a:cxn ang="T88">
                                  <a:pos x="T20" y="T21"/>
                                </a:cxn>
                                <a:cxn ang="T89">
                                  <a:pos x="T22" y="T23"/>
                                </a:cxn>
                                <a:cxn ang="T90">
                                  <a:pos x="T24" y="T25"/>
                                </a:cxn>
                                <a:cxn ang="T91">
                                  <a:pos x="T26" y="T27"/>
                                </a:cxn>
                                <a:cxn ang="T92">
                                  <a:pos x="T28" y="T29"/>
                                </a:cxn>
                                <a:cxn ang="T93">
                                  <a:pos x="T30" y="T31"/>
                                </a:cxn>
                                <a:cxn ang="T94">
                                  <a:pos x="T32" y="T33"/>
                                </a:cxn>
                                <a:cxn ang="T95">
                                  <a:pos x="T34" y="T35"/>
                                </a:cxn>
                                <a:cxn ang="T96">
                                  <a:pos x="T36" y="T37"/>
                                </a:cxn>
                                <a:cxn ang="T97">
                                  <a:pos x="T38" y="T39"/>
                                </a:cxn>
                                <a:cxn ang="T98">
                                  <a:pos x="T40" y="T41"/>
                                </a:cxn>
                                <a:cxn ang="T99">
                                  <a:pos x="T42" y="T43"/>
                                </a:cxn>
                                <a:cxn ang="T100">
                                  <a:pos x="T44" y="T45"/>
                                </a:cxn>
                                <a:cxn ang="T101">
                                  <a:pos x="T46" y="T47"/>
                                </a:cxn>
                                <a:cxn ang="T102">
                                  <a:pos x="T48" y="T49"/>
                                </a:cxn>
                                <a:cxn ang="T103">
                                  <a:pos x="T50" y="T51"/>
                                </a:cxn>
                                <a:cxn ang="T104">
                                  <a:pos x="T52" y="T53"/>
                                </a:cxn>
                                <a:cxn ang="T105">
                                  <a:pos x="T54" y="T55"/>
                                </a:cxn>
                                <a:cxn ang="T106">
                                  <a:pos x="T56" y="T57"/>
                                </a:cxn>
                                <a:cxn ang="T107">
                                  <a:pos x="T58" y="T59"/>
                                </a:cxn>
                                <a:cxn ang="T108">
                                  <a:pos x="T60" y="T61"/>
                                </a:cxn>
                                <a:cxn ang="T109">
                                  <a:pos x="T62" y="T63"/>
                                </a:cxn>
                                <a:cxn ang="T110">
                                  <a:pos x="T64" y="T65"/>
                                </a:cxn>
                                <a:cxn ang="T111">
                                  <a:pos x="T66" y="T67"/>
                                </a:cxn>
                                <a:cxn ang="T112">
                                  <a:pos x="T68" y="T69"/>
                                </a:cxn>
                                <a:cxn ang="T113">
                                  <a:pos x="T70" y="T71"/>
                                </a:cxn>
                                <a:cxn ang="T114">
                                  <a:pos x="T72" y="T73"/>
                                </a:cxn>
                                <a:cxn ang="T115">
                                  <a:pos x="T74" y="T75"/>
                                </a:cxn>
                                <a:cxn ang="T116">
                                  <a:pos x="T76" y="T77"/>
                                </a:cxn>
                              </a:cxnLst>
                              <a:rect l="0" t="0" r="r" b="b"/>
                              <a:pathLst>
                                <a:path w="1049" h="539">
                                  <a:moveTo>
                                    <a:pt x="1049" y="539"/>
                                  </a:moveTo>
                                  <a:lnTo>
                                    <a:pt x="1047" y="495"/>
                                  </a:lnTo>
                                  <a:lnTo>
                                    <a:pt x="1042" y="450"/>
                                  </a:lnTo>
                                  <a:lnTo>
                                    <a:pt x="1033" y="408"/>
                                  </a:lnTo>
                                  <a:lnTo>
                                    <a:pt x="1020" y="364"/>
                                  </a:lnTo>
                                  <a:lnTo>
                                    <a:pt x="1004" y="323"/>
                                  </a:lnTo>
                                  <a:lnTo>
                                    <a:pt x="984" y="282"/>
                                  </a:lnTo>
                                  <a:lnTo>
                                    <a:pt x="963" y="245"/>
                                  </a:lnTo>
                                  <a:lnTo>
                                    <a:pt x="938" y="209"/>
                                  </a:lnTo>
                                  <a:lnTo>
                                    <a:pt x="909" y="175"/>
                                  </a:lnTo>
                                  <a:lnTo>
                                    <a:pt x="879" y="142"/>
                                  </a:lnTo>
                                  <a:lnTo>
                                    <a:pt x="847" y="114"/>
                                  </a:lnTo>
                                  <a:lnTo>
                                    <a:pt x="811" y="89"/>
                                  </a:lnTo>
                                  <a:lnTo>
                                    <a:pt x="773" y="65"/>
                                  </a:lnTo>
                                  <a:lnTo>
                                    <a:pt x="734" y="46"/>
                                  </a:lnTo>
                                  <a:lnTo>
                                    <a:pt x="694" y="30"/>
                                  </a:lnTo>
                                  <a:lnTo>
                                    <a:pt x="653" y="17"/>
                                  </a:lnTo>
                                  <a:lnTo>
                                    <a:pt x="610" y="7"/>
                                  </a:lnTo>
                                  <a:lnTo>
                                    <a:pt x="567" y="2"/>
                                  </a:lnTo>
                                  <a:lnTo>
                                    <a:pt x="524" y="0"/>
                                  </a:lnTo>
                                  <a:lnTo>
                                    <a:pt x="481" y="2"/>
                                  </a:lnTo>
                                  <a:lnTo>
                                    <a:pt x="438" y="7"/>
                                  </a:lnTo>
                                  <a:lnTo>
                                    <a:pt x="395" y="17"/>
                                  </a:lnTo>
                                  <a:lnTo>
                                    <a:pt x="354" y="30"/>
                                  </a:lnTo>
                                  <a:lnTo>
                                    <a:pt x="313" y="46"/>
                                  </a:lnTo>
                                  <a:lnTo>
                                    <a:pt x="275" y="65"/>
                                  </a:lnTo>
                                  <a:lnTo>
                                    <a:pt x="238" y="89"/>
                                  </a:lnTo>
                                  <a:lnTo>
                                    <a:pt x="202" y="114"/>
                                  </a:lnTo>
                                  <a:lnTo>
                                    <a:pt x="170" y="142"/>
                                  </a:lnTo>
                                  <a:lnTo>
                                    <a:pt x="137" y="175"/>
                                  </a:lnTo>
                                  <a:lnTo>
                                    <a:pt x="111" y="209"/>
                                  </a:lnTo>
                                  <a:lnTo>
                                    <a:pt x="86" y="245"/>
                                  </a:lnTo>
                                  <a:lnTo>
                                    <a:pt x="62" y="282"/>
                                  </a:lnTo>
                                  <a:lnTo>
                                    <a:pt x="44" y="323"/>
                                  </a:lnTo>
                                  <a:lnTo>
                                    <a:pt x="28" y="364"/>
                                  </a:lnTo>
                                  <a:lnTo>
                                    <a:pt x="16" y="408"/>
                                  </a:lnTo>
                                  <a:lnTo>
                                    <a:pt x="7" y="450"/>
                                  </a:lnTo>
                                  <a:lnTo>
                                    <a:pt x="1" y="495"/>
                                  </a:lnTo>
                                  <a:lnTo>
                                    <a:pt x="0" y="539"/>
                                  </a:lnTo>
                                </a:path>
                              </a:pathLst>
                            </a:custGeom>
                            <a:solidFill>
                              <a:srgbClr val="00B0F0"/>
                            </a:solidFill>
                            <a:ln w="6985">
                              <a:solidFill>
                                <a:srgbClr val="000000"/>
                              </a:solidFill>
                              <a:round/>
                              <a:headEnd/>
                              <a:tailEnd/>
                            </a:ln>
                          </wps:spPr>
                          <wps:bodyPr rot="0" vert="horz" wrap="square" lIns="91440" tIns="45720" rIns="91440" bIns="45720" anchor="t" anchorCtr="0" upright="1">
                            <a:noAutofit/>
                          </wps:bodyPr>
                        </wps:wsp>
                      </wpg:wgp>
                      <wpg:wgp>
                        <wpg:cNvPr id="1418" name="Group 593"/>
                        <wpg:cNvGrpSpPr>
                          <a:grpSpLocks noChangeAspect="1"/>
                        </wpg:cNvGrpSpPr>
                        <wpg:grpSpPr bwMode="auto">
                          <a:xfrm rot="15977889">
                            <a:off x="122484" y="1251304"/>
                            <a:ext cx="63568" cy="78268"/>
                            <a:chOff x="5512" y="12280"/>
                            <a:chExt cx="522" cy="538"/>
                          </a:xfrm>
                        </wpg:grpSpPr>
                        <wps:wsp>
                          <wps:cNvPr id="1419" name="Freeform 594"/>
                          <wps:cNvSpPr>
                            <a:spLocks noChangeAspect="1"/>
                          </wps:cNvSpPr>
                          <wps:spPr bwMode="auto">
                            <a:xfrm>
                              <a:off x="5514" y="12548"/>
                              <a:ext cx="520" cy="270"/>
                            </a:xfrm>
                            <a:custGeom>
                              <a:avLst/>
                              <a:gdLst>
                                <a:gd name="T0" fmla="*/ 0 w 1049"/>
                                <a:gd name="T1" fmla="*/ 0 h 539"/>
                                <a:gd name="T2" fmla="*/ 0 w 1049"/>
                                <a:gd name="T3" fmla="*/ 3 h 539"/>
                                <a:gd name="T4" fmla="*/ 0 w 1049"/>
                                <a:gd name="T5" fmla="*/ 6 h 539"/>
                                <a:gd name="T6" fmla="*/ 1 w 1049"/>
                                <a:gd name="T7" fmla="*/ 9 h 539"/>
                                <a:gd name="T8" fmla="*/ 1 w 1049"/>
                                <a:gd name="T9" fmla="*/ 11 h 539"/>
                                <a:gd name="T10" fmla="*/ 2 w 1049"/>
                                <a:gd name="T11" fmla="*/ 14 h 539"/>
                                <a:gd name="T12" fmla="*/ 3 w 1049"/>
                                <a:gd name="T13" fmla="*/ 16 h 539"/>
                                <a:gd name="T14" fmla="*/ 5 w 1049"/>
                                <a:gd name="T15" fmla="*/ 19 h 539"/>
                                <a:gd name="T16" fmla="*/ 6 w 1049"/>
                                <a:gd name="T17" fmla="*/ 21 h 539"/>
                                <a:gd name="T18" fmla="*/ 8 w 1049"/>
                                <a:gd name="T19" fmla="*/ 23 h 539"/>
                                <a:gd name="T20" fmla="*/ 10 w 1049"/>
                                <a:gd name="T21" fmla="*/ 25 h 539"/>
                                <a:gd name="T22" fmla="*/ 12 w 1049"/>
                                <a:gd name="T23" fmla="*/ 27 h 539"/>
                                <a:gd name="T24" fmla="*/ 14 w 1049"/>
                                <a:gd name="T25" fmla="*/ 29 h 539"/>
                                <a:gd name="T26" fmla="*/ 16 w 1049"/>
                                <a:gd name="T27" fmla="*/ 30 h 539"/>
                                <a:gd name="T28" fmla="*/ 19 w 1049"/>
                                <a:gd name="T29" fmla="*/ 31 h 539"/>
                                <a:gd name="T30" fmla="*/ 21 w 1049"/>
                                <a:gd name="T31" fmla="*/ 32 h 539"/>
                                <a:gd name="T32" fmla="*/ 24 w 1049"/>
                                <a:gd name="T33" fmla="*/ 33 h 539"/>
                                <a:gd name="T34" fmla="*/ 27 w 1049"/>
                                <a:gd name="T35" fmla="*/ 34 h 539"/>
                                <a:gd name="T36" fmla="*/ 29 w 1049"/>
                                <a:gd name="T37" fmla="*/ 34 h 539"/>
                                <a:gd name="T38" fmla="*/ 32 w 1049"/>
                                <a:gd name="T39" fmla="*/ 34 h 539"/>
                                <a:gd name="T40" fmla="*/ 34 w 1049"/>
                                <a:gd name="T41" fmla="*/ 34 h 539"/>
                                <a:gd name="T42" fmla="*/ 37 w 1049"/>
                                <a:gd name="T43" fmla="*/ 34 h 539"/>
                                <a:gd name="T44" fmla="*/ 40 w 1049"/>
                                <a:gd name="T45" fmla="*/ 33 h 539"/>
                                <a:gd name="T46" fmla="*/ 42 w 1049"/>
                                <a:gd name="T47" fmla="*/ 32 h 539"/>
                                <a:gd name="T48" fmla="*/ 44 w 1049"/>
                                <a:gd name="T49" fmla="*/ 31 h 539"/>
                                <a:gd name="T50" fmla="*/ 47 w 1049"/>
                                <a:gd name="T51" fmla="*/ 30 h 539"/>
                                <a:gd name="T52" fmla="*/ 49 w 1049"/>
                                <a:gd name="T53" fmla="*/ 29 h 539"/>
                                <a:gd name="T54" fmla="*/ 51 w 1049"/>
                                <a:gd name="T55" fmla="*/ 27 h 539"/>
                                <a:gd name="T56" fmla="*/ 53 w 1049"/>
                                <a:gd name="T57" fmla="*/ 25 h 539"/>
                                <a:gd name="T58" fmla="*/ 55 w 1049"/>
                                <a:gd name="T59" fmla="*/ 23 h 539"/>
                                <a:gd name="T60" fmla="*/ 57 w 1049"/>
                                <a:gd name="T61" fmla="*/ 21 h 539"/>
                                <a:gd name="T62" fmla="*/ 58 w 1049"/>
                                <a:gd name="T63" fmla="*/ 19 h 539"/>
                                <a:gd name="T64" fmla="*/ 59 w 1049"/>
                                <a:gd name="T65" fmla="*/ 16 h 539"/>
                                <a:gd name="T66" fmla="*/ 60 w 1049"/>
                                <a:gd name="T67" fmla="*/ 14 h 539"/>
                                <a:gd name="T68" fmla="*/ 61 w 1049"/>
                                <a:gd name="T69" fmla="*/ 11 h 539"/>
                                <a:gd name="T70" fmla="*/ 62 w 1049"/>
                                <a:gd name="T71" fmla="*/ 9 h 539"/>
                                <a:gd name="T72" fmla="*/ 63 w 1049"/>
                                <a:gd name="T73" fmla="*/ 6 h 539"/>
                                <a:gd name="T74" fmla="*/ 63 w 1049"/>
                                <a:gd name="T75" fmla="*/ 3 h 539"/>
                                <a:gd name="T76" fmla="*/ 63 w 1049"/>
                                <a:gd name="T77" fmla="*/ 0 h 539"/>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Lst>
                              <a:ahLst/>
                              <a:cxnLst>
                                <a:cxn ang="T78">
                                  <a:pos x="T0" y="T1"/>
                                </a:cxn>
                                <a:cxn ang="T79">
                                  <a:pos x="T2" y="T3"/>
                                </a:cxn>
                                <a:cxn ang="T80">
                                  <a:pos x="T4" y="T5"/>
                                </a:cxn>
                                <a:cxn ang="T81">
                                  <a:pos x="T6" y="T7"/>
                                </a:cxn>
                                <a:cxn ang="T82">
                                  <a:pos x="T8" y="T9"/>
                                </a:cxn>
                                <a:cxn ang="T83">
                                  <a:pos x="T10" y="T11"/>
                                </a:cxn>
                                <a:cxn ang="T84">
                                  <a:pos x="T12" y="T13"/>
                                </a:cxn>
                                <a:cxn ang="T85">
                                  <a:pos x="T14" y="T15"/>
                                </a:cxn>
                                <a:cxn ang="T86">
                                  <a:pos x="T16" y="T17"/>
                                </a:cxn>
                                <a:cxn ang="T87">
                                  <a:pos x="T18" y="T19"/>
                                </a:cxn>
                                <a:cxn ang="T88">
                                  <a:pos x="T20" y="T21"/>
                                </a:cxn>
                                <a:cxn ang="T89">
                                  <a:pos x="T22" y="T23"/>
                                </a:cxn>
                                <a:cxn ang="T90">
                                  <a:pos x="T24" y="T25"/>
                                </a:cxn>
                                <a:cxn ang="T91">
                                  <a:pos x="T26" y="T27"/>
                                </a:cxn>
                                <a:cxn ang="T92">
                                  <a:pos x="T28" y="T29"/>
                                </a:cxn>
                                <a:cxn ang="T93">
                                  <a:pos x="T30" y="T31"/>
                                </a:cxn>
                                <a:cxn ang="T94">
                                  <a:pos x="T32" y="T33"/>
                                </a:cxn>
                                <a:cxn ang="T95">
                                  <a:pos x="T34" y="T35"/>
                                </a:cxn>
                                <a:cxn ang="T96">
                                  <a:pos x="T36" y="T37"/>
                                </a:cxn>
                                <a:cxn ang="T97">
                                  <a:pos x="T38" y="T39"/>
                                </a:cxn>
                                <a:cxn ang="T98">
                                  <a:pos x="T40" y="T41"/>
                                </a:cxn>
                                <a:cxn ang="T99">
                                  <a:pos x="T42" y="T43"/>
                                </a:cxn>
                                <a:cxn ang="T100">
                                  <a:pos x="T44" y="T45"/>
                                </a:cxn>
                                <a:cxn ang="T101">
                                  <a:pos x="T46" y="T47"/>
                                </a:cxn>
                                <a:cxn ang="T102">
                                  <a:pos x="T48" y="T49"/>
                                </a:cxn>
                                <a:cxn ang="T103">
                                  <a:pos x="T50" y="T51"/>
                                </a:cxn>
                                <a:cxn ang="T104">
                                  <a:pos x="T52" y="T53"/>
                                </a:cxn>
                                <a:cxn ang="T105">
                                  <a:pos x="T54" y="T55"/>
                                </a:cxn>
                                <a:cxn ang="T106">
                                  <a:pos x="T56" y="T57"/>
                                </a:cxn>
                                <a:cxn ang="T107">
                                  <a:pos x="T58" y="T59"/>
                                </a:cxn>
                                <a:cxn ang="T108">
                                  <a:pos x="T60" y="T61"/>
                                </a:cxn>
                                <a:cxn ang="T109">
                                  <a:pos x="T62" y="T63"/>
                                </a:cxn>
                                <a:cxn ang="T110">
                                  <a:pos x="T64" y="T65"/>
                                </a:cxn>
                                <a:cxn ang="T111">
                                  <a:pos x="T66" y="T67"/>
                                </a:cxn>
                                <a:cxn ang="T112">
                                  <a:pos x="T68" y="T69"/>
                                </a:cxn>
                                <a:cxn ang="T113">
                                  <a:pos x="T70" y="T71"/>
                                </a:cxn>
                                <a:cxn ang="T114">
                                  <a:pos x="T72" y="T73"/>
                                </a:cxn>
                                <a:cxn ang="T115">
                                  <a:pos x="T74" y="T75"/>
                                </a:cxn>
                                <a:cxn ang="T116">
                                  <a:pos x="T76" y="T77"/>
                                </a:cxn>
                              </a:cxnLst>
                              <a:rect l="0" t="0" r="r" b="b"/>
                              <a:pathLst>
                                <a:path w="1049" h="539">
                                  <a:moveTo>
                                    <a:pt x="0" y="0"/>
                                  </a:moveTo>
                                  <a:lnTo>
                                    <a:pt x="1" y="44"/>
                                  </a:lnTo>
                                  <a:lnTo>
                                    <a:pt x="7" y="88"/>
                                  </a:lnTo>
                                  <a:lnTo>
                                    <a:pt x="16" y="133"/>
                                  </a:lnTo>
                                  <a:lnTo>
                                    <a:pt x="28" y="175"/>
                                  </a:lnTo>
                                  <a:lnTo>
                                    <a:pt x="44" y="218"/>
                                  </a:lnTo>
                                  <a:lnTo>
                                    <a:pt x="62" y="256"/>
                                  </a:lnTo>
                                  <a:lnTo>
                                    <a:pt x="86" y="295"/>
                                  </a:lnTo>
                                  <a:lnTo>
                                    <a:pt x="111" y="332"/>
                                  </a:lnTo>
                                  <a:lnTo>
                                    <a:pt x="137" y="365"/>
                                  </a:lnTo>
                                  <a:lnTo>
                                    <a:pt x="170" y="397"/>
                                  </a:lnTo>
                                  <a:lnTo>
                                    <a:pt x="202" y="426"/>
                                  </a:lnTo>
                                  <a:lnTo>
                                    <a:pt x="238" y="452"/>
                                  </a:lnTo>
                                  <a:lnTo>
                                    <a:pt x="275" y="474"/>
                                  </a:lnTo>
                                  <a:lnTo>
                                    <a:pt x="313" y="494"/>
                                  </a:lnTo>
                                  <a:lnTo>
                                    <a:pt x="354" y="509"/>
                                  </a:lnTo>
                                  <a:lnTo>
                                    <a:pt x="395" y="522"/>
                                  </a:lnTo>
                                  <a:lnTo>
                                    <a:pt x="438" y="531"/>
                                  </a:lnTo>
                                  <a:lnTo>
                                    <a:pt x="481" y="537"/>
                                  </a:lnTo>
                                  <a:lnTo>
                                    <a:pt x="524" y="539"/>
                                  </a:lnTo>
                                  <a:lnTo>
                                    <a:pt x="567" y="537"/>
                                  </a:lnTo>
                                  <a:lnTo>
                                    <a:pt x="610" y="531"/>
                                  </a:lnTo>
                                  <a:lnTo>
                                    <a:pt x="653" y="522"/>
                                  </a:lnTo>
                                  <a:lnTo>
                                    <a:pt x="694" y="509"/>
                                  </a:lnTo>
                                  <a:lnTo>
                                    <a:pt x="734" y="494"/>
                                  </a:lnTo>
                                  <a:lnTo>
                                    <a:pt x="773" y="474"/>
                                  </a:lnTo>
                                  <a:lnTo>
                                    <a:pt x="811" y="452"/>
                                  </a:lnTo>
                                  <a:lnTo>
                                    <a:pt x="847" y="426"/>
                                  </a:lnTo>
                                  <a:lnTo>
                                    <a:pt x="879" y="397"/>
                                  </a:lnTo>
                                  <a:lnTo>
                                    <a:pt x="909" y="365"/>
                                  </a:lnTo>
                                  <a:lnTo>
                                    <a:pt x="938" y="332"/>
                                  </a:lnTo>
                                  <a:lnTo>
                                    <a:pt x="963" y="295"/>
                                  </a:lnTo>
                                  <a:lnTo>
                                    <a:pt x="984" y="256"/>
                                  </a:lnTo>
                                  <a:lnTo>
                                    <a:pt x="1004" y="218"/>
                                  </a:lnTo>
                                  <a:lnTo>
                                    <a:pt x="1020" y="175"/>
                                  </a:lnTo>
                                  <a:lnTo>
                                    <a:pt x="1033" y="133"/>
                                  </a:lnTo>
                                  <a:lnTo>
                                    <a:pt x="1042" y="88"/>
                                  </a:lnTo>
                                  <a:lnTo>
                                    <a:pt x="1047" y="44"/>
                                  </a:lnTo>
                                  <a:lnTo>
                                    <a:pt x="1049" y="0"/>
                                  </a:lnTo>
                                </a:path>
                              </a:pathLst>
                            </a:custGeom>
                            <a:noFill/>
                            <a:ln w="6985">
                              <a:solidFill>
                                <a:srgbClr val="000000"/>
                              </a:solidFill>
                              <a:round/>
                              <a:headEnd/>
                              <a:tailEnd/>
                            </a:ln>
                            <a:extLst>
                              <a:ext uri="{909E8E84-426E-40DD-AFC4-6F175D3DCCD1}">
                                <a14:hiddenFill xmlns:a14="http://schemas.microsoft.com/office/drawing/2010/main">
                                  <a:solidFill>
                                    <a:srgbClr val="548DD4"/>
                                  </a:solidFill>
                                </a14:hiddenFill>
                              </a:ext>
                            </a:extLst>
                          </wps:spPr>
                          <wps:bodyPr rot="0" vert="horz" wrap="square" lIns="91440" tIns="45720" rIns="91440" bIns="45720" anchor="t" anchorCtr="0" upright="1">
                            <a:noAutofit/>
                          </wps:bodyPr>
                        </wps:wsp>
                        <wps:wsp>
                          <wps:cNvPr id="1420" name="Freeform 595"/>
                          <wps:cNvSpPr>
                            <a:spLocks noChangeAspect="1"/>
                          </wps:cNvSpPr>
                          <wps:spPr bwMode="auto">
                            <a:xfrm>
                              <a:off x="5512" y="12280"/>
                              <a:ext cx="520" cy="268"/>
                            </a:xfrm>
                            <a:custGeom>
                              <a:avLst/>
                              <a:gdLst>
                                <a:gd name="T0" fmla="*/ 63 w 1049"/>
                                <a:gd name="T1" fmla="*/ 33 h 539"/>
                                <a:gd name="T2" fmla="*/ 63 w 1049"/>
                                <a:gd name="T3" fmla="*/ 30 h 539"/>
                                <a:gd name="T4" fmla="*/ 63 w 1049"/>
                                <a:gd name="T5" fmla="*/ 27 h 539"/>
                                <a:gd name="T6" fmla="*/ 62 w 1049"/>
                                <a:gd name="T7" fmla="*/ 25 h 539"/>
                                <a:gd name="T8" fmla="*/ 61 w 1049"/>
                                <a:gd name="T9" fmla="*/ 22 h 539"/>
                                <a:gd name="T10" fmla="*/ 60 w 1049"/>
                                <a:gd name="T11" fmla="*/ 20 h 539"/>
                                <a:gd name="T12" fmla="*/ 59 w 1049"/>
                                <a:gd name="T13" fmla="*/ 17 h 539"/>
                                <a:gd name="T14" fmla="*/ 58 w 1049"/>
                                <a:gd name="T15" fmla="*/ 15 h 539"/>
                                <a:gd name="T16" fmla="*/ 57 w 1049"/>
                                <a:gd name="T17" fmla="*/ 13 h 539"/>
                                <a:gd name="T18" fmla="*/ 55 w 1049"/>
                                <a:gd name="T19" fmla="*/ 10 h 539"/>
                                <a:gd name="T20" fmla="*/ 53 w 1049"/>
                                <a:gd name="T21" fmla="*/ 8 h 539"/>
                                <a:gd name="T22" fmla="*/ 51 w 1049"/>
                                <a:gd name="T23" fmla="*/ 7 h 539"/>
                                <a:gd name="T24" fmla="*/ 49 w 1049"/>
                                <a:gd name="T25" fmla="*/ 5 h 539"/>
                                <a:gd name="T26" fmla="*/ 47 w 1049"/>
                                <a:gd name="T27" fmla="*/ 4 h 539"/>
                                <a:gd name="T28" fmla="*/ 44 w 1049"/>
                                <a:gd name="T29" fmla="*/ 2 h 539"/>
                                <a:gd name="T30" fmla="*/ 42 w 1049"/>
                                <a:gd name="T31" fmla="*/ 1 h 539"/>
                                <a:gd name="T32" fmla="*/ 40 w 1049"/>
                                <a:gd name="T33" fmla="*/ 1 h 539"/>
                                <a:gd name="T34" fmla="*/ 37 w 1049"/>
                                <a:gd name="T35" fmla="*/ 0 h 539"/>
                                <a:gd name="T36" fmla="*/ 34 w 1049"/>
                                <a:gd name="T37" fmla="*/ 0 h 539"/>
                                <a:gd name="T38" fmla="*/ 32 w 1049"/>
                                <a:gd name="T39" fmla="*/ 0 h 539"/>
                                <a:gd name="T40" fmla="*/ 29 w 1049"/>
                                <a:gd name="T41" fmla="*/ 0 h 539"/>
                                <a:gd name="T42" fmla="*/ 27 w 1049"/>
                                <a:gd name="T43" fmla="*/ 0 h 539"/>
                                <a:gd name="T44" fmla="*/ 24 w 1049"/>
                                <a:gd name="T45" fmla="*/ 1 h 539"/>
                                <a:gd name="T46" fmla="*/ 21 w 1049"/>
                                <a:gd name="T47" fmla="*/ 1 h 539"/>
                                <a:gd name="T48" fmla="*/ 19 w 1049"/>
                                <a:gd name="T49" fmla="*/ 2 h 539"/>
                                <a:gd name="T50" fmla="*/ 16 w 1049"/>
                                <a:gd name="T51" fmla="*/ 4 h 539"/>
                                <a:gd name="T52" fmla="*/ 14 w 1049"/>
                                <a:gd name="T53" fmla="*/ 5 h 539"/>
                                <a:gd name="T54" fmla="*/ 12 w 1049"/>
                                <a:gd name="T55" fmla="*/ 7 h 539"/>
                                <a:gd name="T56" fmla="*/ 10 w 1049"/>
                                <a:gd name="T57" fmla="*/ 8 h 539"/>
                                <a:gd name="T58" fmla="*/ 8 w 1049"/>
                                <a:gd name="T59" fmla="*/ 10 h 539"/>
                                <a:gd name="T60" fmla="*/ 6 w 1049"/>
                                <a:gd name="T61" fmla="*/ 13 h 539"/>
                                <a:gd name="T62" fmla="*/ 5 w 1049"/>
                                <a:gd name="T63" fmla="*/ 15 h 539"/>
                                <a:gd name="T64" fmla="*/ 3 w 1049"/>
                                <a:gd name="T65" fmla="*/ 17 h 539"/>
                                <a:gd name="T66" fmla="*/ 2 w 1049"/>
                                <a:gd name="T67" fmla="*/ 20 h 539"/>
                                <a:gd name="T68" fmla="*/ 1 w 1049"/>
                                <a:gd name="T69" fmla="*/ 22 h 539"/>
                                <a:gd name="T70" fmla="*/ 1 w 1049"/>
                                <a:gd name="T71" fmla="*/ 25 h 539"/>
                                <a:gd name="T72" fmla="*/ 0 w 1049"/>
                                <a:gd name="T73" fmla="*/ 27 h 539"/>
                                <a:gd name="T74" fmla="*/ 0 w 1049"/>
                                <a:gd name="T75" fmla="*/ 30 h 539"/>
                                <a:gd name="T76" fmla="*/ 0 w 1049"/>
                                <a:gd name="T77" fmla="*/ 33 h 539"/>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Lst>
                              <a:ahLst/>
                              <a:cxnLst>
                                <a:cxn ang="T78">
                                  <a:pos x="T0" y="T1"/>
                                </a:cxn>
                                <a:cxn ang="T79">
                                  <a:pos x="T2" y="T3"/>
                                </a:cxn>
                                <a:cxn ang="T80">
                                  <a:pos x="T4" y="T5"/>
                                </a:cxn>
                                <a:cxn ang="T81">
                                  <a:pos x="T6" y="T7"/>
                                </a:cxn>
                                <a:cxn ang="T82">
                                  <a:pos x="T8" y="T9"/>
                                </a:cxn>
                                <a:cxn ang="T83">
                                  <a:pos x="T10" y="T11"/>
                                </a:cxn>
                                <a:cxn ang="T84">
                                  <a:pos x="T12" y="T13"/>
                                </a:cxn>
                                <a:cxn ang="T85">
                                  <a:pos x="T14" y="T15"/>
                                </a:cxn>
                                <a:cxn ang="T86">
                                  <a:pos x="T16" y="T17"/>
                                </a:cxn>
                                <a:cxn ang="T87">
                                  <a:pos x="T18" y="T19"/>
                                </a:cxn>
                                <a:cxn ang="T88">
                                  <a:pos x="T20" y="T21"/>
                                </a:cxn>
                                <a:cxn ang="T89">
                                  <a:pos x="T22" y="T23"/>
                                </a:cxn>
                                <a:cxn ang="T90">
                                  <a:pos x="T24" y="T25"/>
                                </a:cxn>
                                <a:cxn ang="T91">
                                  <a:pos x="T26" y="T27"/>
                                </a:cxn>
                                <a:cxn ang="T92">
                                  <a:pos x="T28" y="T29"/>
                                </a:cxn>
                                <a:cxn ang="T93">
                                  <a:pos x="T30" y="T31"/>
                                </a:cxn>
                                <a:cxn ang="T94">
                                  <a:pos x="T32" y="T33"/>
                                </a:cxn>
                                <a:cxn ang="T95">
                                  <a:pos x="T34" y="T35"/>
                                </a:cxn>
                                <a:cxn ang="T96">
                                  <a:pos x="T36" y="T37"/>
                                </a:cxn>
                                <a:cxn ang="T97">
                                  <a:pos x="T38" y="T39"/>
                                </a:cxn>
                                <a:cxn ang="T98">
                                  <a:pos x="T40" y="T41"/>
                                </a:cxn>
                                <a:cxn ang="T99">
                                  <a:pos x="T42" y="T43"/>
                                </a:cxn>
                                <a:cxn ang="T100">
                                  <a:pos x="T44" y="T45"/>
                                </a:cxn>
                                <a:cxn ang="T101">
                                  <a:pos x="T46" y="T47"/>
                                </a:cxn>
                                <a:cxn ang="T102">
                                  <a:pos x="T48" y="T49"/>
                                </a:cxn>
                                <a:cxn ang="T103">
                                  <a:pos x="T50" y="T51"/>
                                </a:cxn>
                                <a:cxn ang="T104">
                                  <a:pos x="T52" y="T53"/>
                                </a:cxn>
                                <a:cxn ang="T105">
                                  <a:pos x="T54" y="T55"/>
                                </a:cxn>
                                <a:cxn ang="T106">
                                  <a:pos x="T56" y="T57"/>
                                </a:cxn>
                                <a:cxn ang="T107">
                                  <a:pos x="T58" y="T59"/>
                                </a:cxn>
                                <a:cxn ang="T108">
                                  <a:pos x="T60" y="T61"/>
                                </a:cxn>
                                <a:cxn ang="T109">
                                  <a:pos x="T62" y="T63"/>
                                </a:cxn>
                                <a:cxn ang="T110">
                                  <a:pos x="T64" y="T65"/>
                                </a:cxn>
                                <a:cxn ang="T111">
                                  <a:pos x="T66" y="T67"/>
                                </a:cxn>
                                <a:cxn ang="T112">
                                  <a:pos x="T68" y="T69"/>
                                </a:cxn>
                                <a:cxn ang="T113">
                                  <a:pos x="T70" y="T71"/>
                                </a:cxn>
                                <a:cxn ang="T114">
                                  <a:pos x="T72" y="T73"/>
                                </a:cxn>
                                <a:cxn ang="T115">
                                  <a:pos x="T74" y="T75"/>
                                </a:cxn>
                                <a:cxn ang="T116">
                                  <a:pos x="T76" y="T77"/>
                                </a:cxn>
                              </a:cxnLst>
                              <a:rect l="0" t="0" r="r" b="b"/>
                              <a:pathLst>
                                <a:path w="1049" h="539">
                                  <a:moveTo>
                                    <a:pt x="1049" y="539"/>
                                  </a:moveTo>
                                  <a:lnTo>
                                    <a:pt x="1047" y="495"/>
                                  </a:lnTo>
                                  <a:lnTo>
                                    <a:pt x="1042" y="450"/>
                                  </a:lnTo>
                                  <a:lnTo>
                                    <a:pt x="1033" y="408"/>
                                  </a:lnTo>
                                  <a:lnTo>
                                    <a:pt x="1020" y="364"/>
                                  </a:lnTo>
                                  <a:lnTo>
                                    <a:pt x="1004" y="323"/>
                                  </a:lnTo>
                                  <a:lnTo>
                                    <a:pt x="984" y="282"/>
                                  </a:lnTo>
                                  <a:lnTo>
                                    <a:pt x="963" y="245"/>
                                  </a:lnTo>
                                  <a:lnTo>
                                    <a:pt x="938" y="209"/>
                                  </a:lnTo>
                                  <a:lnTo>
                                    <a:pt x="909" y="175"/>
                                  </a:lnTo>
                                  <a:lnTo>
                                    <a:pt x="879" y="142"/>
                                  </a:lnTo>
                                  <a:lnTo>
                                    <a:pt x="847" y="114"/>
                                  </a:lnTo>
                                  <a:lnTo>
                                    <a:pt x="811" y="89"/>
                                  </a:lnTo>
                                  <a:lnTo>
                                    <a:pt x="773" y="65"/>
                                  </a:lnTo>
                                  <a:lnTo>
                                    <a:pt x="734" y="46"/>
                                  </a:lnTo>
                                  <a:lnTo>
                                    <a:pt x="694" y="30"/>
                                  </a:lnTo>
                                  <a:lnTo>
                                    <a:pt x="653" y="17"/>
                                  </a:lnTo>
                                  <a:lnTo>
                                    <a:pt x="610" y="7"/>
                                  </a:lnTo>
                                  <a:lnTo>
                                    <a:pt x="567" y="2"/>
                                  </a:lnTo>
                                  <a:lnTo>
                                    <a:pt x="524" y="0"/>
                                  </a:lnTo>
                                  <a:lnTo>
                                    <a:pt x="481" y="2"/>
                                  </a:lnTo>
                                  <a:lnTo>
                                    <a:pt x="438" y="7"/>
                                  </a:lnTo>
                                  <a:lnTo>
                                    <a:pt x="395" y="17"/>
                                  </a:lnTo>
                                  <a:lnTo>
                                    <a:pt x="354" y="30"/>
                                  </a:lnTo>
                                  <a:lnTo>
                                    <a:pt x="313" y="46"/>
                                  </a:lnTo>
                                  <a:lnTo>
                                    <a:pt x="275" y="65"/>
                                  </a:lnTo>
                                  <a:lnTo>
                                    <a:pt x="238" y="89"/>
                                  </a:lnTo>
                                  <a:lnTo>
                                    <a:pt x="202" y="114"/>
                                  </a:lnTo>
                                  <a:lnTo>
                                    <a:pt x="170" y="142"/>
                                  </a:lnTo>
                                  <a:lnTo>
                                    <a:pt x="137" y="175"/>
                                  </a:lnTo>
                                  <a:lnTo>
                                    <a:pt x="111" y="209"/>
                                  </a:lnTo>
                                  <a:lnTo>
                                    <a:pt x="86" y="245"/>
                                  </a:lnTo>
                                  <a:lnTo>
                                    <a:pt x="62" y="282"/>
                                  </a:lnTo>
                                  <a:lnTo>
                                    <a:pt x="44" y="323"/>
                                  </a:lnTo>
                                  <a:lnTo>
                                    <a:pt x="28" y="364"/>
                                  </a:lnTo>
                                  <a:lnTo>
                                    <a:pt x="16" y="408"/>
                                  </a:lnTo>
                                  <a:lnTo>
                                    <a:pt x="7" y="450"/>
                                  </a:lnTo>
                                  <a:lnTo>
                                    <a:pt x="1" y="495"/>
                                  </a:lnTo>
                                  <a:lnTo>
                                    <a:pt x="0" y="539"/>
                                  </a:lnTo>
                                </a:path>
                              </a:pathLst>
                            </a:custGeom>
                            <a:noFill/>
                            <a:ln w="6985">
                              <a:solidFill>
                                <a:srgbClr val="000000"/>
                              </a:solidFill>
                              <a:round/>
                              <a:headEnd/>
                              <a:tailEnd/>
                            </a:ln>
                            <a:extLst>
                              <a:ext uri="{909E8E84-426E-40DD-AFC4-6F175D3DCCD1}">
                                <a14:hiddenFill xmlns:a14="http://schemas.microsoft.com/office/drawing/2010/main">
                                  <a:solidFill>
                                    <a:srgbClr val="548DD4"/>
                                  </a:solidFill>
                                </a14:hiddenFill>
                              </a:ext>
                            </a:extLst>
                          </wps:spPr>
                          <wps:bodyPr rot="0" vert="horz" wrap="square" lIns="91440" tIns="45720" rIns="91440" bIns="45720" anchor="t" anchorCtr="0" upright="1">
                            <a:noAutofit/>
                          </wps:bodyPr>
                        </wps:wsp>
                      </wpg:wgp>
                      <wps:wsp>
                        <wps:cNvPr id="1421" name="AutoShape 272"/>
                        <wps:cNvCnPr>
                          <a:cxnSpLocks noChangeShapeType="1"/>
                        </wps:cNvCnPr>
                        <wps:spPr bwMode="auto">
                          <a:xfrm>
                            <a:off x="57508" y="1465790"/>
                            <a:ext cx="193601" cy="7229"/>
                          </a:xfrm>
                          <a:prstGeom prst="straightConnector1">
                            <a:avLst/>
                          </a:prstGeom>
                          <a:noFill/>
                          <a:ln w="12700">
                            <a:solidFill>
                              <a:srgbClr val="0070C0"/>
                            </a:solidFill>
                            <a:round/>
                            <a:headEnd/>
                            <a:tailEnd type="triangle" w="med" len="med"/>
                          </a:ln>
                          <a:extLst>
                            <a:ext uri="{909E8E84-426E-40DD-AFC4-6F175D3DCCD1}">
                              <a14:hiddenFill xmlns:a14="http://schemas.microsoft.com/office/drawing/2010/main">
                                <a:noFill/>
                              </a14:hiddenFill>
                            </a:ext>
                          </a:extLst>
                        </wps:spPr>
                        <wps:bodyPr/>
                      </wps:wsp>
                      <wps:wsp>
                        <wps:cNvPr id="1422" name="AutoShape 389"/>
                        <wps:cNvSpPr>
                          <a:spLocks noChangeArrowheads="1"/>
                        </wps:cNvSpPr>
                        <wps:spPr bwMode="auto">
                          <a:xfrm rot="10800000">
                            <a:off x="425858" y="31225"/>
                            <a:ext cx="127662" cy="54402"/>
                          </a:xfrm>
                          <a:prstGeom prst="rightArrow">
                            <a:avLst>
                              <a:gd name="adj1" fmla="val 50000"/>
                              <a:gd name="adj2" fmla="val 49540"/>
                            </a:avLst>
                          </a:prstGeom>
                          <a:solidFill>
                            <a:srgbClr val="FFFFFF"/>
                          </a:solidFill>
                          <a:ln w="9525">
                            <a:solidFill>
                              <a:srgbClr val="000000"/>
                            </a:solidFill>
                            <a:miter lim="800000"/>
                            <a:headEnd/>
                            <a:tailEnd/>
                          </a:ln>
                        </wps:spPr>
                        <wps:bodyPr rot="0" vert="horz" wrap="square" lIns="89492" tIns="44748" rIns="89492" bIns="44748" anchor="t" anchorCtr="0" upright="1">
                          <a:noAutofit/>
                        </wps:bodyPr>
                      </wps:wsp>
                      <wps:wsp>
                        <wps:cNvPr id="1424" name="AutoShape 389"/>
                        <wps:cNvSpPr>
                          <a:spLocks noChangeArrowheads="1"/>
                        </wps:cNvSpPr>
                        <wps:spPr bwMode="auto">
                          <a:xfrm rot="10800000">
                            <a:off x="1661674" y="219917"/>
                            <a:ext cx="127662" cy="54998"/>
                          </a:xfrm>
                          <a:prstGeom prst="rightArrow">
                            <a:avLst>
                              <a:gd name="adj1" fmla="val 50000"/>
                              <a:gd name="adj2" fmla="val 49003"/>
                            </a:avLst>
                          </a:prstGeom>
                          <a:solidFill>
                            <a:srgbClr val="FFFFFF"/>
                          </a:solidFill>
                          <a:ln w="9525">
                            <a:solidFill>
                              <a:srgbClr val="000000"/>
                            </a:solidFill>
                            <a:miter lim="800000"/>
                            <a:headEnd/>
                            <a:tailEnd/>
                          </a:ln>
                        </wps:spPr>
                        <wps:bodyPr rot="0" vert="horz" wrap="square" lIns="89492" tIns="44748" rIns="89492" bIns="44748" anchor="t" anchorCtr="0" upright="1">
                          <a:noAutofit/>
                        </wps:bodyPr>
                      </wps:wsp>
                      <wps:wsp>
                        <wps:cNvPr id="1425" name="AutoShape 389"/>
                        <wps:cNvSpPr>
                          <a:spLocks noChangeArrowheads="1"/>
                        </wps:cNvSpPr>
                        <wps:spPr bwMode="auto">
                          <a:xfrm rot="10800000">
                            <a:off x="1674480" y="988620"/>
                            <a:ext cx="127742" cy="54476"/>
                          </a:xfrm>
                          <a:prstGeom prst="rightArrow">
                            <a:avLst>
                              <a:gd name="adj1" fmla="val 50000"/>
                              <a:gd name="adj2" fmla="val 49503"/>
                            </a:avLst>
                          </a:prstGeom>
                          <a:solidFill>
                            <a:srgbClr val="FFFFFF"/>
                          </a:solidFill>
                          <a:ln w="9525">
                            <a:solidFill>
                              <a:srgbClr val="000000"/>
                            </a:solidFill>
                            <a:miter lim="800000"/>
                            <a:headEnd/>
                            <a:tailEnd/>
                          </a:ln>
                        </wps:spPr>
                        <wps:bodyPr rot="0" vert="horz" wrap="square" lIns="89492" tIns="44748" rIns="89492" bIns="44748" anchor="t" anchorCtr="0" upright="1">
                          <a:noAutofit/>
                        </wps:bodyPr>
                      </wps:wsp>
                      <wps:wsp>
                        <wps:cNvPr id="1426" name="AutoShape 1340"/>
                        <wps:cNvSpPr>
                          <a:spLocks noChangeAspect="1" noChangeArrowheads="1"/>
                        </wps:cNvSpPr>
                        <wps:spPr bwMode="auto">
                          <a:xfrm>
                            <a:off x="1296346" y="387444"/>
                            <a:ext cx="49474" cy="45981"/>
                          </a:xfrm>
                          <a:prstGeom prst="flowChartOr">
                            <a:avLst/>
                          </a:prstGeom>
                          <a:solidFill>
                            <a:srgbClr val="FFFFFF"/>
                          </a:solidFill>
                          <a:ln w="9525">
                            <a:solidFill>
                              <a:srgbClr val="000000"/>
                            </a:solidFill>
                            <a:round/>
                            <a:headEnd/>
                            <a:tailEnd/>
                          </a:ln>
                        </wps:spPr>
                        <wps:bodyPr rot="0" vert="horz" wrap="square" lIns="89492" tIns="44748" rIns="89492" bIns="44748" anchor="t" anchorCtr="0" upright="1">
                          <a:noAutofit/>
                        </wps:bodyPr>
                      </wps:wsp>
                      <wps:wsp>
                        <wps:cNvPr id="1427" name="AutoShape 1341"/>
                        <wps:cNvSpPr>
                          <a:spLocks noChangeAspect="1" noChangeArrowheads="1"/>
                        </wps:cNvSpPr>
                        <wps:spPr bwMode="auto">
                          <a:xfrm>
                            <a:off x="1589610" y="508395"/>
                            <a:ext cx="49474" cy="45981"/>
                          </a:xfrm>
                          <a:prstGeom prst="flowChartOr">
                            <a:avLst/>
                          </a:prstGeom>
                          <a:solidFill>
                            <a:srgbClr val="FFFFFF"/>
                          </a:solidFill>
                          <a:ln w="9525">
                            <a:solidFill>
                              <a:srgbClr val="000000"/>
                            </a:solidFill>
                            <a:round/>
                            <a:headEnd/>
                            <a:tailEnd/>
                          </a:ln>
                        </wps:spPr>
                        <wps:bodyPr rot="0" vert="horz" wrap="square" lIns="89492" tIns="44748" rIns="89492" bIns="44748" anchor="t" anchorCtr="0" upright="1">
                          <a:noAutofit/>
                        </wps:bodyPr>
                      </wps:wsp>
                      <wps:wsp>
                        <wps:cNvPr id="1428" name="AutoShape 598"/>
                        <wps:cNvCnPr>
                          <a:cxnSpLocks noChangeShapeType="1"/>
                        </wps:cNvCnPr>
                        <wps:spPr bwMode="auto">
                          <a:xfrm flipV="1">
                            <a:off x="46531" y="307034"/>
                            <a:ext cx="961561" cy="794637"/>
                          </a:xfrm>
                          <a:prstGeom prst="straightConnector1">
                            <a:avLst/>
                          </a:prstGeom>
                          <a:noFill/>
                          <a:ln w="19050">
                            <a:solidFill>
                              <a:srgbClr val="0070C0"/>
                            </a:solidFill>
                            <a:round/>
                            <a:headEnd type="triangle" w="med" len="me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107763" dir="13500000" algn="ctr" rotWithShape="0">
                                    <a:srgbClr val="808080">
                                      <a:alpha val="50000"/>
                                    </a:srgbClr>
                                  </a:outerShdw>
                                </a:effectLst>
                              </a14:hiddenEffects>
                            </a:ext>
                          </a:extLst>
                        </wps:spPr>
                        <wps:bodyPr/>
                      </wps:wsp>
                      <wps:wsp>
                        <wps:cNvPr id="1429" name="AutoShape 1343"/>
                        <wps:cNvSpPr>
                          <a:spLocks noChangeAspect="1" noChangeArrowheads="1"/>
                        </wps:cNvSpPr>
                        <wps:spPr bwMode="auto">
                          <a:xfrm>
                            <a:off x="1002445" y="416508"/>
                            <a:ext cx="49554" cy="45981"/>
                          </a:xfrm>
                          <a:prstGeom prst="flowChartOr">
                            <a:avLst/>
                          </a:prstGeom>
                          <a:solidFill>
                            <a:srgbClr val="FFFFFF"/>
                          </a:solidFill>
                          <a:ln w="9525">
                            <a:solidFill>
                              <a:srgbClr val="000000"/>
                            </a:solidFill>
                            <a:round/>
                            <a:headEnd/>
                            <a:tailEnd/>
                          </a:ln>
                        </wps:spPr>
                        <wps:bodyPr rot="0" vert="horz" wrap="square" lIns="89492" tIns="44748" rIns="89492" bIns="44748" anchor="t" anchorCtr="0" upright="1">
                          <a:noAutofit/>
                        </wps:bodyPr>
                      </wps:wsp>
                      <wps:wsp>
                        <wps:cNvPr id="1430" name="AutoShape 597"/>
                        <wps:cNvCnPr>
                          <a:cxnSpLocks noChangeShapeType="1"/>
                        </wps:cNvCnPr>
                        <wps:spPr bwMode="auto">
                          <a:xfrm flipH="1" flipV="1">
                            <a:off x="1623176" y="545880"/>
                            <a:ext cx="47645" cy="101649"/>
                          </a:xfrm>
                          <a:prstGeom prst="straightConnector1">
                            <a:avLst/>
                          </a:prstGeom>
                          <a:noFill/>
                          <a:ln w="19050">
                            <a:solidFill>
                              <a:srgbClr val="FF0000"/>
                            </a:solidFill>
                            <a:round/>
                            <a:headEnd/>
                            <a:tailEnd type="stealth" w="med" len="med"/>
                          </a:ln>
                          <a:extLst>
                            <a:ext uri="{909E8E84-426E-40DD-AFC4-6F175D3DCCD1}">
                              <a14:hiddenFill xmlns:a14="http://schemas.microsoft.com/office/drawing/2010/main">
                                <a:noFill/>
                              </a14:hiddenFill>
                            </a:ext>
                          </a:extLst>
                        </wps:spPr>
                        <wps:bodyPr/>
                      </wps:wsp>
                      <wps:wsp>
                        <wps:cNvPr id="1431" name="AutoShape 597"/>
                        <wps:cNvCnPr>
                          <a:cxnSpLocks noChangeShapeType="1"/>
                        </wps:cNvCnPr>
                        <wps:spPr bwMode="auto">
                          <a:xfrm flipV="1">
                            <a:off x="1027580" y="296750"/>
                            <a:ext cx="10420" cy="119758"/>
                          </a:xfrm>
                          <a:prstGeom prst="straightConnector1">
                            <a:avLst/>
                          </a:prstGeom>
                          <a:noFill/>
                          <a:ln w="19050">
                            <a:solidFill>
                              <a:srgbClr val="FF0000"/>
                            </a:solidFill>
                            <a:round/>
                            <a:headEnd/>
                            <a:tailEnd type="stealth" w="med" len="med"/>
                          </a:ln>
                          <a:extLst>
                            <a:ext uri="{909E8E84-426E-40DD-AFC4-6F175D3DCCD1}">
                              <a14:hiddenFill xmlns:a14="http://schemas.microsoft.com/office/drawing/2010/main">
                                <a:noFill/>
                              </a14:hiddenFill>
                            </a:ext>
                          </a:extLst>
                        </wps:spPr>
                        <wps:bodyPr/>
                      </wps:wsp>
                      <wps:wsp>
                        <wps:cNvPr id="1432" name="AutoShape 596"/>
                        <wps:cNvCnPr>
                          <a:cxnSpLocks noChangeShapeType="1"/>
                        </wps:cNvCnPr>
                        <wps:spPr bwMode="auto">
                          <a:xfrm flipH="1">
                            <a:off x="86858" y="687995"/>
                            <a:ext cx="1618165" cy="445796"/>
                          </a:xfrm>
                          <a:prstGeom prst="straightConnector1">
                            <a:avLst/>
                          </a:prstGeom>
                          <a:noFill/>
                          <a:ln w="19050">
                            <a:solidFill>
                              <a:srgbClr val="0070C0"/>
                            </a:solidFill>
                            <a:round/>
                            <a:headEnd type="triangle" w="med" len="me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107763" dir="13500000" algn="ctr" rotWithShape="0">
                                    <a:srgbClr val="808080">
                                      <a:alpha val="50000"/>
                                    </a:srgbClr>
                                  </a:outerShdw>
                                </a:effectLst>
                              </a14:hiddenEffects>
                            </a:ext>
                          </a:extLst>
                        </wps:spPr>
                        <wps:bodyPr/>
                      </wps:wsp>
                      <wps:wsp>
                        <wps:cNvPr id="1433" name="AutoShape 597"/>
                        <wps:cNvCnPr>
                          <a:cxnSpLocks noChangeShapeType="1"/>
                        </wps:cNvCnPr>
                        <wps:spPr bwMode="auto">
                          <a:xfrm>
                            <a:off x="1640914" y="541632"/>
                            <a:ext cx="102050" cy="15128"/>
                          </a:xfrm>
                          <a:prstGeom prst="straightConnector1">
                            <a:avLst/>
                          </a:prstGeom>
                          <a:noFill/>
                          <a:ln w="19050">
                            <a:solidFill>
                              <a:srgbClr val="FF0000"/>
                            </a:solidFill>
                            <a:round/>
                            <a:headEnd/>
                            <a:tailEnd type="stealth" w="med" len="med"/>
                          </a:ln>
                          <a:extLst>
                            <a:ext uri="{909E8E84-426E-40DD-AFC4-6F175D3DCCD1}">
                              <a14:hiddenFill xmlns:a14="http://schemas.microsoft.com/office/drawing/2010/main">
                                <a:noFill/>
                              </a14:hiddenFill>
                            </a:ext>
                          </a:extLst>
                        </wps:spPr>
                        <wps:bodyPr/>
                      </wps:wsp>
                      <wps:wsp>
                        <wps:cNvPr id="1434" name="AutoShape 1404"/>
                        <wps:cNvSpPr>
                          <a:spLocks noChangeAspect="1" noChangeArrowheads="1"/>
                        </wps:cNvSpPr>
                        <wps:spPr bwMode="auto">
                          <a:xfrm>
                            <a:off x="1001968" y="416359"/>
                            <a:ext cx="49554" cy="45906"/>
                          </a:xfrm>
                          <a:prstGeom prst="flowChartOr">
                            <a:avLst/>
                          </a:prstGeom>
                          <a:solidFill>
                            <a:srgbClr val="FFFFFF"/>
                          </a:solidFill>
                          <a:ln w="9525">
                            <a:solidFill>
                              <a:srgbClr val="000000"/>
                            </a:solidFill>
                            <a:round/>
                            <a:headEnd/>
                            <a:tailEnd/>
                          </a:ln>
                        </wps:spPr>
                        <wps:bodyPr rot="0" vert="horz" wrap="square" lIns="89492" tIns="44748" rIns="89492" bIns="44748" anchor="t" anchorCtr="0" upright="1">
                          <a:noAutofit/>
                        </wps:bodyPr>
                      </wps:wsp>
                      <wps:wsp>
                        <wps:cNvPr id="1435" name="AutoShape 1404"/>
                        <wps:cNvSpPr>
                          <a:spLocks noChangeAspect="1" noChangeArrowheads="1"/>
                        </wps:cNvSpPr>
                        <wps:spPr bwMode="auto">
                          <a:xfrm>
                            <a:off x="1002047" y="413527"/>
                            <a:ext cx="49554" cy="45906"/>
                          </a:xfrm>
                          <a:prstGeom prst="flowChartOr">
                            <a:avLst/>
                          </a:prstGeom>
                          <a:solidFill>
                            <a:srgbClr val="FFFFFF"/>
                          </a:solidFill>
                          <a:ln w="9525">
                            <a:solidFill>
                              <a:srgbClr val="000000"/>
                            </a:solidFill>
                            <a:round/>
                            <a:headEnd/>
                            <a:tailEnd/>
                          </a:ln>
                        </wps:spPr>
                        <wps:bodyPr rot="0" vert="horz" wrap="square" lIns="89492" tIns="44748" rIns="89492" bIns="44748" anchor="t" anchorCtr="0" upright="1">
                          <a:noAutofit/>
                        </wps:bodyPr>
                      </wps:wsp>
                    </wpc:wpc>
                  </a:graphicData>
                </a:graphic>
                <wp14:sizeRelH relativeFrom="page">
                  <wp14:pctWidth>0</wp14:pctWidth>
                </wp14:sizeRelH>
                <wp14:sizeRelV relativeFrom="page">
                  <wp14:pctHeight>0</wp14:pctHeight>
                </wp14:sizeRelV>
              </wp:anchor>
            </w:drawing>
          </mc:Choice>
          <mc:Fallback>
            <w:pict>
              <v:group id="Полотно 561" o:spid="_x0000_s1059" editas="canvas" style="position:absolute;margin-left:-2.6pt;margin-top:7.6pt;width:186.6pt;height:128.15pt;z-index:251654656;mso-position-horizontal-relative:char;mso-position-vertical-relative:line" coordsize="23698,16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">
                <v:shape id="_x0000_s1060" type="#_x0000_t75" style="position:absolute;width:23698;height:16275;visibility:visible;mso-wrap-style:square">
                  <v:fill o:detectmouseclick="t"/>
                  <v:path o:connecttype="none"/>
                </v:shape>
                <v:shapetype id="_x0000_t202" coordsize="21600,21600" o:spt="202" path="m,l,21600r21600,l21600,xe">
                  <v:stroke joinstyle="miter"/>
                  <v:path gradientshapeok="t" o:connecttype="rect"/>
                </v:shapetype>
                <v:shape id="Text Box 302" o:spid="_x0000_s1061" type="#_x0000_t202" style="position:absolute;left:3137;top:11023;width:16966;height:49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jPP8IA&#10;AADbAAAADwAAAGRycy9kb3ducmV2LnhtbESPQYvCMBSE74L/ITxhb5oqbpFqFBEF2dtqEbw9m2db&#10;bV5KE9vuv98sLHgcZuYbZrXpTSVaalxpWcF0EoEgzqwuOVeQng/jBQjnkTVWlknBDznYrIeDFSba&#10;dvxN7cnnIkDYJaig8L5OpHRZQQbdxNbEwbvbxqAPssmlbrALcFPJWRTF0mDJYaHAmnYFZc/Tyyh4&#10;pJrvx51p5x3u+dZdvsy1jZX6GPXbJQhPvX+H/9tHrSD+hL8v4QfI9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OM8/wgAAANsAAAAPAAAAAAAAAAAAAAAAAJgCAABkcnMvZG93&#10;bnJldi54bWxQSwUGAAAAAAQABAD1AAAAhwMAAAAA&#10;" stroked="f">
                  <v:textbox inset="2.81783mm,1.40894mm,2.81783mm,1.40894mm">
                    <w:txbxContent>
                      <w:p w:rsidR="00EC2CD1" w:rsidRPr="009272BA" w:rsidRDefault="00EC2CD1" w:rsidP="0070556D">
                        <w:pPr>
                          <w:pStyle w:val="FigureCaption0"/>
                          <w:spacing w:after="120"/>
                          <w:jc w:val="left"/>
                          <w:rPr>
                            <w:szCs w:val="18"/>
                          </w:rPr>
                        </w:pPr>
                        <w:r w:rsidRPr="009272BA">
                          <w:rPr>
                            <w:szCs w:val="18"/>
                          </w:rPr>
                          <w:t>Initial location of tool</w:t>
                        </w:r>
                      </w:p>
                      <w:p w:rsidR="00EC2CD1" w:rsidRPr="009272BA" w:rsidRDefault="00EC2CD1" w:rsidP="0070556D">
                        <w:pPr>
                          <w:pStyle w:val="Paragraph"/>
                          <w:ind w:firstLine="0"/>
                          <w:rPr>
                            <w:sz w:val="15"/>
                            <w:szCs w:val="18"/>
                          </w:rPr>
                        </w:pPr>
                        <w:r w:rsidRPr="009272BA">
                          <w:rPr>
                            <w:sz w:val="18"/>
                            <w:szCs w:val="18"/>
                          </w:rPr>
                          <w:t>Airtime motion</w:t>
                        </w:r>
                      </w:p>
                      <w:p w:rsidR="00EC2CD1" w:rsidRPr="009272BA" w:rsidRDefault="00EC2CD1" w:rsidP="0070556D">
                        <w:pPr>
                          <w:rPr>
                            <w:sz w:val="20"/>
                            <w:szCs w:val="18"/>
                            <w:lang w:val="en-US"/>
                          </w:rPr>
                        </w:pPr>
                      </w:p>
                    </w:txbxContent>
                  </v:textbox>
                </v:shape>
                <v:oval id="Oval 563" o:spid="_x0000_s1062" style="position:absolute;left:12433;top:1571;width:10082;height:11936;rotation:-6140844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1xGb0A&#10;AADbAAAADwAAAGRycy9kb3ducmV2LnhtbESPTQrCMBCF94J3CCO4s6kuqlSjiCC4Eq0eYGjGtthM&#10;ShNt9fRGEFw+vvfDW216U4snta6yrGAaxSCIc6srLhRcL/vJAoTzyBpry6TgRQ426+Fgham2HZ/p&#10;mflChBJ2KSoovW9SKV1ekkEX2YY4sJttDfog20LqFrtQbmo5i+NEGqw4LJTY0K6k/J49jIJ4fsoC&#10;fsvZ4cjbqjtd5iZ7KzUe9dslCE+9/5t/6YNWkCTw/RJ+gFx/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pO1xGb0AAADbAAAADwAAAAAAAAAAAAAAAACYAgAAZHJzL2Rvd25yZXYu&#10;eG1sUEsFBgAAAAAEAAQA9QAAAIIDAAAAAA==&#10;" filled="f" strokecolor="red" strokeweight="1.5pt">
                  <o:lock v:ext="edit" aspectratio="t"/>
                </v:oval>
                <v:oval id="Oval 564" o:spid="_x0000_s1063" style="position:absolute;left:7417;top:12395;width:158;height:1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XsSMQA&#10;AADbAAAADwAAAGRycy9kb3ducmV2LnhtbESPQWvCQBSE74X+h+UVequbBAw1dZUiFApejG0Fb4/s&#10;M1nMvo3ZNab/3hUEj8PMfMPMl6NtxUC9N44VpJMEBHHltOFawe/P19s7CB+QNbaOScE/eVgunp/m&#10;WGh34ZKGbahFhLAvUEETQldI6auGLPqJ64ijd3C9xRBlX0vd4yXCbSuzJMmlRcNxocGOVg1Vx+3Z&#10;Kpj+ncZ0fVjvj+VuyAyaja1nG6VeX8bPDxCBxvAI39vfWkE+g9uX+APk4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F7EjEAAAA2wAAAA8AAAAAAAAAAAAAAAAAmAIAAGRycy9k&#10;b3ducmV2LnhtbFBLBQYAAAAABAAEAPUAAACJAwAAAAA=&#10;" filled="f" strokeweight="0"/>
                <v:shape id="AutoShape 565" o:spid="_x0000_s1064" type="#_x0000_t32" style="position:absolute;left:17136;top:4345;width:5;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t4N2cEAAADbAAAADwAAAGRycy9kb3ducmV2LnhtbERPy4rCMBTdC/MP4Q6409RZ+KhGGQZG&#10;RHHhg6K7S3OnLdPclCRq9evNQnB5OO/ZojW1uJLzlWUFg34Cgji3uuJCwfHw2xuD8AFZY22ZFNzJ&#10;w2L+0Zlhqu2Nd3Tdh0LEEPYpKihDaFIpfV6SQd+3DXHk/qwzGCJ0hdQObzHc1PIrSYbSYMWxocSG&#10;fkrK//cXo+C0mVyye7aldTaYrM/ojH8clkp1P9vvKYhAbXiLX+6VVjCK6+OX+APk/A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C3g3ZwQAAANsAAAAPAAAAAAAAAAAAAAAA&#10;AKECAABkcnMvZG93bnJldi54bWxQSwUGAAAAAAQABAD5AAAAjwMAAAAA&#10;">
                  <v:stroke endarrow="block"/>
                </v:shape>
                <v:shape id="AutoShape 566" o:spid="_x0000_s1065" type="#_x0000_t32" style="position:absolute;left:17136;top:4345;width:5;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UA2NcUAAADbAAAADwAAAGRycy9kb3ducmV2LnhtbESPQWvCQBSE74X+h+UVvNWNHmyNrlIK&#10;FbF4qJGgt0f2mYRm34bdVaO/3hUEj8PMfMNM551pxImcry0rGPQTEMSF1TWXCrbZz/snCB+QNTaW&#10;ScGFPMxnry9TTLU98x+dNqEUEcI+RQVVCG0qpS8qMuj7tiWO3sE6gyFKV0rt8BzhppHDJBlJgzXH&#10;hQpb+q6o+N8cjYLd7/iYX/I1rfLBeLVHZ/w1WyjVe+u+JiACdeEZfrSXWsHHEO5f4g+Qs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UA2NcUAAADbAAAADwAAAAAAAAAA&#10;AAAAAAChAgAAZHJzL2Rvd25yZXYueG1sUEsFBgAAAAAEAAQA+QAAAJMDAAAAAA==&#10;">
                  <v:stroke endarrow="block"/>
                </v:shape>
                <v:shape id="Freeform 567" o:spid="_x0000_s1066" style="position:absolute;left:12309;top:3408;width:10348;height:8444;visibility:visible;mso-wrap-style:square;v-text-anchor:top" coordsize="1713,15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gKtcUA&#10;AADbAAAADwAAAGRycy9kb3ducmV2LnhtbESPwW7CMBBE70j9B2sr9Vac0gpQwCBESyncEjhwXMXb&#10;JG28jmwDga+vkSpxHM3MG8103plGnMj52rKCl34CgriwuuZSwX63eh6D8AFZY2OZFFzIw3z20Jti&#10;qu2ZMzrloRQRwj5FBVUIbSqlLyoy6Pu2JY7et3UGQ5SulNrhOcJNIwdJMpQGa44LFba0rKj4zY9G&#10;wfZ6fTu61cbX6/fs8JNj+fkRFko9PXaLCYhAXbiH/9tfWsHoFW5f4g+Q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KAq1xQAAANsAAAAPAAAAAAAAAAAAAAAAAJgCAABkcnMv&#10;ZG93bnJldi54bWxQSwUGAAAAAAQABAD1AAAAigMAAAAA&#10;" path="m493,77l473,87,453,97r-21,10l412,119r-20,10l373,141r-19,13l336,167r-18,13l299,194r-17,13l265,223r-16,15l233,253r-16,16l202,285r-15,16l173,318r-14,17l146,352r-12,18l122,388r-12,19l99,426,88,444,78,463r-9,20l60,502r-8,20l44,542r-7,20l30,582r-5,21l20,623r-5,22l11,665,8,686,5,707,2,729,1,749,,770r,21l,813r1,20l3,855r2,21l7,897r5,20l15,938r5,20l26,979r5,20l38,1019r7,20l53,1059r8,19l69,1098r10,19l89,1136r11,19l110,1173r12,18l135,1209r12,17l160,1243r14,18l188,1277r15,16l218,1309r16,15l250,1339r16,15l283,1368r18,14l319,1394r18,13l356,1420r19,12l393,1443r20,12l433,1464r20,10l474,1484r21,8l516,1501r21,8l559,1516r22,8l602,1529r23,6l647,1541r22,4l693,1550r22,2l738,1556r24,2l784,1560r24,1l830,1562r23,l876,1561r24,-1l923,1559r23,-3l969,1554r22,-4l1014,1547r23,-5l1060,1537r22,-6l1104,1526r23,-7l1148,1512r22,-8l1191,1496r21,-9l1233,1478r21,-10l1274,1458r20,-10l1314,1436r19,-12l1352,1412r19,-12l1390,1386r17,-13l1425,1359r17,-14l1458,1330r17,-15l1490,1299r16,-16l1521,1267r14,-17l1549,1233r13,-17l1575,1198r13,-18l1600,1161r11,-17l1621,1125r10,-20l1641,1085r9,-18l1658,1046r8,-19l1674,1007r7,-20l1686,966r6,-21l1697,925r4,-21l1704,883r4,-20l1710,842r2,-22l1712,799r1,-21l1713,757r-1,-21l1711,715r-2,-21l1706,673r-3,-20l1700,632r-5,-21l1690,590r-6,-20l1677,550r-6,-21l1664,510r-9,-20l1647,471r-10,-20l1628,432r-11,-18l1606,395r-11,-18l1583,359r-12,-18l1558,324r-15,-17l1529,291r-14,-17l1500,259r-16,-16l1468,228r-16,-15l1435,199r-17,-14l1400,172r-18,-13l1364,146r-19,-11l1326,123r-20,-12l1287,101,1267,91,1246,81r-20,-9l1204,64r-22,-9l1162,48r-23,-7l1118,34r-23,-5l1074,23r-23,-5l1028,14r-22,-4l983,7,960,5,937,3,914,1r-24,l867,,844,1r-23,l798,3,775,5,752,7r-23,3l707,14r-23,4l661,23,493,77xe" fillcolor="#a5a5a5" strokeweight="1.7pt">
                  <v:path arrowok="t" o:connecttype="custom" o:connectlocs="2147483647,2147483647;2147483647,2147483647;2147483647,2147483647;2147483647,2147483647;2147483647,2147483647;2147483647,2147483647;2147483647,2147483647;2147483647,2147483647;2147483647,2147483647;2147483647,2147483647;0,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 o:connectangles="0,0,0,0,0,0,0,0,0,0,0,0,0,0,0,0,0,0,0,0,0,0,0,0,0,0,0,0,0,0,0,0,0,0,0,0,0,0,0,0,0,0,0,0,0,0,0,0,0,0,0,0,0,0,0,0"/>
                  <o:lock v:ext="edit" aspectratio="t"/>
                </v:shape>
                <v:group id="Group 568" o:spid="_x0000_s1067" style="position:absolute;left:11538;top:1685;width:901;height:1099;rotation:-6140844fd" coordorigin="7588,959" coordsize="833,8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Mo47/FAAAA2wAA&#10;AA8AAAAAAAAAAAAAAAAAqgIAAGRycy9kb3ducmV2LnhtbFBLBQYAAAAABAAEAPoAAACcAwAAAAA=&#10;">
                  <o:lock v:ext="edit" aspectratio="t"/>
                  <v:shape id="Freeform 569" o:spid="_x0000_s1068" style="position:absolute;left:7588;top:1364;width:833;height:404;visibility:visible;mso-wrap-style:square;v-text-anchor:top" coordsize="1666,8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n4MsQA&#10;AADbAAAADwAAAGRycy9kb3ducmV2LnhtbESPQYvCMBSE78L+h/AWvIim7qFKNYosKyzIHmwV8fZo&#10;nm2xeSlNqvXfbwTB4zAz3zDLdW9qcaPWVZYVTCcRCOLc6ooLBYdsO56DcB5ZY22ZFDzIwXr1MVhi&#10;ou2d93RLfSEChF2CCkrvm0RKl5dk0E1sQxy8i20N+iDbQuoW7wFuavkVRbE0WHFYKLGh75Lya9oZ&#10;BeduHlP650eH4ynb7U334x6XSKnhZ79ZgPDU+3f41f7VCmYxPL+EHy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p+DLEAAAA2wAAAA8AAAAAAAAAAAAAAAAAmAIAAGRycy9k&#10;b3ducmV2LnhtbFBLBQYAAAAABAAEAPUAAACJAwAAAAA=&#10;" path="m,l2,52r5,51l17,155r12,51l44,255r19,49l83,351r25,46l137,441r30,43l200,525r36,39l274,600r41,32l357,663r45,30l449,717r47,23l547,760r50,16l649,789r52,10l753,806r54,3l861,809r52,-3l967,799r52,-10l1071,776r50,-16l1170,740r49,-23l1266,693r44,-30l1353,632r41,-32l1432,564r36,-39l1501,484r31,-43l1560,397r24,-46l1605,304r19,-49l1639,206r12,-51l1659,103r5,-51l1666,e" fillcolor="red" strokeweight=".85pt">
                    <v:path arrowok="t" o:connecttype="custom" o:connectlocs="0,0;1,1;1,3;1,4;1,6;2,7;2,9;3,10;4,12;5,13;6,15;7,16;8,17;9,18;10,19;12,20;13,21;15,22;16,23;18,23;19,24;21,24;22,24;24,25;26,25;27,25;29,25;31,24;32,24;34,24;36,23;37,23;39,22;40,21;41,20;43,19;44,18;45,17;46,16;47,15;48,13;49,12;50,10;51,9;51,7;52,6;52,4;52,3;52,1;53,0" o:connectangles="0,0,0,0,0,0,0,0,0,0,0,0,0,0,0,0,0,0,0,0,0,0,0,0,0,0,0,0,0,0,0,0,0,0,0,0,0,0,0,0,0,0,0,0,0,0,0,0,0,0"/>
                    <o:lock v:ext="edit" aspectratio="t"/>
                  </v:shape>
                  <v:shape id="Freeform 570" o:spid="_x0000_s1069" style="position:absolute;left:7588;top:959;width:833;height:405;visibility:visible;mso-wrap-style:square;v-text-anchor:top" coordsize="1666,8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VdqcQA&#10;AADbAAAADwAAAGRycy9kb3ducmV2LnhtbESPT4vCMBTE78J+h/CEvYim7kGlNoosCoLsweqyeHs0&#10;r3+weSlNqvXbmwXB4zAzv2GSdW9qcaPWVZYVTCcRCOLM6ooLBefTbrwA4TyyxtoyKXiQg/XqY5Bg&#10;rO2dj3RLfSEChF2MCkrvm1hKl5Vk0E1sQxy83LYGfZBtIXWL9wA3tfyKopk0WHFYKLGh75Kya9oZ&#10;BZduMaP0x4/Ov3+nw9F0W/fII6U+h/1mCcJT79/hV3uvFczn8P8l/AC5e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wlXanEAAAA2wAAAA8AAAAAAAAAAAAAAAAAmAIAAGRycy9k&#10;b3ducmV2LnhtbFBLBQYAAAAABAAEAPUAAACJAwAAAAA=&#10;" path="m1666,809r-2,-52l1659,706r-8,-52l1639,603r-15,-49l1605,505r-21,-48l1560,412r-28,-44l1501,325r-33,-41l1432,245r-38,-36l1353,176r-43,-31l1266,116,1219,91,1170,68,1121,49,1071,33,1019,19,967,10,913,3,861,,807,,753,3r-52,7l649,19,597,33,547,49,496,68,449,91r-47,25l357,145r-42,31l274,209r-38,36l200,284r-33,41l137,368r-29,44l83,457,63,505,44,554,29,603,17,654,7,706,2,757,,809e" fillcolor="red" strokeweight=".85pt">
                    <v:path arrowok="t" o:connecttype="custom" o:connectlocs="53,26;52,24;52,23;52,21;52,19;51,18;51,16;50,15;49,13;48,12;47,11;46,9;45,8;44,7;43,6;41,5;40,4;39,3;37,3;36,2;34,2;32,1;31,1;29,1;27,0;26,0;24,1;22,1;21,1;19,2;18,2;16,3;15,3;13,4;12,5;10,6;9,7;8,8;7,9;6,11;5,12;4,13;3,15;2,16;2,18;1,19;1,21;1,23;1,24;0,26" o:connectangles="0,0,0,0,0,0,0,0,0,0,0,0,0,0,0,0,0,0,0,0,0,0,0,0,0,0,0,0,0,0,0,0,0,0,0,0,0,0,0,0,0,0,0,0,0,0,0,0,0,0"/>
                    <o:lock v:ext="edit" aspectratio="t"/>
                  </v:shape>
                </v:group>
                <v:shape id="Freeform 572" o:spid="_x0000_s1070" style="position:absolute;left:14060;top:3597;width:6743;height:8258;rotation:-6140844fd;visibility:visible;mso-wrap-style:square;v-text-anchor:top" coordsize="1945,18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JvcMA&#10;AADbAAAADwAAAGRycy9kb3ducmV2LnhtbERPy2rCQBTdF/yH4QrudGLBVlJHEasgItTXIt1dMrdJ&#10;auZOzIxJ/PvOQujycN6zRWdK0VDtCssKxqMIBHFqdcGZgst5M5yCcB5ZY2mZFDzIwWLee5lhrG3L&#10;R2pOPhMhhF2MCnLvq1hKl+Zk0I1sRRy4H1sb9AHWmdQ1tiHclPI1it6kwYJDQ44VrXJKr6e7UXBL&#10;LjbZfa4PyaPZt1/F/jv6TSdKDfrd8gOEp87/i5/urVbwHsaGL+EHyP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E+JvcMAAADbAAAADwAAAAAAAAAAAAAAAACYAgAAZHJzL2Rv&#10;d25yZXYueG1sUEsFBgAAAAAEAAQA9QAAAIgDAAAAAA==&#10;" path="m1876,596r-10,-23l1855,550r-11,-24l1832,503r-12,-22l1806,459r-13,-22l1778,416r-15,-21l1747,374r-16,-20l1715,335r-17,-20l1680,296r-19,-18l1642,260r-19,-17l1603,226r-20,-16l1563,194r-21,-15l1520,164r-22,-14l1476,136r-23,-12l1430,111,1407,99,1383,88,1359,78,1335,68r-25,-9l1286,50r-25,-7l1236,35r-26,-6l1185,23r-26,-5l1133,13,1107,9,1081,6,1055,4,1029,2,1002,,977,,950,,924,1,898,3,871,5,845,8r-26,4l793,16r-25,5l742,27r-25,6l692,41r-25,7l642,57r-25,8l593,75,569,86,545,96r-23,12l499,120r-23,13l453,146r-22,14l410,175r-21,14l368,205r-21,16l328,238r-20,17l289,273r-18,18l253,310r-18,19l219,349r-17,20l187,389r-16,21l157,431r-14,22l129,475r-12,22l104,520,93,543,82,566,72,589,62,613r-9,24l45,662r-8,24l31,711r-6,24l19,760r-5,26l10,811,7,836,4,861,2,887,1,912,,938r,26l1,989r2,26l5,1040r3,26l11,1091r5,25l21,1141r6,25l33,1191r7,24l48,1240r9,24l65,1288r10,23l86,1335r11,23l109,1381r12,22l134,1425r14,22l162,1469r15,21l192,1511r16,20l225,1551r17,19l259,1589r18,19l296,1626r19,17l335,1660r20,16l375,1692r21,16l418,1723r21,14l461,1751r23,13l507,1777r23,11l554,1800r24,11l602,1821r24,9l651,1839r25,8l701,1854r25,7l752,1867r25,6l803,1877r26,5l855,1885r26,3l907,1890r27,1l960,1892r26,l1012,1891r26,-1l1065,1888r26,-3l1117,1882r26,-5l1168,1873r26,-6l1220,1861r25,-7l1270,1847r25,-8l1320,1829r24,-9l1368,1810r24,-11l1416,1788r23,-12l1462,1764r22,-13l1506,1737r22,-15l1549,1708r21,-16l1591,1676r20,-16l1631,1643r18,-18l1668,1607r18,-18l1704,1569r17,-19l1737,1530r16,-20l1769,1489r14,-21l1798,1447r13,-22l1824,1402r13,-22l1849,1357r11,-23l1870,1311r10,-24l1889,1263r8,-24l1905,1214r7,-24l1919,1165r5,-25l1929,1115r5,-25l1938,1065r2,-26l1942,1014r2,-26l1945,963r,-26l1944,912r-1,-26l1941,861r-3,-26l1935,810r-4,-25l1876,596xe" strokeweight="1.7pt">
                  <v:path arrowok="t" o:connecttype="custom" o:connectlocs="2147483647,2147483647;2147483647,2147483647;2147483647,2147483647;2147483647,2147483647;2147483647,2147483647;2147483647,2147483647;2147483647,2147483647;2147483647,2147483647;2147483647,2147483647;2147483647,2147483647;2147483647,0;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0,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 o:connectangles="0,0,0,0,0,0,0,0,0,0,0,0,0,0,0,0,0,0,0,0,0,0,0,0,0,0,0,0,0,0,0,0,0,0,0,0,0,0,0,0,0,0,0,0,0,0,0,0,0,0,0,0,0,0,0,0"/>
                  <o:lock v:ext="edit" aspectratio="t"/>
                </v:shape>
                <v:oval id="Oval 573" o:spid="_x0000_s1071" style="position:absolute;left:14834;top:4483;width:5165;height:6305;rotation:-6140844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ztr0A&#10;AADbAAAADwAAAGRycy9kb3ducmV2LnhtbESPTQrCMBCF94J3CCO401QXVqtRRBBciVYPMDRjW2wm&#10;pYm2enojCC4f3/vhrTadqcSTGldaVjAZRyCIM6tLzhVcL/vRHITzyBory6TgRQ42635vhYm2LZ/p&#10;mfpchBJ2CSoovK8TKV1WkEE3tjVxYDfbGPRBNrnUDbah3FRyGkUzabDksFBgTbuCsnv6MAqi+JQG&#10;/JbTw5G3ZXu6xCZ9KzUcdNslCE+d/5t/6YNWEC/g+yX8ALn+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UKtztr0AAADbAAAADwAAAAAAAAAAAAAAAACYAgAAZHJzL2Rvd25yZXYu&#10;eG1sUEsFBgAAAAAEAAQA9QAAAIIDAAAAAA==&#10;" filled="f" strokecolor="red" strokeweight="1.5pt">
                  <o:lock v:ext="edit" aspectratio="t"/>
                </v:oval>
                <v:group id="Group 574" o:spid="_x0000_s1072" style="position:absolute;left:16584;top:6287;width:1077;height:1325;rotation:6140844fd" coordorigin="7588,959" coordsize="833,8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GdIAPCAAAA2wAAAA8A&#10;AAAAAAAAAAAAAAAAqgIAAGRycy9kb3ducmV2LnhtbFBLBQYAAAAABAAEAPoAAACZAwAAAAA=&#10;">
                  <o:lock v:ext="edit" aspectratio="t"/>
                  <v:shape id="Freeform 575" o:spid="_x0000_s1073" style="position:absolute;left:7588;top:1364;width:833;height:404;visibility:visible;mso-wrap-style:square;v-text-anchor:top" coordsize="1666,8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UQYcUA&#10;AADbAAAADwAAAGRycy9kb3ducmV2LnhtbESPzWrDMBCE74W+g9hCLyWWk4MxTpRQSguF0IOdhNLb&#10;Yq1/qLUylhzbbx8FCj0OM/MNszvMphNXGlxrWcE6ikEQl1a3XCs4nz5WKQjnkTV2lknBQg4O+8eH&#10;HWbaTpzTtfC1CBB2GSpovO8zKV3ZkEEX2Z44eJUdDPogh1rqAacAN53cxHEiDbYcFhrs6a2h8rcY&#10;jYKfMU2o+PIv58v36Zib8d0tVazU89P8ugXhafb/4b/2p1aQruH+JfwAub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VRBhxQAAANsAAAAPAAAAAAAAAAAAAAAAAJgCAABkcnMv&#10;ZG93bnJldi54bWxQSwUGAAAAAAQABAD1AAAAigMAAAAA&#10;" path="m,l2,52r5,51l17,155r12,51l44,255r19,49l83,351r25,46l137,441r30,43l200,525r36,39l274,600r41,32l357,663r45,30l449,717r47,23l547,760r50,16l649,789r52,10l753,806r54,3l861,809r52,-3l967,799r52,-10l1071,776r50,-16l1170,740r49,-23l1266,693r44,-30l1353,632r41,-32l1432,564r36,-39l1501,484r31,-43l1560,397r24,-46l1605,304r19,-49l1639,206r12,-51l1659,103r5,-51l1666,e" fillcolor="red" strokeweight=".85pt">
                    <v:path arrowok="t" o:connecttype="custom" o:connectlocs="0,0;1,1;1,3;1,4;1,6;2,7;2,9;3,10;4,12;5,13;6,15;7,16;8,17;9,18;10,19;12,20;13,21;15,22;16,23;18,23;19,24;21,24;22,24;24,25;26,25;27,25;29,25;31,24;32,24;34,24;36,23;37,23;39,22;40,21;41,20;43,19;44,18;45,17;46,16;47,15;48,13;49,12;50,10;51,9;51,7;52,6;52,4;52,3;52,1;53,0" o:connectangles="0,0,0,0,0,0,0,0,0,0,0,0,0,0,0,0,0,0,0,0,0,0,0,0,0,0,0,0,0,0,0,0,0,0,0,0,0,0,0,0,0,0,0,0,0,0,0,0,0,0"/>
                    <o:lock v:ext="edit" aspectratio="t"/>
                  </v:shape>
                  <v:shape id="Freeform 576" o:spid="_x0000_s1074" style="position:absolute;left:7588;top:959;width:833;height:405;visibility:visible;mso-wrap-style:square;v-text-anchor:top" coordsize="1666,8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eOFsIA&#10;AADbAAAADwAAAGRycy9kb3ducmV2LnhtbESPQYvCMBSE74L/ITzBi2iqBynVKCIKC4sHqyLeHs2z&#10;LTYvpUm1/vvNguBxmJlvmOW6M5V4UuNKywqmkwgEcWZ1ybmC82k/jkE4j6yxskwK3uRgver3lpho&#10;++IjPVOfiwBhl6CCwvs6kdJlBRl0E1sTB+9uG4M+yCaXusFXgJtKzqJoLg2WHBYKrGlbUPZIW6Pg&#10;1sZzSg9+dL5cT79H0+7c+x4pNRx0mwUIT53/hj/tH60gnsH/l/AD5O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h44WwgAAANsAAAAPAAAAAAAAAAAAAAAAAJgCAABkcnMvZG93&#10;bnJldi54bWxQSwUGAAAAAAQABAD1AAAAhwMAAAAA&#10;" path="m1666,809r-2,-52l1659,706r-8,-52l1639,603r-15,-49l1605,505r-21,-48l1560,412r-28,-44l1501,325r-33,-41l1432,245r-38,-36l1353,176r-43,-31l1266,116,1219,91,1170,68,1121,49,1071,33,1019,19,967,10,913,3,861,,807,,753,3r-52,7l649,19,597,33,547,49,496,68,449,91r-47,25l357,145r-42,31l274,209r-38,36l200,284r-33,41l137,368r-29,44l83,457,63,505,44,554,29,603,17,654,7,706,2,757,,809e" fillcolor="red" strokeweight=".85pt">
                    <v:path arrowok="t" o:connecttype="custom" o:connectlocs="53,26;52,24;52,23;52,21;52,19;51,18;51,16;50,15;49,13;48,12;47,11;46,9;45,8;44,7;43,6;41,5;40,4;39,3;37,3;36,2;34,2;32,1;31,1;29,1;27,0;26,0;24,1;22,1;21,1;19,2;18,2;16,3;15,3;13,4;12,5;10,6;9,7;8,8;7,9;6,11;5,12;4,13;3,15;2,16;2,18;1,19;1,21;1,23;1,24;0,26" o:connectangles="0,0,0,0,0,0,0,0,0,0,0,0,0,0,0,0,0,0,0,0,0,0,0,0,0,0,0,0,0,0,0,0,0,0,0,0,0,0,0,0,0,0,0,0,0,0,0,0,0,0"/>
                    <o:lock v:ext="edit" aspectratio="t"/>
                  </v:shape>
                </v:group>
                <v:shape id="AutoShape 577" o:spid="_x0000_s1075" type="#_x0000_t32" style="position:absolute;left:15111;top:9534;width:755;height:342;rotation:8565676fd;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3916MMAAADbAAAADwAAAGRycy9kb3ducmV2LnhtbESPUUvDQBCE3wX/w7GCb+bOFkqIvZYq&#10;Cn3SNvoDltyapM3theyZRn+9Vyj0cZiZb5jlevKdGmmQNrCFx8yAIq6Ca7m28PX59pCDkojssAtM&#10;Fn5JYL26vVli4cKJ9zSWsVYJwlKghSbGvtBaqoY8ShZ64uR9h8FjTHKotRvwlOC+0zNjFtpjy2mh&#10;wZ5eGqqO5Y+3MPt4p9fD+FfOjYT82Wwl7g5i7f3dtHkCFWmK1/ClvXUW8jmcv6QfoF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9/dejDAAAA2wAAAA8AAAAAAAAAAAAA&#10;AAAAoQIAAGRycy9kb3ducmV2LnhtbFBLBQYAAAAABAAEAPkAAACRAwAAAAA=&#10;" strokecolor="red" strokeweight="1pt">
                  <v:stroke startarrow="classic"/>
                  <o:lock v:ext="edit" aspectratio="t"/>
                </v:shape>
                <v:oval id="Oval 578" o:spid="_x0000_s1076" style="position:absolute;left:575;top:874;width:10208;height:7905;rotation:-962928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V+BsIA&#10;AADbAAAADwAAAGRycy9kb3ducmV2LnhtbESPT4vCMBTE7wt+h/CEva2pIt1SjSKCoMte/IfXR/Ns&#10;i81LSWLb/fabBWGPw8z8hlmuB9OIjpyvLSuYThIQxIXVNZcKLufdRwbCB2SNjWVS8EMe1qvR2xJz&#10;bXs+UncKpYgQ9jkqqEJocyl9UZFBP7EtcfTu1hkMUbpSaod9hJtGzpIklQZrjgsVtrStqHicnkaB&#10;uclZVn7W366T12k/79OWD19KvY+HzQJEoCH8h1/tvVaQpfD3Jf4Auf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xX4GwgAAANsAAAAPAAAAAAAAAAAAAAAAAJgCAABkcnMvZG93&#10;bnJldi54bWxQSwUGAAAAAAQABAD1AAAAhwMAAAAA&#10;" filled="f" strokecolor="red" strokeweight="1.5pt"/>
                <v:shape id="AutoShape 579" o:spid="_x0000_s1077" type="#_x0000_t32" style="position:absolute;left:929;top:2803;width:110;height:648;rotation:-9629289fd;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kmtMUAAADbAAAADwAAAGRycy9kb3ducmV2LnhtbESPQWvCQBSE7wX/w/IEL0U3laKSugYR&#10;CoK0kCj2+pp9TUKyb0N2TeK/7xYKHoeZ+YbZJqNpRE+dqywreFlEIIhzqysuFFzO7/MNCOeRNTaW&#10;ScGdHCS7ydMWY20HTqnPfCEChF2MCkrv21hKl5dk0C1sSxy8H9sZ9EF2hdQdDgFuGrmMopU0WHFY&#10;KLGlQ0l5nd2MguMqHb4+bqnB+rW5rqPTs/8ePpWaTcf9GwhPo3+E/9tHrWCzhr8v4QfI3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BkmtMUAAADbAAAADwAAAAAAAAAA&#10;AAAAAAChAgAAZHJzL2Rvd25yZXYueG1sUEsFBgAAAAAEAAQA+QAAAJMDAAAAAA==&#10;" strokecolor="red">
                  <v:stroke startarrow="classic"/>
                </v:shape>
                <v:shape id="AutoShape 580" o:spid="_x0000_s1078" type="#_x0000_t32" style="position:absolute;left:10519;top:4188;width:2609;height:20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CeuYL4AAADbAAAADwAAAGRycy9kb3ducmV2LnhtbERPTYvCMBC9L/gfwgje1lTRpVSjiLLg&#10;1e6CHodmbKvNpDSzWv315iDs8fG+l+veNepGXag9G5iME1DEhbc1lwZ+f74/U1BBkC02nsnAgwKs&#10;V4OPJWbW3/lAt1xKFUM4ZGigEmkzrUNRkcMw9i1x5M6+cygRdqW2Hd5juGv0NEm+tMOaY0OFLW0r&#10;Kq75nzNw3Nnt6XmZ6z7g1OeFPCSd5caMhv1mAUqol3/x2723BtI4Nn6JP0CvX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oJ65gvgAAANsAAAAPAAAAAAAAAAAAAAAAAKEC&#10;AABkcnMvZG93bnJldi54bWxQSwUGAAAAAAQABAD5AAAAjAMAAAAA&#10;" strokecolor="red" strokeweight="1.5pt">
                  <v:stroke endarrow="classic"/>
                </v:shape>
                <v:shape id="Freeform 581" o:spid="_x0000_s1079" style="position:absolute;left:1516;top:1563;width:8417;height:6490;rotation:-9629289fd;visibility:visible;mso-wrap-style:square;v-text-anchor:top" coordsize="1817,1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va+cAA&#10;AADbAAAADwAAAGRycy9kb3ducmV2LnhtbERPTWvCQBC9F/oflil4Ed0oRWrqKiqIPRVMvXgbsmM2&#10;NDsbsquJ/945FHp8vO/VZvCNulMX68AGZtMMFHEZbM2VgfPPYfIBKiZki01gMvCgCJv168sKcxt6&#10;PtG9SJWSEI45GnAptbnWsXTkMU5DSyzcNXQek8Cu0rbDXsJ9o+dZttAea5YGhy3tHZW/xc1LyXk3&#10;Tv2waE7F9/U4brPL7N1djBm9DdtPUImG9C/+c39ZA0tZL1/kB+j1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ava+cAAAADbAAAADwAAAAAAAAAAAAAAAACYAgAAZHJzL2Rvd25y&#10;ZXYueG1sUEsFBgAAAAAEAAQA9QAAAIUDAAAAAA==&#10;" path="m1753,542r-10,-21l1733,500r-10,-22l1712,458r-12,-20l1687,417r-12,-20l1661,378r-14,-19l1632,340r-15,-18l1602,304r-16,-17l1569,270r-17,-17l1534,237r-18,-16l1498,206r-19,-15l1460,176r-20,-13l1420,149r-20,-13l1379,124r-21,-11l1336,101,1314,90,1292,80r-22,-9l1247,62r-23,-8l1201,46r-23,-7l1154,32r-23,-6l1107,21r-24,-5l1059,12,1034,8,1010,5,986,3,961,2,936,,912,,888,,863,1,839,3,814,5,790,7r-25,4l741,15r-24,4l693,25r-23,5l646,37r-23,7l600,51r-23,9l554,68,531,78,509,88,487,98r-21,11l444,121r-20,12l403,145r-20,14l363,172r-19,14l324,201r-18,15l288,232r-18,16l253,265r-17,17l220,299r-16,18l189,335r-15,19l160,373r-14,19l133,412r-12,20l109,452,97,472,87,493,77,515,67,536r-9,21l50,579r-8,22l35,624r-6,22l23,669r-5,22l13,714,9,737,6,760,4,783,2,806,1,829,,853r,23l1,899r1,23l5,945r2,24l11,992r4,22l20,1037r5,23l31,1082r7,23l45,1127r8,22l61,1171r9,21l80,1213r11,21l102,1255r11,21l125,1296r13,20l151,1335r14,19l180,1373r15,19l210,1410r16,17l242,1445r17,16l277,1478r17,16l313,1509r18,15l351,1539r19,14l390,1566r21,13l431,1592r21,12l474,1615r21,11l517,1636r23,10l562,1655r23,9l608,1671r23,8l655,1686r23,6l702,1698r24,4l750,1707r25,4l799,1714r24,2l848,1718r24,1l897,1720r24,l946,1719r24,-1l995,1716r24,-2l1043,1711r24,-4l1091,1702r24,-5l1139,1692r24,-6l1187,1679r23,-8l1233,1663r22,-8l1278,1646r22,-10l1322,1625r22,-10l1366,1603r21,-11l1407,1579r20,-13l1447,1552r20,-14l1486,1524r19,-15l1523,1493r18,-16l1558,1461r17,-17l1592,1427r16,-18l1623,1391r15,-18l1652,1354r14,-19l1679,1315r13,-20l1704,1275r12,-20l1727,1234r10,-21l1747,1192r9,-22l1765,1148r7,-22l1780,1104r7,-22l1792,1059r6,-22l1802,1014r4,-23l1810,968r3,-23l1815,922r1,-24l1817,875r,-23l1816,829r-1,-24l1813,783r-2,-24l1808,736r-4,-22l1753,542xe" fillcolor="#a5a5a5" strokeweight="1.7pt">
                  <v:path arrowok="t" o:connecttype="custom" o:connectlocs="2147483647,2147483647;2147483647,2147483647;2147483647,2147483647;2147483647,2147483647;2147483647,2147483647;2147483647,2147483647;2147483647,2147483647;2147483647,2147483647;2147483647,2147483647;2147483647,2147483647;2147483647,0;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0,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 o:connectangles="0,0,0,0,0,0,0,0,0,0,0,0,0,0,0,0,0,0,0,0,0,0,0,0,0,0,0,0,0,0,0,0,0,0,0,0,0,0,0,0,0,0,0,0,0,0,0,0,0,0,0,0,0,0,0,0"/>
                </v:shape>
                <v:shape id="AutoShape 582" o:spid="_x0000_s1080" type="#_x0000_t61" style="position:absolute;left:18669;top:6009;width:1662;height:19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ndusQA&#10;AADbAAAADwAAAGRycy9kb3ducmV2LnhtbESPQWvCQBSE70L/w/IK3nSTUlqNboIIBUGk1ur9mX1m&#10;U7NvQ3bV9N93hYLHYWa+YeZFbxtxpc7XjhWk4wQEcel0zZWC/ffHaALCB2SNjWNS8EseivxpMMdM&#10;uxt/0XUXKhEh7DNUYEJoMyl9aciiH7uWOHon11kMUXaV1B3eItw28iVJ3qTFmuOCwZaWhsrz7mIV&#10;TFIblu3r/rD6OW43i8/3ozbntVLD534xAxGoD4/wf3ulFUxTuH+JP0Dm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5Z3brEAAAA2wAAAA8AAAAAAAAAAAAAAAAAmAIAAGRycy9k&#10;b3ducmV2LnhtbFBLBQYAAAAABAAEAPUAAACJAwAAAAA=&#10;" adj="-11130,13881">
                  <v:textbox inset="2.81783mm,1.40894mm,2.81783mm,1.40894mm">
                    <w:txbxContent>
                      <w:p w:rsidR="00EC2CD1" w:rsidRPr="009272BA" w:rsidRDefault="00EC2CD1" w:rsidP="0070556D">
                        <w:pPr>
                          <w:rPr>
                            <w:sz w:val="22"/>
                          </w:rPr>
                        </w:pPr>
                        <w:r w:rsidRPr="009272BA">
                          <w:rPr>
                            <w:sz w:val="15"/>
                            <w:szCs w:val="16"/>
                          </w:rPr>
                          <w:t>1</w:t>
                        </w:r>
                        <w:r w:rsidRPr="009272BA">
                          <w:rPr>
                            <w:sz w:val="22"/>
                          </w:rPr>
                          <w:t>1</w:t>
                        </w:r>
                      </w:p>
                    </w:txbxContent>
                  </v:textbox>
                </v:shape>
                <v:shape id="AutoShape 583" o:spid="_x0000_s1081" type="#_x0000_t61" style="position:absolute;left:13641;top:391;width:2022;height:22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8oV8UA&#10;AADbAAAADwAAAGRycy9kb3ducmV2LnhtbESPzWrDMBCE74W+g9hAL6WRHUhwXMshdSjkVMgPocfF&#10;2lom1spYSuL26atCIcdhZr5hitVoO3GlwbeOFaTTBARx7XTLjYLj4f0lA+EDssbOMSn4Jg+r8vGh&#10;wFy7G+/oug+NiBD2OSowIfS5lL42ZNFPXU8cvS83WAxRDo3UA94i3HZyliQLabHluGCwp8pQfd5f&#10;rAK3JF9t55/Z8+Jjnv2s0zfenHZKPU3G9SuIQGO4h//bW61gOYO/L/EHyP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LyhXxQAAANsAAAAPAAAAAAAAAAAAAAAAAJgCAABkcnMv&#10;ZG93bnJldi54bWxQSwUGAAAAAAQABAD1AAAAigMAAAAA&#10;" adj="-12256,15090">
                  <v:textbox inset="2.81783mm,1.40894mm,2.81783mm,1.40894mm">
                    <w:txbxContent>
                      <w:p w:rsidR="00EC2CD1" w:rsidRPr="009272BA" w:rsidRDefault="00EC2CD1" w:rsidP="0070556D">
                        <w:pPr>
                          <w:rPr>
                            <w:sz w:val="22"/>
                          </w:rPr>
                        </w:pPr>
                        <w:r w:rsidRPr="009272BA">
                          <w:rPr>
                            <w:sz w:val="15"/>
                            <w:szCs w:val="16"/>
                          </w:rPr>
                          <w:t>2</w:t>
                        </w:r>
                        <w:r w:rsidRPr="009272BA">
                          <w:rPr>
                            <w:sz w:val="22"/>
                          </w:rPr>
                          <w:t>3</w:t>
                        </w:r>
                      </w:p>
                    </w:txbxContent>
                  </v:textbox>
                </v:shape>
                <v:shape id="AutoShape 585" o:spid="_x0000_s1082" type="#_x0000_t32" style="position:absolute;left:12199;top:2700;width:978;height:14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dxQ6cIAAADbAAAADwAAAGRycy9kb3ducmV2LnhtbESPQYvCMBSE74L/ITzBm6YqaLdrFBEV&#10;LyK67v1t82yLzUtp0lr/vVlY2OMwM98wy3VnStFS7QrLCibjCARxanXBmYLb134Ug3AeWWNpmRS8&#10;yMF61e8tMdH2yRdqrz4TAcIuQQW591UipUtzMujGtiIO3t3WBn2QdSZ1jc8AN6WcRtFcGiw4LORY&#10;0Tan9HFtjILDo02pWex2NPsu48vpdj79NK1Sw0G3+QThqfP/4b/2USv4mMHvl/AD5Oo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dxQ6cIAAADbAAAADwAAAAAAAAAAAAAA&#10;AAChAgAAZHJzL2Rvd25yZXYueG1sUEsFBgAAAAAEAAQA+QAAAJADAAAAAA==&#10;" strokecolor="red" strokeweight="1.5pt">
                  <v:stroke endarrow="classic"/>
                </v:shape>
                <v:shape id="AutoShape 586" o:spid="_x0000_s1083" type="#_x0000_t32" style="position:absolute;left:11950;top:2211;width:5729;height:32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3ALsQAAADbAAAADwAAAGRycy9kb3ducmV2LnhtbESPQWvCQBSE74L/YXlCb2ZjKdJEV5GW&#10;Qnsqxl5ye80+k7TZtzG7mjS/3hUKHoeZ+YZZbwfTiAt1rrasYBHFIIgLq2suFXwd3ubPIJxH1thY&#10;JgV/5GC7mU7WmGrb854umS9FgLBLUUHlfZtK6YqKDLrItsTBO9rOoA+yK6XusA9w08jHOF5KgzWH&#10;hQpbeqmo+M3ORoE+D859+tP4PVKWnF5/Pvo8y5V6mA27FQhPg7+H/9vvWkHyBLcv4QfIz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9zcAuxAAAANsAAAAPAAAAAAAAAAAA&#10;AAAAAKECAABkcnMvZG93bnJldi54bWxQSwUGAAAAAAQABAD5AAAAkgMAAAAA&#10;" strokecolor="#0070c0" strokeweight="1.5pt">
                  <v:stroke startarrow="block"/>
                  <v:shadow opacity=".5" offset="-6pt,-6pt"/>
                </v:shape>
                <v:shape id="AutoShape 589" o:spid="_x0000_s1084" type="#_x0000_t32" style="position:absolute;left:22719;top:4981;width:531;height:110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fK9cMAAADbAAAADwAAAGRycy9kb3ducmV2LnhtbESPW4vCMBSE3xf8D+EIvq2pqytajeIF&#10;YUEQvICvh+bYFJuT0mRr/fdmYcHHYWa+YebL1paiodoXjhUM+gkI4szpgnMFl/PucwLCB2SNpWNS&#10;8CQPy0XnY46pdg8+UnMKuYgQ9ikqMCFUqZQ+M2TR911FHL2bqy2GKOtc6hofEW5L+ZUkY2mx4Lhg&#10;sKKNoex++rUKttdyfxkfWe+Hz+bg11tDo3atVK/brmYgArXhHf5v/2gF02/4+xJ/gFy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c3yvXDAAAA2wAAAA8AAAAAAAAAAAAA&#10;AAAAoQIAAGRycy9kb3ducmV2LnhtbFBLBQYAAAAABAAEAPkAAACRAwAAAAA=&#10;" strokecolor="red" strokeweight="1pt">
                  <v:stroke dashstyle="1 1" endarrow="classic"/>
                </v:shape>
                <v:shape id="AutoShape 590" o:spid="_x0000_s1085" type="#_x0000_t32" style="position:absolute;left:11772;top:5657;width:103;height:636;rotation:-9629289fd;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iSnt8QAAADcAAAADwAAAGRycy9kb3ducmV2LnhtbESPQYvCMBSE78L+h/AWvIiminSlGmVZ&#10;EARRqLus12fzbIvNS2mirf/eCILHYWa+YRarzlTiRo0rLSsYjyIQxJnVJecK/n7XwxkI55E1VpZJ&#10;wZ0crJYfvQUm2rac0u3gcxEg7BJUUHhfJ1K6rCCDbmRr4uCdbWPQB9nkUjfYBrip5CSKYmmw5LBQ&#10;YE0/BWWXw9Uo2MRpe9xdU4OXafX/FW0H/tTulep/dt9zEJ46/w6/2hutYDqO4XkmHAG5f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JKe3xAAAANwAAAAPAAAAAAAAAAAA&#10;AAAAAKECAABkcnMvZG93bnJldi54bWxQSwUGAAAAAAQABAD5AAAAkgMAAAAA&#10;" strokecolor="red">
                  <v:stroke startarrow="classic"/>
                </v:shape>
                <v:shape id="AutoShape 592" o:spid="_x0000_s1086" type="#_x0000_t32" style="position:absolute;left:17747;top:12601;width:146;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y3F8cAAADdAAAADwAAAGRycy9kb3ducmV2LnhtbESPQU/DMAyF70j8h8hIu7EUNCEoy6YJ&#10;sY7LDmxIcDSNaSoap0qytfDr58Ok3Wy95/c+z5ej79SRYmoDG7ibFqCI62Bbbgx87Ne3j6BSRrbY&#10;BSYDf5Rgubi+mmNpw8DvdNzlRkkIpxINuJz7UutUO/KYpqEnFu0nRI9Z1thoG3GQcN/p+6J40B5b&#10;lgaHPb04qn93B2/g//Ppq9rGLqzW1dBU22/3uqlGYyY34+oZVKYxX8zn6zcr+LNCcOUbGUEvT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SbLcXxwAAAN0AAAAPAAAAAAAA&#10;AAAAAAAAAKECAABkcnMvZG93bnJldi54bWxQSwUGAAAAAAQABAD5AAAAlQMAAAAA&#10;" strokecolor="red" strokeweight="2.25pt">
                  <v:stroke dashstyle="1 1" endarrow="classic"/>
                </v:shape>
                <v:group id="Group 593" o:spid="_x0000_s1087" style="position:absolute;left:131;top:10916;width:635;height:782;rotation:-6140844fd" coordorigin="5512,12280" coordsize="522,5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SkiVewwAAAN0AAAAP&#10;AAAAAAAAAAAAAAAAAKoCAABkcnMvZG93bnJldi54bWxQSwUGAAAAAAQABAD6AAAAmgMAAAAA&#10;">
                  <o:lock v:ext="edit" aspectratio="t"/>
                  <v:shape id="Freeform 594" o:spid="_x0000_s1088" style="position:absolute;left:5514;top:12548;width:520;height:270;visibility:visible;mso-wrap-style:square;v-text-anchor:top" coordsize="1049,5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VKacgA&#10;AADdAAAADwAAAGRycy9kb3ducmV2LnhtbESPT0sDMRDF70K/Q5iCN5ut/5C1aSlbCqIgWIvQ27CZ&#10;blY3k7iJ3e23dw6Ctxnem/d+s1iNvlMn6lMb2MB8VoAiroNtuTGwf99ePYBKGdliF5gMnCnBajm5&#10;WGBpw8BvdNrlRkkIpxINuJxjqXWqHXlMsxCJRTuG3mOWtW+07XGQcN/p66K41x5blgaHkSpH9dfu&#10;xxuo7tavn/vh4xhfDpvI55tnd6i+jbmcjutHUJnG/G/+u36ygn87F375RkbQy1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vxUppyAAAAN0AAAAPAAAAAAAAAAAAAAAAAJgCAABk&#10;cnMvZG93bnJldi54bWxQSwUGAAAAAAQABAD1AAAAjQMAAAAA&#10;" path="m,l1,44,7,88r9,45l28,175r16,43l62,256r24,39l111,332r26,33l170,397r32,29l238,452r37,22l313,494r41,15l395,522r43,9l481,537r43,2l567,537r43,-6l653,522r41,-13l734,494r39,-20l811,452r36,-26l879,397r30,-32l938,332r25,-37l984,256r20,-38l1020,175r13,-42l1042,88r5,-44l1049,e" filled="f" fillcolor="#548dd4" strokeweight=".55pt">
                    <v:path arrowok="t" o:connecttype="custom" o:connectlocs="0,0;0,2;0,3;0,5;0,6;1,7;1,8;2,10;3,11;4,12;5,13;6,14;7,15;8,15;9,16;10,16;12,17;13,17;14,17;16,17;17,17;18,17;20,17;21,16;22,16;23,15;24,15;25,14;26,13;27,12;28,11;29,10;29,8;30,7;30,6;31,5;31,3;31,2;31,0" o:connectangles="0,0,0,0,0,0,0,0,0,0,0,0,0,0,0,0,0,0,0,0,0,0,0,0,0,0,0,0,0,0,0,0,0,0,0,0,0,0,0"/>
                    <o:lock v:ext="edit" aspectratio="t"/>
                  </v:shape>
                  <v:shape id="Freeform 595" o:spid="_x0000_s1089" style="position:absolute;left:5512;top:12280;width:520;height:268;visibility:visible;mso-wrap-style:square;v-text-anchor:top" coordsize="1049,5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nv8sUA&#10;AADdAAAADwAAAGRycy9kb3ducmV2LnhtbERP32vCMBB+F/Y/hBv4pmnnNkZnFKkIssFAJwPfjuZs&#10;ujWXrIm2/vfLYLC3+/h+3nw52FZcqAuNYwX5NANBXDndcK3g8L6ZPIEIEVlj65gUXCnAcnEzmmOh&#10;Xc87uuxjLVIIhwIVmBh9IWWoDFkMU+eJE3dyncWYYFdL3WGfwm0r77LsUVpsODUY9FQaqr72Z6ug&#10;fFi9fR76j5N/Pa49X2cv5lh+KzW+HVbPICIN8V/8597qNP8+z+H3m3SCXP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ie/yxQAAAN0AAAAPAAAAAAAAAAAAAAAAAJgCAABkcnMv&#10;ZG93bnJldi54bWxQSwUGAAAAAAQABAD1AAAAigMAAAAA&#10;" path="m1049,539r-2,-44l1042,450r-9,-42l1020,364r-16,-41l984,282,963,245,938,209,909,175,879,142,847,114,811,89,773,65,734,46,694,30,653,17,610,7,567,2,524,,481,2,438,7,395,17,354,30,313,46,275,65,238,89r-36,25l170,142r-33,33l111,209,86,245,62,282,44,323,28,364,16,408,7,450,1,495,,539e" filled="f" fillcolor="#548dd4" strokeweight=".55pt">
                    <v:path arrowok="t" o:connecttype="custom" o:connectlocs="31,16;31,15;31,13;31,12;30,11;30,10;29,8;29,7;28,6;27,5;26,4;25,3;24,2;23,2;22,1;21,0;20,0;18,0;17,0;16,0;14,0;13,0;12,0;10,0;9,1;8,2;7,2;6,3;5,4;4,5;3,6;2,7;1,8;1,10;0,11;0,12;0,13;0,15;0,16" o:connectangles="0,0,0,0,0,0,0,0,0,0,0,0,0,0,0,0,0,0,0,0,0,0,0,0,0,0,0,0,0,0,0,0,0,0,0,0,0,0,0"/>
                    <o:lock v:ext="edit" aspectratio="t"/>
                  </v:shape>
                </v:group>
                <v:group id="Group 599" o:spid="_x0000_s1090" style="position:absolute;left:10096;top:2491;width:628;height:782;rotation:-6140844fd" coordorigin="5512,12280" coordsize="522,5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e8h8sQAAADdAAAA&#10;DwAAAAAAAAAAAAAAAACqAgAAZHJzL2Rvd25yZXYueG1sUEsFBgAAAAAEAAQA+gAAAJsDAAAAAA==&#10;">
                  <o:lock v:ext="edit" aspectratio="t"/>
                  <v:shape id="Freeform 600" o:spid="_x0000_s1091" style="position:absolute;left:5514;top:12548;width:520;height:270;visibility:visible;mso-wrap-style:square;v-text-anchor:top" coordsize="1049,5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yAk8QA&#10;AADdAAAADwAAAGRycy9kb3ducmV2LnhtbERPTWvCQBC9F/wPywi91Y1tEY2uQSpCD6XVRMXjkB2T&#10;kOxsyG5N/PfdQqG3ebzPWSWDacSNOldZVjCdRCCIc6srLhQcs93THITzyBoby6TgTg6S9ehhhbG2&#10;PR/olvpChBB2MSoovW9jKV1ekkE3sS1x4K62M+gD7AqpO+xDuGnkcxTNpMGKQ0OJLb2VlNfpt1Hw&#10;dVrg5yW999n2iNn5xPt69lEo9TgeNksQngb/L/5zv+sw/3X6Ar/fhB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3sgJPEAAAA3QAAAA8AAAAAAAAAAAAAAAAAmAIAAGRycy9k&#10;b3ducmV2LnhtbFBLBQYAAAAABAAEAPUAAACJAwAAAAA=&#10;" path="m,l1,44,7,88r9,45l28,175r16,43l62,256r24,39l111,332r26,33l170,397r32,29l238,452r37,22l313,494r41,15l395,522r43,9l481,537r43,2l567,537r43,-6l653,522r41,-13l734,494r39,-20l811,452r36,-26l879,397r30,-32l938,332r25,-37l984,256r20,-38l1020,175r13,-42l1042,88r5,-44l1049,e" fillcolor="#00b0f0" strokeweight=".55pt">
                    <v:path arrowok="t" o:connecttype="custom" o:connectlocs="0,0;0,2;0,3;0,5;0,6;1,7;1,8;2,10;3,11;4,12;5,13;6,14;7,15;8,15;9,16;10,16;12,17;13,17;14,17;16,17;17,17;18,17;20,17;21,16;22,16;23,15;24,15;25,14;26,13;27,12;28,11;29,10;29,8;30,7;30,6;31,5;31,3;31,2;31,0" o:connectangles="0,0,0,0,0,0,0,0,0,0,0,0,0,0,0,0,0,0,0,0,0,0,0,0,0,0,0,0,0,0,0,0,0,0,0,0,0,0,0"/>
                    <o:lock v:ext="edit" aspectratio="t"/>
                  </v:shape>
                  <v:shape id="Freeform 601" o:spid="_x0000_s1092" style="position:absolute;left:5512;top:12280;width:520;height:268;visibility:visible;mso-wrap-style:square;v-text-anchor:top" coordsize="1049,5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UY58QA&#10;AADdAAAADwAAAGRycy9kb3ducmV2LnhtbERPS2vCQBC+F/oflil4qxtFpI1uQqkIHkofSRSPQ3ZM&#10;gtnZkF1N/PfdQsHbfHzPWaejacWVetdYVjCbRiCIS6sbrhQU+fb5BYTzyBpby6TgRg7S5PFhjbG2&#10;A//QNfOVCCHsYlRQe9/FUrqyJoNuajviwJ1sb9AH2FdS9ziEcNPKeRQtpcGGQ0ONHb3XVJ6zi1Hw&#10;tX/Fz2N2G/JNgflhz9/n5Uel1ORpfFuB8DT6u/jfvdNh/mK2gL9vwgky+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FGOfEAAAA3QAAAA8AAAAAAAAAAAAAAAAAmAIAAGRycy9k&#10;b3ducmV2LnhtbFBLBQYAAAAABAAEAPUAAACJAwAAAAA=&#10;" path="m1049,539r-2,-44l1042,450r-9,-42l1020,364r-16,-41l984,282,963,245,938,209,909,175,879,142,847,114,811,89,773,65,734,46,694,30,653,17,610,7,567,2,524,,481,2,438,7,395,17,354,30,313,46,275,65,238,89r-36,25l170,142r-33,33l111,209,86,245,62,282,44,323,28,364,16,408,7,450,1,495,,539e" fillcolor="#00b0f0" strokeweight=".55pt">
                    <v:path arrowok="t" o:connecttype="custom" o:connectlocs="31,16;31,15;31,13;31,12;30,11;30,10;29,8;29,7;28,6;27,5;26,4;25,3;24,2;23,2;22,1;21,0;20,0;18,0;17,0;16,0;14,0;13,0;12,0;10,0;9,1;8,2;7,2;6,3;5,4;4,5;3,6;2,7;1,8;1,10;0,11;0,12;0,13;0,15;0,16" o:connectangles="0,0,0,0,0,0,0,0,0,0,0,0,0,0,0,0,0,0,0,0,0,0,0,0,0,0,0,0,0,0,0,0,0,0,0,0,0,0,0"/>
                    <o:lock v:ext="edit" aspectratio="t"/>
                  </v:shape>
                </v:group>
                <v:group id="Group 602" o:spid="_x0000_s1093" style="position:absolute;left:17273;top:5171;width:623;height:776;rotation:-6140844fd" coordorigin="5512,12280" coordsize="522,5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WBrmGwwAAAN0AAAAP&#10;AAAAAAAAAAAAAAAAAKoCAABkcnMvZG93bnJldi54bWxQSwUGAAAAAAQABAD6AAAAmgMAAAAA&#10;">
                  <o:lock v:ext="edit" aspectratio="t"/>
                  <v:shape id="Freeform 603" o:spid="_x0000_s1094" style="position:absolute;left:5514;top:12548;width:520;height:270;visibility:visible;mso-wrap-style:square;v-text-anchor:top" coordsize="1049,5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sjC8MA&#10;AADdAAAADwAAAGRycy9kb3ducmV2LnhtbERPTWvCQBC9F/wPywi91Y1SQo2uIorQQ6k2UfE4ZMck&#10;mJ0N2a2J/94VCr3N433OfNmbWtyodZVlBeNRBII4t7riQsEh2759gHAeWWNtmRTcycFyMXiZY6Jt&#10;xz90S30hQgi7BBWU3jeJlC4vyaAb2YY4cBfbGvQBtoXULXYh3NRyEkWxNFhxaCixoXVJ+TX9NQp2&#10;xyl+n9N7l20OmJ2OvL/GX4VSr8N+NQPhqff/4j/3pw7z38cxPL8JJ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ZsjC8MAAADdAAAADwAAAAAAAAAAAAAAAACYAgAAZHJzL2Rv&#10;d25yZXYueG1sUEsFBgAAAAAEAAQA9QAAAIgDAAAAAA==&#10;" path="m,l1,44,7,88r9,45l28,175r16,43l62,256r24,39l111,332r26,33l170,397r32,29l238,452r37,22l313,494r41,15l395,522r43,9l481,537r43,2l567,537r43,-6l653,522r41,-13l734,494r39,-20l811,452r36,-26l879,397r30,-32l938,332r25,-37l984,256r20,-38l1020,175r13,-42l1042,88r5,-44l1049,e" fillcolor="#00b0f0" strokeweight=".55pt">
                    <v:path arrowok="t" o:connecttype="custom" o:connectlocs="0,0;0,2;0,3;0,5;0,6;1,7;1,8;2,10;3,11;4,12;5,13;6,14;7,15;8,15;9,16;10,16;12,17;13,17;14,17;16,17;17,17;18,17;20,17;21,16;22,16;23,15;24,15;25,14;26,13;27,12;28,11;29,10;29,8;30,7;30,6;31,5;31,3;31,2;31,0" o:connectangles="0,0,0,0,0,0,0,0,0,0,0,0,0,0,0,0,0,0,0,0,0,0,0,0,0,0,0,0,0,0,0,0,0,0,0,0,0,0,0"/>
                    <o:lock v:ext="edit" aspectratio="t"/>
                  </v:shape>
                  <v:shape id="Freeform 604" o:spid="_x0000_s1095" style="position:absolute;left:5512;top:12280;width:520;height:268;visibility:visible;mso-wrap-style:square;v-text-anchor:top" coordsize="1049,5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eGkMQA&#10;AADdAAAADwAAAGRycy9kb3ducmV2LnhtbERPTWvCQBC9F/wPywi91Y2lWI2uQSpCD6XVRMXjkB2T&#10;kOxsyG5N/PfdQqG3ebzPWSWDacSNOldZVjCdRCCIc6srLhQcs93THITzyBoby6TgTg6S9ehhhbG2&#10;PR/olvpChBB2MSoovW9jKV1ekkE3sS1x4K62M+gD7AqpO+xDuGnkcxTNpMGKQ0OJLb2VlNfpt1Hw&#10;dVrg5yW999n2iNn5xPt69lEo9TgeNksQngb/L/5zv+sw/2X6Cr/fhB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LXhpDEAAAA3QAAAA8AAAAAAAAAAAAAAAAAmAIAAGRycy9k&#10;b3ducmV2LnhtbFBLBQYAAAAABAAEAPUAAACJAwAAAAA=&#10;" path="m1049,539r-2,-44l1042,450r-9,-42l1020,364r-16,-41l984,282,963,245,938,209,909,175,879,142,847,114,811,89,773,65,734,46,694,30,653,17,610,7,567,2,524,,481,2,438,7,395,17,354,30,313,46,275,65,238,89r-36,25l170,142r-33,33l111,209,86,245,62,282,44,323,28,364,16,408,7,450,1,495,,539e" fillcolor="#00b0f0" strokeweight=".55pt">
                    <v:path arrowok="t" o:connecttype="custom" o:connectlocs="31,16;31,15;31,13;31,12;30,11;30,10;29,8;29,7;28,6;27,5;26,4;25,3;24,2;23,2;22,1;21,0;20,0;18,0;17,0;16,0;14,0;13,0;12,0;10,0;9,1;8,2;7,2;6,3;5,4;4,5;3,6;2,7;1,8;1,10;0,11;0,12;0,13;0,15;0,16" o:connectangles="0,0,0,0,0,0,0,0,0,0,0,0,0,0,0,0,0,0,0,0,0,0,0,0,0,0,0,0,0,0,0,0,0,0,0,0,0,0,0"/>
                    <o:lock v:ext="edit" aspectratio="t"/>
                  </v:shape>
                </v:group>
                <v:group id="Group 593" o:spid="_x0000_s1096" style="position:absolute;left:1225;top:12512;width:636;height:783;rotation:-6140844fd" coordorigin="5512,12280" coordsize="522,5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4BxYYxgAAAN0A&#10;AAAPAAAAAAAAAAAAAAAAAKoCAABkcnMvZG93bnJldi54bWxQSwUGAAAAAAQABAD6AAAAnQMAAAAA&#10;">
                  <o:lock v:ext="edit" aspectratio="t"/>
                  <v:shape id="Freeform 594" o:spid="_x0000_s1097" style="position:absolute;left:5514;top:12548;width:520;height:270;visibility:visible;mso-wrap-style:square;v-text-anchor:top" coordsize="1049,5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j9MUA&#10;AADdAAAADwAAAGRycy9kb3ducmV2LnhtbERP32vCMBB+H+x/CDfY20x1TrQaRToGw8FgKoJvR3M2&#10;3ZpLbDJb//tlMNjbfXw/b7HqbSMu1IbasYLhIANBXDpdc6Vgv3t5mIIIEVlj45gUXCnAanl7s8Bc&#10;u44/6LKNlUghHHJUYGL0uZShNGQxDJwnTtzJtRZjgm0ldYtdCreNHGXZRFqsOTUY9FQYKr+231ZB&#10;8bR+/9x3h5N/Oz57vj5uzLE4K3V/16/nICL18V/8537Vaf54OIPfb9IJcv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0xQAAAN0AAAAPAAAAAAAAAAAAAAAAAJgCAABkcnMv&#10;ZG93bnJldi54bWxQSwUGAAAAAAQABAD1AAAAigMAAAAA&#10;" path="m,l1,44,7,88r9,45l28,175r16,43l62,256r24,39l111,332r26,33l170,397r32,29l238,452r37,22l313,494r41,15l395,522r43,9l481,537r43,2l567,537r43,-6l653,522r41,-13l734,494r39,-20l811,452r36,-26l879,397r30,-32l938,332r25,-37l984,256r20,-38l1020,175r13,-42l1042,88r5,-44l1049,e" filled="f" fillcolor="#548dd4" strokeweight=".55pt">
                    <v:path arrowok="t" o:connecttype="custom" o:connectlocs="0,0;0,2;0,3;0,5;0,6;1,7;1,8;2,10;3,11;4,12;5,13;6,14;7,15;8,15;9,16;10,16;12,17;13,17;14,17;16,17;17,17;18,17;20,17;21,16;22,16;23,15;24,15;25,14;26,13;27,12;28,11;29,10;29,8;30,7;30,6;31,5;31,3;31,2;31,0" o:connectangles="0,0,0,0,0,0,0,0,0,0,0,0,0,0,0,0,0,0,0,0,0,0,0,0,0,0,0,0,0,0,0,0,0,0,0,0,0,0,0"/>
                    <o:lock v:ext="edit" aspectratio="t"/>
                  </v:shape>
                  <v:shape id="Freeform 595" o:spid="_x0000_s1098" style="position:absolute;left:5512;top:12280;width:520;height:268;visibility:visible;mso-wrap-style:square;v-text-anchor:top" coordsize="1049,5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amA1MgA&#10;AADdAAAADwAAAGRycy9kb3ducmV2LnhtbESPT0sDMRDF70K/QxjBm81a/yBr01JWhKIgWIvQ27CZ&#10;blY3k3STdrff3jkI3mZ4b977zXw5+k6dqE9tYAM30wIUcR1sy42B7efL9SOolJEtdoHJwJkSLBeT&#10;izmWNgz8QadNbpSEcCrRgMs5llqn2pHHNA2RWLR96D1mWftG2x4HCfednhXFg/bYsjQ4jFQ5qn82&#10;R2+gul+9f2+Hr3182z1HPt++ul11MObqclw9gco05n/z3/XaCv7dTPjlGxlBL34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hqYDUyAAAAN0AAAAPAAAAAAAAAAAAAAAAAJgCAABk&#10;cnMvZG93bnJldi54bWxQSwUGAAAAAAQABAD1AAAAjQMAAAAA&#10;" path="m1049,539r-2,-44l1042,450r-9,-42l1020,364r-16,-41l984,282,963,245,938,209,909,175,879,142,847,114,811,89,773,65,734,46,694,30,653,17,610,7,567,2,524,,481,2,438,7,395,17,354,30,313,46,275,65,238,89r-36,25l170,142r-33,33l111,209,86,245,62,282,44,323,28,364,16,408,7,450,1,495,,539e" filled="f" fillcolor="#548dd4" strokeweight=".55pt">
                    <v:path arrowok="t" o:connecttype="custom" o:connectlocs="31,16;31,15;31,13;31,12;30,11;30,10;29,8;29,7;28,6;27,5;26,4;25,3;24,2;23,2;22,1;21,0;20,0;18,0;17,0;16,0;14,0;13,0;12,0;10,0;9,1;8,2;7,2;6,3;5,4;4,5;3,6;2,7;1,8;1,10;0,11;0,12;0,13;0,15;0,16" o:connectangles="0,0,0,0,0,0,0,0,0,0,0,0,0,0,0,0,0,0,0,0,0,0,0,0,0,0,0,0,0,0,0,0,0,0,0,0,0,0,0"/>
                    <o:lock v:ext="edit" aspectratio="t"/>
                  </v:shape>
                </v:group>
                <v:shape id="AutoShape 272" o:spid="_x0000_s1099" type="#_x0000_t32" style="position:absolute;left:575;top:14657;width:1936;height:7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TwIMsIAAADdAAAADwAAAGRycy9kb3ducmV2LnhtbERPTYvCMBC9C/sfwix401QRlWqUXWHB&#10;gwhWZdnb0Ixt2WZSk6j13xtB8DaP9znzZWtqcSXnK8sKBv0EBHFudcWFgsP+pzcF4QOyxtoyKbiT&#10;h+XiozPHVNsb7+iahULEEPYpKihDaFIpfV6SQd+3DXHkTtYZDBG6QmqHtxhuajlMkrE0WHFsKLGh&#10;VUn5f3YxCurfyebbHXbH4Nd0ln/n1VYWmVLdz/ZrBiJQG97il3ut4/zRcADPb+IJcvE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TwIMsIAAADdAAAADwAAAAAAAAAAAAAA&#10;AAChAgAAZHJzL2Rvd25yZXYueG1sUEsFBgAAAAAEAAQA+QAAAJADAAAAAA==&#10;" strokecolor="#0070c0" strokeweight="1pt">
                  <v:stroke endarrow="block"/>
                </v:shape>
                <v:shape id="AutoShape 389" o:spid="_x0000_s1100" type="#_x0000_t13" style="position:absolute;left:4258;top:312;width:1277;height:544;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sXH8IA&#10;AADdAAAADwAAAGRycy9kb3ducmV2LnhtbERPTYvCMBC9L+x/CCN4WTS1uxSpRpEFwWW9rIrnoRmb&#10;YjMpSdT67zeC4G0e73Pmy9624ko+NI4VTMYZCOLK6YZrBYf9ejQFESKyxtYxKbhTgOXi/W2OpXY3&#10;/qPrLtYihXAoUYGJsSulDJUhi2HsOuLEnZy3GBP0tdQebynctjLPskJabDg1GOzo21B13l2sAjxt&#10;J/wzLY6Xj7MrgjV+/7n6VWo46FczEJH6+BI/3Rud5n/lOTy+SSfIx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SxcfwgAAAN0AAAAPAAAAAAAAAAAAAAAAAJgCAABkcnMvZG93&#10;bnJldi54bWxQSwUGAAAAAAQABAD1AAAAhwMAAAAA&#10;" adj="17040">
                  <v:textbox inset="2.48589mm,1.243mm,2.48589mm,1.243mm"/>
                </v:shape>
                <v:shape id="AutoShape 389" o:spid="_x0000_s1101" type="#_x0000_t13" style="position:absolute;left:16616;top:2199;width:1277;height:550;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4q8MEA&#10;AADdAAAADwAAAGRycy9kb3ducmV2LnhtbERPS4vCMBC+L/gfwgheFk19UKQaRQTBZb2siuehGZti&#10;MylJ1O6/3wjC3ubje85y3dlGPMiH2rGC8SgDQVw6XXOl4HzaDecgQkTW2DgmBb8UYL3qfSyx0O7J&#10;P/Q4xkqkEA4FKjAxtoWUoTRkMYxcS5y4q/MWY4K+ktrjM4XbRk6yLJcWa04NBlvaGipvx7tVgNfD&#10;mL/m+eX+eXN5sMafpptvpQb9brMAEamL/+K3e6/T/NlkBq9v0gly9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buKvDBAAAA3QAAAA8AAAAAAAAAAAAAAAAAmAIAAGRycy9kb3du&#10;cmV2LnhtbFBLBQYAAAAABAAEAPUAAACGAwAAAAA=&#10;" adj="17040">
                  <v:textbox inset="2.48589mm,1.243mm,2.48589mm,1.243mm"/>
                </v:shape>
                <v:shape id="AutoShape 389" o:spid="_x0000_s1102" type="#_x0000_t13" style="position:absolute;left:16744;top:9886;width:1278;height:544;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KPa8IA&#10;AADdAAAADwAAAGRycy9kb3ducmV2LnhtbERPTWsCMRC9F/ofwhS8lJpV6yJbo0ihoNiLa+l52Iyb&#10;xc1kSaKu/94Igrd5vM+ZL3vbijP50DhWMBpmIIgrpxuuFfztfz5mIEJE1tg6JgVXCrBcvL7MsdDu&#10;wjs6l7EWKYRDgQpMjF0hZagMWQxD1xEn7uC8xZigr6X2eEnhtpXjLMulxYZTg8GOvg1Vx/JkFeDh&#10;d8SbWf5/ej+6PFjj95PVVqnBW7/6AhGpj0/xw73Waf7neAr3b9IJcnE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oo9rwgAAAN0AAAAPAAAAAAAAAAAAAAAAAJgCAABkcnMvZG93&#10;bnJldi54bWxQSwUGAAAAAAQABAD1AAAAhwMAAAAA&#10;" adj="17040">
                  <v:textbox inset="2.48589mm,1.243mm,2.48589mm,1.243mm"/>
                </v:shape>
                <v:shape id="AutoShape 1340" o:spid="_x0000_s1103" type="#_x0000_t124" style="position:absolute;left:12963;top:3874;width:495;height:4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WJ78UA&#10;AADdAAAADwAAAGRycy9kb3ducmV2LnhtbERPTWvCQBC9C/0PyxS86aZRQpu6ShEULR6saXsesmMS&#10;mp2N2dWk/fVdQfA2j/c5s0VvanGh1lWWFTyNIxDEudUVFwo+s9XoGYTzyBpry6Tglxws5g+DGaba&#10;dvxBl4MvRAhhl6KC0vsmldLlJRl0Y9sQB+5oW4M+wLaQusUuhJtaxlGUSIMVh4YSG1qWlP8czkaB&#10;fl+/xMc8+8rs36773k+SbVeclBo+9m+vIDz1/i6+uTc6zJ/GCVy/CSfI+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lYnvxQAAAN0AAAAPAAAAAAAAAAAAAAAAAJgCAABkcnMv&#10;ZG93bnJldi54bWxQSwUGAAAAAAQABAD1AAAAigMAAAAA&#10;">
                  <o:lock v:ext="edit" aspectratio="t"/>
                  <v:textbox inset="2.48589mm,1.243mm,2.48589mm,1.243mm"/>
                </v:shape>
                <v:shape id="AutoShape 1341" o:spid="_x0000_s1104" type="#_x0000_t124" style="position:absolute;left:15896;top:5083;width:494;height:4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ksdMUA&#10;AADdAAAADwAAAGRycy9kb3ducmV2LnhtbERPTWvCQBC9F/oflil4q5vGYjV1FREULT1Uo56H7JgE&#10;s7Mxu5rYX98tFHqbx/ucyawzlbhR40rLCl76EQjizOqScwX7dPk8AuE8ssbKMim4k4PZ9PFhgom2&#10;LW/ptvO5CCHsElRQeF8nUrqsIIOub2viwJ1sY9AH2ORSN9iGcFPJOIqG0mDJoaHAmhYFZefd1SjQ&#10;H6txfMrSQ2q/P9vj12C4afOLUr2nbv4OwlPn/8V/7rUO81/jN/j9Jpwgp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22Sx0xQAAAN0AAAAPAAAAAAAAAAAAAAAAAJgCAABkcnMv&#10;ZG93bnJldi54bWxQSwUGAAAAAAQABAD1AAAAigMAAAAA&#10;">
                  <o:lock v:ext="edit" aspectratio="t"/>
                  <v:textbox inset="2.48589mm,1.243mm,2.48589mm,1.243mm"/>
                </v:shape>
                <v:shape id="AutoShape 598" o:spid="_x0000_s1105" type="#_x0000_t32" style="position:absolute;left:465;top:3070;width:9615;height:794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Kr0sYAAADdAAAADwAAAGRycy9kb3ducmV2LnhtbESPTWvCQBCG74X+h2UKvdVNRYtNXaUI&#10;liBIUQva25Adk2B2NmRXjf565yB4m2Hej2fG087V6kRtqDwbeO8loIhzbysuDPxt5m8jUCEiW6w9&#10;k4ELBZhOnp/GmFp/5hWd1rFQEsIhRQNljE2qdchLchh6viGW2963DqOsbaFti2cJd7XuJ8mHdlix&#10;NJTY0Kyk/LA+Oun9xOx/OVgVi93VjS7bn/x3mAVjXl+67y9Qkbr4EN/dmRX8QV9w5RsZQU9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7Cq9LGAAAA3QAAAA8AAAAAAAAA&#10;AAAAAAAAoQIAAGRycy9kb3ducmV2LnhtbFBLBQYAAAAABAAEAPkAAACUAwAAAAA=&#10;" strokecolor="#0070c0" strokeweight="1.5pt">
                  <v:stroke startarrow="block"/>
                  <v:shadow opacity=".5" offset="-6pt,-6pt"/>
                </v:shape>
                <v:shape id="AutoShape 1343" o:spid="_x0000_s1106" type="#_x0000_t124" style="position:absolute;left:10024;top:4165;width:495;height:4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odncUA&#10;AADdAAAADwAAAGRycy9kb3ducmV2LnhtbERPTWvCQBC9F/wPywje6sa0iEZXEaFFi4eatJ6H7JgE&#10;s7NpdjVpf323IPQ2j/c5y3VvanGj1lWWFUzGEQji3OqKCwUf2cvjDITzyBpry6TgmxysV4OHJSba&#10;dnykW+oLEULYJaig9L5JpHR5SQbd2DbEgTvb1qAPsC2kbrEL4aaWcRRNpcGKQ0OJDW1Lyi/p1SjQ&#10;b6/z+Jxnn5n9OXSn96fpviu+lBoN+80ChKfe/4vv7p0O85/jOfx9E06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Ch2dxQAAAN0AAAAPAAAAAAAAAAAAAAAAAJgCAABkcnMv&#10;ZG93bnJldi54bWxQSwUGAAAAAAQABAD1AAAAigMAAAAA&#10;">
                  <o:lock v:ext="edit" aspectratio="t"/>
                  <v:textbox inset="2.48589mm,1.243mm,2.48589mm,1.243mm"/>
                </v:shape>
                <v:shape id="AutoShape 597" o:spid="_x0000_s1107" type="#_x0000_t32" style="position:absolute;left:16231;top:5458;width:477;height:101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VVuJ8cAAADdAAAADwAAAGRycy9kb3ducmV2LnhtbESPQUvDQBCF74L/YRnBm91oi5TYbSmK&#10;0JYiGCN4HLPTbDA7G7Jrmv77zqHQ2wzvzXvfLFajb9VAfWwCG3icZKCIq2Abrg2UX+8Pc1AxIVts&#10;A5OBE0VYLW9vFpjbcORPGopUKwnhmKMBl1KXax0rRx7jJHTEoh1C7zHJ2tfa9niUcN/qpyx71h4b&#10;lgaHHb06qv6Kf28gO3yshzc7b7fF/mf/W+6Kb1c2xtzfjesXUInGdDVfrjdW8GdT4ZdvZAS9PA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FVW4nxwAAAN0AAAAPAAAAAAAA&#10;AAAAAAAAAKECAABkcnMvZG93bnJldi54bWxQSwUGAAAAAAQABAD5AAAAlQMAAAAA&#10;" strokecolor="red" strokeweight="1.5pt">
                  <v:stroke endarrow="classic"/>
                </v:shape>
                <v:shape id="AutoShape 597" o:spid="_x0000_s1108" type="#_x0000_t32" style="position:absolute;left:10275;top:2967;width:105;height:119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0uUmcEAAADdAAAADwAAAGRycy9kb3ducmV2LnhtbERPTWvCQBC9F/oflil4qxutlhBdpVgK&#10;Xo1CPQ7ZMYnNzobsVKO/3hUEb/N4nzNf9q5RJ+pC7dnAaJiAIi68rbk0sNv+vKeggiBbbDyTgQsF&#10;WC5eX+aYWX/mDZ1yKVUM4ZChgUqkzbQORUUOw9C3xJE7+M6hRNiV2nZ4juGu0eMk+dQOa44NFba0&#10;qqj4y/+dgd9vu9pfj1PdBxz7vJCLpJPcmMFb/zUDJdTLU/xwr22cP/kYwf2beIJe3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fS5SZwQAAAN0AAAAPAAAAAAAAAAAAAAAA&#10;AKECAABkcnMvZG93bnJldi54bWxQSwUGAAAAAAQABAD5AAAAjwMAAAAA&#10;" strokecolor="red" strokeweight="1.5pt">
                  <v:stroke endarrow="classic"/>
                </v:shape>
                <v:shape id="AutoShape 596" o:spid="_x0000_s1109" type="#_x0000_t32" style="position:absolute;left:868;top:6879;width:16182;height:445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vMK5cgAAADdAAAADwAAAGRycy9kb3ducmV2LnhtbESPQWvCQBCF74X+h2UKvdVNrYqm2YgI&#10;LaEgYhRsb0N2moRmZ0N2q9Ff7wqCtxnem/e9Sea9acSBOldbVvA6iEAQF1bXXCrYbT9epiCcR9bY&#10;WCYFJ3IwTx8fEoy1PfKGDrkvRQhhF6OCyvs2ltIVFRl0A9sSB+3XdgZ9WLtS6g6PIdw0chhFE2mw&#10;5kCosKVlRcVf/m8Cd4bZz2q0Kb++z2Z62n8W63HmlHp+6hfvIDz1/m6+XWc61B+9DeH6TRhBphc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qvMK5cgAAADdAAAADwAAAAAA&#10;AAAAAAAAAAChAgAAZHJzL2Rvd25yZXYueG1sUEsFBgAAAAAEAAQA+QAAAJYDAAAAAA==&#10;" strokecolor="#0070c0" strokeweight="1.5pt">
                  <v:stroke startarrow="block"/>
                  <v:shadow opacity=".5" offset="-6pt,-6pt"/>
                </v:shape>
                <v:shape id="AutoShape 597" o:spid="_x0000_s1110" type="#_x0000_t32" style="position:absolute;left:16409;top:5416;width:1020;height:1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ZMVcMAAADdAAAADwAAAGRycy9kb3ducmV2LnhtbERPTWvCQBC9F/wPywi9NRub0kp0FRFb&#10;egklGu9jdkyC2dmQ3cT033cLhd7m8T5nvZ1MK0bqXWNZwSKKQRCXVjdcKShO709LEM4ja2wtk4Jv&#10;crDdzB7WmGp755zGo69ECGGXooLa+y6V0pU1GXSR7YgDd7W9QR9gX0nd4z2Em1Y+x/GrNNhwaKix&#10;o31N5e04GAUft7Gk4e1woOTcLvOs+Mouw6jU43zarUB4mvy/+M/9qcP8lySB32/CCXLz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WmTFXDAAAA3QAAAA8AAAAAAAAAAAAA&#10;AAAAoQIAAGRycy9kb3ducmV2LnhtbFBLBQYAAAAABAAEAPkAAACRAwAAAAA=&#10;" strokecolor="red" strokeweight="1.5pt">
                  <v:stroke endarrow="classic"/>
                </v:shape>
                <v:shape id="AutoShape 1404" o:spid="_x0000_s1111" type="#_x0000_t124" style="position:absolute;left:10019;top:4163;width:496;height:4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Ik3sUA&#10;AADdAAAADwAAAGRycy9kb3ducmV2LnhtbERPS2vCQBC+F/wPywjedOMDaWNWkUJLKz1YUz0P2ckD&#10;s7NpdjWxv75bEHqbj+85yaY3tbhS6yrLCqaTCARxZnXFhYKv9GX8CMJ5ZI21ZVJwIweb9eAhwVjb&#10;jj/pevCFCCHsYlRQet/EUrqsJINuYhviwOW2NegDbAupW+xCuKnlLIqW0mDFoaHEhp5Lys6Hi1Gg&#10;d69PszxLj6n9+ehO+/nyvSu+lRoN++0KhKfe/4vv7jcd5i/mC/j7Jpwg1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0iTexQAAAN0AAAAPAAAAAAAAAAAAAAAAAJgCAABkcnMv&#10;ZG93bnJldi54bWxQSwUGAAAAAAQABAD1AAAAigMAAAAA&#10;">
                  <o:lock v:ext="edit" aspectratio="t"/>
                  <v:textbox inset="2.48589mm,1.243mm,2.48589mm,1.243mm"/>
                </v:shape>
                <v:shape id="AutoShape 1404" o:spid="_x0000_s1112" type="#_x0000_t124" style="position:absolute;left:10020;top:4135;width:496;height:4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6BRcUA&#10;AADdAAAADwAAAGRycy9kb3ducmV2LnhtbERPTWvCQBC9C/6HZQq96abaik1dRQSLLR5sYnsesmMS&#10;zM7G7GpSf31XEHqbx/uc2aIzlbhQ40rLCp6GEQjizOqScwX7dD2YgnAeWWNlmRT8koPFvN+bYaxt&#10;y190SXwuQgi7GBUU3texlC4ryKAb2po4cAfbGPQBNrnUDbYh3FRyFEUTabDk0FBgTauCsmNyNgr0&#10;5/vr6JCl36m9btuf3Xjy0eYnpR4fuuUbCE+d/xff3Rsd5j+PX+D2TThB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noFFxQAAAN0AAAAPAAAAAAAAAAAAAAAAAJgCAABkcnMv&#10;ZG93bnJldi54bWxQSwUGAAAAAAQABAD1AAAAigMAAAAA&#10;">
                  <o:lock v:ext="edit" aspectratio="t"/>
                  <v:textbox inset="2.48589mm,1.243mm,2.48589mm,1.243mm"/>
                </v:shape>
                <w10:wrap anchory="line"/>
              </v:group>
            </w:pict>
          </mc:Fallback>
        </mc:AlternateContent>
      </w:r>
    </w:p>
    <w:p w:rsidR="0070556D" w:rsidRDefault="0070556D" w:rsidP="0070556D">
      <w:pPr>
        <w:pStyle w:val="Paragraph"/>
        <w:rPr>
          <w:rFonts w:eastAsia="+mn-ea"/>
        </w:rPr>
      </w:pPr>
    </w:p>
    <w:p w:rsidR="0070556D" w:rsidRDefault="0070556D" w:rsidP="0070556D">
      <w:pPr>
        <w:pStyle w:val="Paragraph"/>
        <w:rPr>
          <w:rFonts w:eastAsia="+mn-ea"/>
        </w:rPr>
      </w:pPr>
    </w:p>
    <w:p w:rsidR="0070556D" w:rsidRDefault="0070556D" w:rsidP="0070556D">
      <w:pPr>
        <w:pStyle w:val="Paragraph"/>
        <w:rPr>
          <w:rFonts w:eastAsia="+mn-ea"/>
        </w:rPr>
      </w:pPr>
    </w:p>
    <w:p w:rsidR="0070556D" w:rsidRDefault="0070556D" w:rsidP="0070556D">
      <w:pPr>
        <w:pStyle w:val="Paragraph"/>
        <w:rPr>
          <w:rFonts w:eastAsia="+mn-ea"/>
        </w:rPr>
      </w:pPr>
    </w:p>
    <w:p w:rsidR="0070556D" w:rsidRDefault="0070556D" w:rsidP="0070556D">
      <w:pPr>
        <w:pStyle w:val="Paragraph"/>
        <w:rPr>
          <w:rFonts w:eastAsia="+mn-ea"/>
        </w:rPr>
      </w:pPr>
    </w:p>
    <w:p w:rsidR="0070556D" w:rsidRDefault="0070556D" w:rsidP="0070556D">
      <w:pPr>
        <w:pStyle w:val="Paragraph"/>
        <w:rPr>
          <w:rFonts w:eastAsia="+mn-ea"/>
        </w:rPr>
      </w:pPr>
    </w:p>
    <w:p w:rsidR="0070556D" w:rsidRDefault="0070556D" w:rsidP="0070556D">
      <w:pPr>
        <w:pStyle w:val="Paragraph"/>
        <w:rPr>
          <w:rFonts w:eastAsia="+mn-ea"/>
        </w:rPr>
      </w:pPr>
    </w:p>
    <w:p w:rsidR="0070556D" w:rsidRPr="00B951E8" w:rsidRDefault="0070556D" w:rsidP="0070556D">
      <w:pPr>
        <w:pStyle w:val="Paragraph"/>
        <w:rPr>
          <w:rFonts w:eastAsia="+mn-ea"/>
        </w:rPr>
      </w:pPr>
    </w:p>
    <w:p w:rsidR="0070556D" w:rsidRPr="00B951E8" w:rsidRDefault="0070556D" w:rsidP="00372F1E">
      <w:pPr>
        <w:pStyle w:val="Paragraph"/>
        <w:ind w:firstLine="0"/>
        <w:rPr>
          <w:rFonts w:eastAsia="+mn-ea"/>
        </w:rPr>
      </w:pPr>
    </w:p>
    <w:p w:rsidR="0070556D" w:rsidRDefault="0070556D" w:rsidP="0070556D">
      <w:pPr>
        <w:pStyle w:val="FigureCaption0"/>
        <w:rPr>
          <w:sz w:val="20"/>
        </w:rPr>
      </w:pPr>
    </w:p>
    <w:p w:rsidR="00D26CD4" w:rsidRDefault="0070556D" w:rsidP="00BA7964">
      <w:pPr>
        <w:pStyle w:val="Text"/>
        <w:spacing w:before="120"/>
        <w:jc w:val="center"/>
      </w:pPr>
      <w:r w:rsidRPr="00D44DD4">
        <w:t>Figure 2. Example of cutting for two parts (three contours) by using</w:t>
      </w:r>
      <w:r>
        <w:t xml:space="preserve"> </w:t>
      </w:r>
      <w:r w:rsidRPr="00F64F0A">
        <w:rPr>
          <w:rFonts w:eastAsia="+mn-ea"/>
        </w:rPr>
        <w:t>technique</w:t>
      </w:r>
      <w:r w:rsidRPr="00D44DD4">
        <w:t xml:space="preserve"> "chain cutting"</w:t>
      </w:r>
    </w:p>
    <w:p w:rsidR="00A23795" w:rsidRPr="00032B33" w:rsidRDefault="004B7F48" w:rsidP="000E1B70">
      <w:pPr>
        <w:jc w:val="center"/>
        <w:rPr>
          <w:szCs w:val="24"/>
        </w:rPr>
      </w:pPr>
      <w:r>
        <w:rPr>
          <w:noProof/>
          <w:szCs w:val="24"/>
          <w:lang w:val="ru-RU" w:eastAsia="ru-RU"/>
        </w:rPr>
        <mc:AlternateContent>
          <mc:Choice Requires="wpc">
            <w:drawing>
              <wp:inline distT="0" distB="0" distL="0" distR="0">
                <wp:extent cx="1306830" cy="1392555"/>
                <wp:effectExtent l="9525" t="0" r="7620" b="0"/>
                <wp:docPr id="212" name="Полотно 142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47" name="Line 1426"/>
                        <wps:cNvCnPr/>
                        <wps:spPr bwMode="auto">
                          <a:xfrm flipV="1">
                            <a:off x="112503" y="539021"/>
                            <a:ext cx="500" cy="541121"/>
                          </a:xfrm>
                          <a:prstGeom prst="line">
                            <a:avLst/>
                          </a:prstGeom>
                          <a:noFill/>
                          <a:ln w="13335">
                            <a:solidFill>
                              <a:srgbClr val="000000"/>
                            </a:solidFill>
                            <a:round/>
                            <a:headEnd/>
                            <a:tailEnd/>
                          </a:ln>
                          <a:extLst>
                            <a:ext uri="{909E8E84-426E-40DD-AFC4-6F175D3DCCD1}">
                              <a14:hiddenFill xmlns:a14="http://schemas.microsoft.com/office/drawing/2010/main">
                                <a:noFill/>
                              </a14:hiddenFill>
                            </a:ext>
                          </a:extLst>
                        </wps:spPr>
                        <wps:bodyPr/>
                      </wps:wsp>
                      <wps:wsp>
                        <wps:cNvPr id="48" name="Freeform 1427"/>
                        <wps:cNvSpPr>
                          <a:spLocks/>
                        </wps:cNvSpPr>
                        <wps:spPr bwMode="auto">
                          <a:xfrm>
                            <a:off x="112503" y="213708"/>
                            <a:ext cx="630514" cy="325313"/>
                          </a:xfrm>
                          <a:custGeom>
                            <a:avLst/>
                            <a:gdLst>
                              <a:gd name="T0" fmla="*/ 630301 w 5134"/>
                              <a:gd name="T1" fmla="*/ 312984 h 2647"/>
                              <a:gd name="T2" fmla="*/ 628582 w 5134"/>
                              <a:gd name="T3" fmla="*/ 288776 h 2647"/>
                              <a:gd name="T4" fmla="*/ 625020 w 5134"/>
                              <a:gd name="T5" fmla="*/ 264691 h 2647"/>
                              <a:gd name="T6" fmla="*/ 619739 w 5134"/>
                              <a:gd name="T7" fmla="*/ 240851 h 2647"/>
                              <a:gd name="T8" fmla="*/ 612861 w 5134"/>
                              <a:gd name="T9" fmla="*/ 217749 h 2647"/>
                              <a:gd name="T10" fmla="*/ 604387 w 5134"/>
                              <a:gd name="T11" fmla="*/ 195139 h 2647"/>
                              <a:gd name="T12" fmla="*/ 593947 w 5134"/>
                              <a:gd name="T13" fmla="*/ 173265 h 2647"/>
                              <a:gd name="T14" fmla="*/ 582157 w 5134"/>
                              <a:gd name="T15" fmla="*/ 152252 h 2647"/>
                              <a:gd name="T16" fmla="*/ 568892 w 5134"/>
                              <a:gd name="T17" fmla="*/ 132100 h 2647"/>
                              <a:gd name="T18" fmla="*/ 554154 w 5134"/>
                              <a:gd name="T19" fmla="*/ 112930 h 2647"/>
                              <a:gd name="T20" fmla="*/ 538188 w 5134"/>
                              <a:gd name="T21" fmla="*/ 95357 h 2647"/>
                              <a:gd name="T22" fmla="*/ 520993 w 5134"/>
                              <a:gd name="T23" fmla="*/ 78768 h 2647"/>
                              <a:gd name="T24" fmla="*/ 502571 w 5134"/>
                              <a:gd name="T25" fmla="*/ 63531 h 2647"/>
                              <a:gd name="T26" fmla="*/ 482920 w 5134"/>
                              <a:gd name="T27" fmla="*/ 49891 h 2647"/>
                              <a:gd name="T28" fmla="*/ 462532 w 5134"/>
                              <a:gd name="T29" fmla="*/ 37725 h 2647"/>
                              <a:gd name="T30" fmla="*/ 441407 w 5134"/>
                              <a:gd name="T31" fmla="*/ 27034 h 2647"/>
                              <a:gd name="T32" fmla="*/ 419423 w 5134"/>
                              <a:gd name="T33" fmla="*/ 18187 h 2647"/>
                              <a:gd name="T34" fmla="*/ 396947 w 5134"/>
                              <a:gd name="T35" fmla="*/ 11182 h 2647"/>
                              <a:gd name="T36" fmla="*/ 373858 w 5134"/>
                              <a:gd name="T37" fmla="*/ 5776 h 2647"/>
                              <a:gd name="T38" fmla="*/ 350522 w 5134"/>
                              <a:gd name="T39" fmla="*/ 2089 h 2647"/>
                              <a:gd name="T40" fmla="*/ 327064 w 5134"/>
                              <a:gd name="T41" fmla="*/ 246 h 2647"/>
                              <a:gd name="T42" fmla="*/ 303483 w 5134"/>
                              <a:gd name="T43" fmla="*/ 246 h 2647"/>
                              <a:gd name="T44" fmla="*/ 279902 w 5134"/>
                              <a:gd name="T45" fmla="*/ 2089 h 2647"/>
                              <a:gd name="T46" fmla="*/ 256689 w 5134"/>
                              <a:gd name="T47" fmla="*/ 5776 h 2647"/>
                              <a:gd name="T48" fmla="*/ 233722 w 5134"/>
                              <a:gd name="T49" fmla="*/ 11182 h 2647"/>
                              <a:gd name="T50" fmla="*/ 211124 w 5134"/>
                              <a:gd name="T51" fmla="*/ 18187 h 2647"/>
                              <a:gd name="T52" fmla="*/ 189140 w 5134"/>
                              <a:gd name="T53" fmla="*/ 27034 h 2647"/>
                              <a:gd name="T54" fmla="*/ 168015 w 5134"/>
                              <a:gd name="T55" fmla="*/ 37725 h 2647"/>
                              <a:gd name="T56" fmla="*/ 147627 w 5134"/>
                              <a:gd name="T57" fmla="*/ 49891 h 2647"/>
                              <a:gd name="T58" fmla="*/ 127976 w 5134"/>
                              <a:gd name="T59" fmla="*/ 63531 h 2647"/>
                              <a:gd name="T60" fmla="*/ 109554 w 5134"/>
                              <a:gd name="T61" fmla="*/ 78768 h 2647"/>
                              <a:gd name="T62" fmla="*/ 92359 w 5134"/>
                              <a:gd name="T63" fmla="*/ 95357 h 2647"/>
                              <a:gd name="T64" fmla="*/ 76270 w 5134"/>
                              <a:gd name="T65" fmla="*/ 112930 h 2647"/>
                              <a:gd name="T66" fmla="*/ 61532 w 5134"/>
                              <a:gd name="T67" fmla="*/ 132100 h 2647"/>
                              <a:gd name="T68" fmla="*/ 48390 w 5134"/>
                              <a:gd name="T69" fmla="*/ 152252 h 2647"/>
                              <a:gd name="T70" fmla="*/ 36477 w 5134"/>
                              <a:gd name="T71" fmla="*/ 173265 h 2647"/>
                              <a:gd name="T72" fmla="*/ 26406 w 5134"/>
                              <a:gd name="T73" fmla="*/ 195139 h 2647"/>
                              <a:gd name="T74" fmla="*/ 17563 w 5134"/>
                              <a:gd name="T75" fmla="*/ 217749 h 2647"/>
                              <a:gd name="T76" fmla="*/ 10808 w 5134"/>
                              <a:gd name="T77" fmla="*/ 240851 h 2647"/>
                              <a:gd name="T78" fmla="*/ 5527 w 5134"/>
                              <a:gd name="T79" fmla="*/ 264691 h 2647"/>
                              <a:gd name="T80" fmla="*/ 1965 w 5134"/>
                              <a:gd name="T81" fmla="*/ 288776 h 2647"/>
                              <a:gd name="T82" fmla="*/ 246 w 5134"/>
                              <a:gd name="T83" fmla="*/ 312984 h 2647"/>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Lst>
                            <a:ahLst/>
                            <a:cxnLst>
                              <a:cxn ang="T84">
                                <a:pos x="T0" y="T1"/>
                              </a:cxn>
                              <a:cxn ang="T85">
                                <a:pos x="T2" y="T3"/>
                              </a:cxn>
                              <a:cxn ang="T86">
                                <a:pos x="T4" y="T5"/>
                              </a:cxn>
                              <a:cxn ang="T87">
                                <a:pos x="T6" y="T7"/>
                              </a:cxn>
                              <a:cxn ang="T88">
                                <a:pos x="T8" y="T9"/>
                              </a:cxn>
                              <a:cxn ang="T89">
                                <a:pos x="T10" y="T11"/>
                              </a:cxn>
                              <a:cxn ang="T90">
                                <a:pos x="T12" y="T13"/>
                              </a:cxn>
                              <a:cxn ang="T91">
                                <a:pos x="T14" y="T15"/>
                              </a:cxn>
                              <a:cxn ang="T92">
                                <a:pos x="T16" y="T17"/>
                              </a:cxn>
                              <a:cxn ang="T93">
                                <a:pos x="T18" y="T19"/>
                              </a:cxn>
                              <a:cxn ang="T94">
                                <a:pos x="T20" y="T21"/>
                              </a:cxn>
                              <a:cxn ang="T95">
                                <a:pos x="T22" y="T23"/>
                              </a:cxn>
                              <a:cxn ang="T96">
                                <a:pos x="T24" y="T25"/>
                              </a:cxn>
                              <a:cxn ang="T97">
                                <a:pos x="T26" y="T27"/>
                              </a:cxn>
                              <a:cxn ang="T98">
                                <a:pos x="T28" y="T29"/>
                              </a:cxn>
                              <a:cxn ang="T99">
                                <a:pos x="T30" y="T31"/>
                              </a:cxn>
                              <a:cxn ang="T100">
                                <a:pos x="T32" y="T33"/>
                              </a:cxn>
                              <a:cxn ang="T101">
                                <a:pos x="T34" y="T35"/>
                              </a:cxn>
                              <a:cxn ang="T102">
                                <a:pos x="T36" y="T37"/>
                              </a:cxn>
                              <a:cxn ang="T103">
                                <a:pos x="T38" y="T39"/>
                              </a:cxn>
                              <a:cxn ang="T104">
                                <a:pos x="T40" y="T41"/>
                              </a:cxn>
                              <a:cxn ang="T105">
                                <a:pos x="T42" y="T43"/>
                              </a:cxn>
                              <a:cxn ang="T106">
                                <a:pos x="T44" y="T45"/>
                              </a:cxn>
                              <a:cxn ang="T107">
                                <a:pos x="T46" y="T47"/>
                              </a:cxn>
                              <a:cxn ang="T108">
                                <a:pos x="T48" y="T49"/>
                              </a:cxn>
                              <a:cxn ang="T109">
                                <a:pos x="T50" y="T51"/>
                              </a:cxn>
                              <a:cxn ang="T110">
                                <a:pos x="T52" y="T53"/>
                              </a:cxn>
                              <a:cxn ang="T111">
                                <a:pos x="T54" y="T55"/>
                              </a:cxn>
                              <a:cxn ang="T112">
                                <a:pos x="T56" y="T57"/>
                              </a:cxn>
                              <a:cxn ang="T113">
                                <a:pos x="T58" y="T59"/>
                              </a:cxn>
                              <a:cxn ang="T114">
                                <a:pos x="T60" y="T61"/>
                              </a:cxn>
                              <a:cxn ang="T115">
                                <a:pos x="T62" y="T63"/>
                              </a:cxn>
                              <a:cxn ang="T116">
                                <a:pos x="T64" y="T65"/>
                              </a:cxn>
                              <a:cxn ang="T117">
                                <a:pos x="T66" y="T67"/>
                              </a:cxn>
                              <a:cxn ang="T118">
                                <a:pos x="T68" y="T69"/>
                              </a:cxn>
                              <a:cxn ang="T119">
                                <a:pos x="T70" y="T71"/>
                              </a:cxn>
                              <a:cxn ang="T120">
                                <a:pos x="T72" y="T73"/>
                              </a:cxn>
                              <a:cxn ang="T121">
                                <a:pos x="T74" y="T75"/>
                              </a:cxn>
                              <a:cxn ang="T122">
                                <a:pos x="T76" y="T77"/>
                              </a:cxn>
                              <a:cxn ang="T123">
                                <a:pos x="T78" y="T79"/>
                              </a:cxn>
                              <a:cxn ang="T124">
                                <a:pos x="T80" y="T81"/>
                              </a:cxn>
                              <a:cxn ang="T125">
                                <a:pos x="T82" y="T83"/>
                              </a:cxn>
                            </a:cxnLst>
                            <a:rect l="0" t="0" r="r" b="b"/>
                            <a:pathLst>
                              <a:path w="5134" h="2647">
                                <a:moveTo>
                                  <a:pt x="5134" y="2647"/>
                                </a:moveTo>
                                <a:lnTo>
                                  <a:pt x="5132" y="2547"/>
                                </a:lnTo>
                                <a:lnTo>
                                  <a:pt x="5127" y="2448"/>
                                </a:lnTo>
                                <a:lnTo>
                                  <a:pt x="5118" y="2350"/>
                                </a:lnTo>
                                <a:lnTo>
                                  <a:pt x="5105" y="2252"/>
                                </a:lnTo>
                                <a:lnTo>
                                  <a:pt x="5089" y="2154"/>
                                </a:lnTo>
                                <a:lnTo>
                                  <a:pt x="5069" y="2058"/>
                                </a:lnTo>
                                <a:lnTo>
                                  <a:pt x="5046" y="1960"/>
                                </a:lnTo>
                                <a:lnTo>
                                  <a:pt x="5019" y="1866"/>
                                </a:lnTo>
                                <a:lnTo>
                                  <a:pt x="4990" y="1772"/>
                                </a:lnTo>
                                <a:lnTo>
                                  <a:pt x="4956" y="1680"/>
                                </a:lnTo>
                                <a:lnTo>
                                  <a:pt x="4921" y="1588"/>
                                </a:lnTo>
                                <a:lnTo>
                                  <a:pt x="4879" y="1497"/>
                                </a:lnTo>
                                <a:lnTo>
                                  <a:pt x="4836" y="1410"/>
                                </a:lnTo>
                                <a:lnTo>
                                  <a:pt x="4790" y="1324"/>
                                </a:lnTo>
                                <a:lnTo>
                                  <a:pt x="4740" y="1239"/>
                                </a:lnTo>
                                <a:lnTo>
                                  <a:pt x="4688" y="1156"/>
                                </a:lnTo>
                                <a:lnTo>
                                  <a:pt x="4632" y="1075"/>
                                </a:lnTo>
                                <a:lnTo>
                                  <a:pt x="4573" y="997"/>
                                </a:lnTo>
                                <a:lnTo>
                                  <a:pt x="4512" y="919"/>
                                </a:lnTo>
                                <a:lnTo>
                                  <a:pt x="4448" y="846"/>
                                </a:lnTo>
                                <a:lnTo>
                                  <a:pt x="4382" y="776"/>
                                </a:lnTo>
                                <a:lnTo>
                                  <a:pt x="4314" y="707"/>
                                </a:lnTo>
                                <a:lnTo>
                                  <a:pt x="4242" y="641"/>
                                </a:lnTo>
                                <a:lnTo>
                                  <a:pt x="4167" y="578"/>
                                </a:lnTo>
                                <a:lnTo>
                                  <a:pt x="4092" y="517"/>
                                </a:lnTo>
                                <a:lnTo>
                                  <a:pt x="4013" y="460"/>
                                </a:lnTo>
                                <a:lnTo>
                                  <a:pt x="3932" y="406"/>
                                </a:lnTo>
                                <a:lnTo>
                                  <a:pt x="3850" y="355"/>
                                </a:lnTo>
                                <a:lnTo>
                                  <a:pt x="3766" y="307"/>
                                </a:lnTo>
                                <a:lnTo>
                                  <a:pt x="3682" y="262"/>
                                </a:lnTo>
                                <a:lnTo>
                                  <a:pt x="3594" y="220"/>
                                </a:lnTo>
                                <a:lnTo>
                                  <a:pt x="3504" y="183"/>
                                </a:lnTo>
                                <a:lnTo>
                                  <a:pt x="3415" y="148"/>
                                </a:lnTo>
                                <a:lnTo>
                                  <a:pt x="3323" y="117"/>
                                </a:lnTo>
                                <a:lnTo>
                                  <a:pt x="3232" y="91"/>
                                </a:lnTo>
                                <a:lnTo>
                                  <a:pt x="3139" y="67"/>
                                </a:lnTo>
                                <a:lnTo>
                                  <a:pt x="3044" y="47"/>
                                </a:lnTo>
                                <a:lnTo>
                                  <a:pt x="2949" y="30"/>
                                </a:lnTo>
                                <a:lnTo>
                                  <a:pt x="2854" y="17"/>
                                </a:lnTo>
                                <a:lnTo>
                                  <a:pt x="2759" y="8"/>
                                </a:lnTo>
                                <a:lnTo>
                                  <a:pt x="2663" y="2"/>
                                </a:lnTo>
                                <a:lnTo>
                                  <a:pt x="2568" y="0"/>
                                </a:lnTo>
                                <a:lnTo>
                                  <a:pt x="2471" y="2"/>
                                </a:lnTo>
                                <a:lnTo>
                                  <a:pt x="2374" y="8"/>
                                </a:lnTo>
                                <a:lnTo>
                                  <a:pt x="2279" y="17"/>
                                </a:lnTo>
                                <a:lnTo>
                                  <a:pt x="2185" y="30"/>
                                </a:lnTo>
                                <a:lnTo>
                                  <a:pt x="2090" y="47"/>
                                </a:lnTo>
                                <a:lnTo>
                                  <a:pt x="1997" y="67"/>
                                </a:lnTo>
                                <a:lnTo>
                                  <a:pt x="1903" y="91"/>
                                </a:lnTo>
                                <a:lnTo>
                                  <a:pt x="1810" y="117"/>
                                </a:lnTo>
                                <a:lnTo>
                                  <a:pt x="1719" y="148"/>
                                </a:lnTo>
                                <a:lnTo>
                                  <a:pt x="1629" y="183"/>
                                </a:lnTo>
                                <a:lnTo>
                                  <a:pt x="1540" y="220"/>
                                </a:lnTo>
                                <a:lnTo>
                                  <a:pt x="1454" y="262"/>
                                </a:lnTo>
                                <a:lnTo>
                                  <a:pt x="1368" y="307"/>
                                </a:lnTo>
                                <a:lnTo>
                                  <a:pt x="1284" y="355"/>
                                </a:lnTo>
                                <a:lnTo>
                                  <a:pt x="1202" y="406"/>
                                </a:lnTo>
                                <a:lnTo>
                                  <a:pt x="1121" y="460"/>
                                </a:lnTo>
                                <a:lnTo>
                                  <a:pt x="1042" y="517"/>
                                </a:lnTo>
                                <a:lnTo>
                                  <a:pt x="967" y="578"/>
                                </a:lnTo>
                                <a:lnTo>
                                  <a:pt x="892" y="641"/>
                                </a:lnTo>
                                <a:lnTo>
                                  <a:pt x="822" y="707"/>
                                </a:lnTo>
                                <a:lnTo>
                                  <a:pt x="752" y="776"/>
                                </a:lnTo>
                                <a:lnTo>
                                  <a:pt x="686" y="846"/>
                                </a:lnTo>
                                <a:lnTo>
                                  <a:pt x="621" y="919"/>
                                </a:lnTo>
                                <a:lnTo>
                                  <a:pt x="560" y="997"/>
                                </a:lnTo>
                                <a:lnTo>
                                  <a:pt x="501" y="1075"/>
                                </a:lnTo>
                                <a:lnTo>
                                  <a:pt x="446" y="1156"/>
                                </a:lnTo>
                                <a:lnTo>
                                  <a:pt x="394" y="1239"/>
                                </a:lnTo>
                                <a:lnTo>
                                  <a:pt x="344" y="1324"/>
                                </a:lnTo>
                                <a:lnTo>
                                  <a:pt x="297" y="1410"/>
                                </a:lnTo>
                                <a:lnTo>
                                  <a:pt x="254" y="1497"/>
                                </a:lnTo>
                                <a:lnTo>
                                  <a:pt x="215" y="1588"/>
                                </a:lnTo>
                                <a:lnTo>
                                  <a:pt x="177" y="1680"/>
                                </a:lnTo>
                                <a:lnTo>
                                  <a:pt x="143" y="1772"/>
                                </a:lnTo>
                                <a:lnTo>
                                  <a:pt x="115" y="1866"/>
                                </a:lnTo>
                                <a:lnTo>
                                  <a:pt x="88" y="1960"/>
                                </a:lnTo>
                                <a:lnTo>
                                  <a:pt x="64" y="2058"/>
                                </a:lnTo>
                                <a:lnTo>
                                  <a:pt x="45" y="2154"/>
                                </a:lnTo>
                                <a:lnTo>
                                  <a:pt x="29" y="2252"/>
                                </a:lnTo>
                                <a:lnTo>
                                  <a:pt x="16" y="2350"/>
                                </a:lnTo>
                                <a:lnTo>
                                  <a:pt x="7" y="2448"/>
                                </a:lnTo>
                                <a:lnTo>
                                  <a:pt x="2" y="2547"/>
                                </a:lnTo>
                                <a:lnTo>
                                  <a:pt x="0" y="2647"/>
                                </a:lnTo>
                              </a:path>
                            </a:pathLst>
                          </a:custGeom>
                          <a:noFill/>
                          <a:ln w="1333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 name="Freeform 1428"/>
                        <wps:cNvSpPr>
                          <a:spLocks/>
                        </wps:cNvSpPr>
                        <wps:spPr bwMode="auto">
                          <a:xfrm>
                            <a:off x="112503" y="539021"/>
                            <a:ext cx="630514" cy="541121"/>
                          </a:xfrm>
                          <a:custGeom>
                            <a:avLst/>
                            <a:gdLst>
                              <a:gd name="T0" fmla="*/ 630547 w 5134"/>
                              <a:gd name="T1" fmla="*/ 0 h 4409"/>
                              <a:gd name="T2" fmla="*/ 630547 w 5134"/>
                              <a:gd name="T3" fmla="*/ 541092 h 4409"/>
                              <a:gd name="T4" fmla="*/ 0 w 5134"/>
                              <a:gd name="T5" fmla="*/ 541092 h 4409"/>
                              <a:gd name="T6" fmla="*/ 0 60000 65536"/>
                              <a:gd name="T7" fmla="*/ 0 60000 65536"/>
                              <a:gd name="T8" fmla="*/ 0 60000 65536"/>
                            </a:gdLst>
                            <a:ahLst/>
                            <a:cxnLst>
                              <a:cxn ang="T6">
                                <a:pos x="T0" y="T1"/>
                              </a:cxn>
                              <a:cxn ang="T7">
                                <a:pos x="T2" y="T3"/>
                              </a:cxn>
                              <a:cxn ang="T8">
                                <a:pos x="T4" y="T5"/>
                              </a:cxn>
                            </a:cxnLst>
                            <a:rect l="0" t="0" r="r" b="b"/>
                            <a:pathLst>
                              <a:path w="5134" h="4409">
                                <a:moveTo>
                                  <a:pt x="5134" y="0"/>
                                </a:moveTo>
                                <a:lnTo>
                                  <a:pt x="5134" y="4409"/>
                                </a:lnTo>
                                <a:lnTo>
                                  <a:pt x="0" y="4409"/>
                                </a:lnTo>
                              </a:path>
                            </a:pathLst>
                          </a:custGeom>
                          <a:noFill/>
                          <a:ln w="1333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 name="Line 1429"/>
                        <wps:cNvCnPr/>
                        <wps:spPr bwMode="auto">
                          <a:xfrm flipV="1">
                            <a:off x="7700" y="539021"/>
                            <a:ext cx="0" cy="649526"/>
                          </a:xfrm>
                          <a:prstGeom prst="line">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s:wsp>
                        <wps:cNvPr id="51" name="Freeform 1430"/>
                        <wps:cNvSpPr>
                          <a:spLocks/>
                        </wps:cNvSpPr>
                        <wps:spPr bwMode="auto">
                          <a:xfrm>
                            <a:off x="7100" y="56502"/>
                            <a:ext cx="841319" cy="482519"/>
                          </a:xfrm>
                          <a:custGeom>
                            <a:avLst/>
                            <a:gdLst>
                              <a:gd name="T0" fmla="*/ 840997 w 6846"/>
                              <a:gd name="T1" fmla="*/ 466789 h 3529"/>
                              <a:gd name="T2" fmla="*/ 839154 w 6846"/>
                              <a:gd name="T3" fmla="*/ 435615 h 3529"/>
                              <a:gd name="T4" fmla="*/ 835713 w 6846"/>
                              <a:gd name="T5" fmla="*/ 404578 h 3529"/>
                              <a:gd name="T6" fmla="*/ 830429 w 6846"/>
                              <a:gd name="T7" fmla="*/ 373951 h 3529"/>
                              <a:gd name="T8" fmla="*/ 823548 w 6846"/>
                              <a:gd name="T9" fmla="*/ 343734 h 3529"/>
                              <a:gd name="T10" fmla="*/ 814824 w 6846"/>
                              <a:gd name="T11" fmla="*/ 314201 h 3529"/>
                              <a:gd name="T12" fmla="*/ 804502 w 6846"/>
                              <a:gd name="T13" fmla="*/ 285215 h 3529"/>
                              <a:gd name="T14" fmla="*/ 792582 w 6846"/>
                              <a:gd name="T15" fmla="*/ 257185 h 3529"/>
                              <a:gd name="T16" fmla="*/ 779188 w 6846"/>
                              <a:gd name="T17" fmla="*/ 229976 h 3529"/>
                              <a:gd name="T18" fmla="*/ 764197 w 6846"/>
                              <a:gd name="T19" fmla="*/ 203861 h 3529"/>
                              <a:gd name="T20" fmla="*/ 747731 w 6846"/>
                              <a:gd name="T21" fmla="*/ 178977 h 3529"/>
                              <a:gd name="T22" fmla="*/ 729913 w 6846"/>
                              <a:gd name="T23" fmla="*/ 155186 h 3529"/>
                              <a:gd name="T24" fmla="*/ 710743 w 6846"/>
                              <a:gd name="T25" fmla="*/ 133036 h 3529"/>
                              <a:gd name="T26" fmla="*/ 690468 w 6846"/>
                              <a:gd name="T27" fmla="*/ 112390 h 3529"/>
                              <a:gd name="T28" fmla="*/ 668964 w 6846"/>
                              <a:gd name="T29" fmla="*/ 92838 h 3529"/>
                              <a:gd name="T30" fmla="*/ 646477 w 6846"/>
                              <a:gd name="T31" fmla="*/ 75474 h 3529"/>
                              <a:gd name="T32" fmla="*/ 622884 w 6846"/>
                              <a:gd name="T33" fmla="*/ 59340 h 3529"/>
                              <a:gd name="T34" fmla="*/ 598676 w 6846"/>
                              <a:gd name="T35" fmla="*/ 45257 h 3529"/>
                              <a:gd name="T36" fmla="*/ 573608 w 6846"/>
                              <a:gd name="T37" fmla="*/ 33088 h 3529"/>
                              <a:gd name="T38" fmla="*/ 548172 w 6846"/>
                              <a:gd name="T39" fmla="*/ 22560 h 3529"/>
                              <a:gd name="T40" fmla="*/ 521753 w 6846"/>
                              <a:gd name="T41" fmla="*/ 14220 h 3529"/>
                              <a:gd name="T42" fmla="*/ 495087 w 6846"/>
                              <a:gd name="T43" fmla="*/ 7657 h 3529"/>
                              <a:gd name="T44" fmla="*/ 468299 w 6846"/>
                              <a:gd name="T45" fmla="*/ 3008 h 3529"/>
                              <a:gd name="T46" fmla="*/ 440897 w 6846"/>
                              <a:gd name="T47" fmla="*/ 547 h 3529"/>
                              <a:gd name="T48" fmla="*/ 413863 w 6846"/>
                              <a:gd name="T49" fmla="*/ 0 h 3529"/>
                              <a:gd name="T50" fmla="*/ 386583 w 6846"/>
                              <a:gd name="T51" fmla="*/ 1504 h 3529"/>
                              <a:gd name="T52" fmla="*/ 359550 w 6846"/>
                              <a:gd name="T53" fmla="*/ 5059 h 3529"/>
                              <a:gd name="T54" fmla="*/ 332762 w 6846"/>
                              <a:gd name="T55" fmla="*/ 10665 h 3529"/>
                              <a:gd name="T56" fmla="*/ 306342 w 6846"/>
                              <a:gd name="T57" fmla="*/ 18185 h 3529"/>
                              <a:gd name="T58" fmla="*/ 280291 w 6846"/>
                              <a:gd name="T59" fmla="*/ 27482 h 3529"/>
                              <a:gd name="T60" fmla="*/ 254978 w 6846"/>
                              <a:gd name="T61" fmla="*/ 38831 h 3529"/>
                              <a:gd name="T62" fmla="*/ 230156 w 6846"/>
                              <a:gd name="T63" fmla="*/ 52230 h 3529"/>
                              <a:gd name="T64" fmla="*/ 206440 w 6846"/>
                              <a:gd name="T65" fmla="*/ 67133 h 3529"/>
                              <a:gd name="T66" fmla="*/ 183338 w 6846"/>
                              <a:gd name="T67" fmla="*/ 84088 h 3529"/>
                              <a:gd name="T68" fmla="*/ 161466 w 6846"/>
                              <a:gd name="T69" fmla="*/ 102546 h 3529"/>
                              <a:gd name="T70" fmla="*/ 140576 w 6846"/>
                              <a:gd name="T71" fmla="*/ 122372 h 3529"/>
                              <a:gd name="T72" fmla="*/ 120792 w 6846"/>
                              <a:gd name="T73" fmla="*/ 144111 h 3529"/>
                              <a:gd name="T74" fmla="*/ 102360 w 6846"/>
                              <a:gd name="T75" fmla="*/ 167082 h 3529"/>
                              <a:gd name="T76" fmla="*/ 85157 w 6846"/>
                              <a:gd name="T77" fmla="*/ 191282 h 3529"/>
                              <a:gd name="T78" fmla="*/ 69551 w 6846"/>
                              <a:gd name="T79" fmla="*/ 216851 h 3529"/>
                              <a:gd name="T80" fmla="*/ 55296 w 6846"/>
                              <a:gd name="T81" fmla="*/ 243513 h 3529"/>
                              <a:gd name="T82" fmla="*/ 42517 w 6846"/>
                              <a:gd name="T83" fmla="*/ 270995 h 3529"/>
                              <a:gd name="T84" fmla="*/ 31212 w 6846"/>
                              <a:gd name="T85" fmla="*/ 299571 h 3529"/>
                              <a:gd name="T86" fmla="*/ 21750 w 6846"/>
                              <a:gd name="T87" fmla="*/ 328831 h 3529"/>
                              <a:gd name="T88" fmla="*/ 14131 w 6846"/>
                              <a:gd name="T89" fmla="*/ 358911 h 3529"/>
                              <a:gd name="T90" fmla="*/ 7987 w 6846"/>
                              <a:gd name="T91" fmla="*/ 389128 h 3529"/>
                              <a:gd name="T92" fmla="*/ 3564 w 6846"/>
                              <a:gd name="T93" fmla="*/ 420165 h 3529"/>
                              <a:gd name="T94" fmla="*/ 860 w 6846"/>
                              <a:gd name="T95" fmla="*/ 451202 h 3529"/>
                              <a:gd name="T96" fmla="*/ 0 w 6846"/>
                              <a:gd name="T97" fmla="*/ 482513 h 3529"/>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Lst>
                            <a:ahLst/>
                            <a:cxnLst>
                              <a:cxn ang="T98">
                                <a:pos x="T0" y="T1"/>
                              </a:cxn>
                              <a:cxn ang="T99">
                                <a:pos x="T2" y="T3"/>
                              </a:cxn>
                              <a:cxn ang="T100">
                                <a:pos x="T4" y="T5"/>
                              </a:cxn>
                              <a:cxn ang="T101">
                                <a:pos x="T6" y="T7"/>
                              </a:cxn>
                              <a:cxn ang="T102">
                                <a:pos x="T8" y="T9"/>
                              </a:cxn>
                              <a:cxn ang="T103">
                                <a:pos x="T10" y="T11"/>
                              </a:cxn>
                              <a:cxn ang="T104">
                                <a:pos x="T12" y="T13"/>
                              </a:cxn>
                              <a:cxn ang="T105">
                                <a:pos x="T14" y="T15"/>
                              </a:cxn>
                              <a:cxn ang="T106">
                                <a:pos x="T16" y="T17"/>
                              </a:cxn>
                              <a:cxn ang="T107">
                                <a:pos x="T18" y="T19"/>
                              </a:cxn>
                              <a:cxn ang="T108">
                                <a:pos x="T20" y="T21"/>
                              </a:cxn>
                              <a:cxn ang="T109">
                                <a:pos x="T22" y="T23"/>
                              </a:cxn>
                              <a:cxn ang="T110">
                                <a:pos x="T24" y="T25"/>
                              </a:cxn>
                              <a:cxn ang="T111">
                                <a:pos x="T26" y="T27"/>
                              </a:cxn>
                              <a:cxn ang="T112">
                                <a:pos x="T28" y="T29"/>
                              </a:cxn>
                              <a:cxn ang="T113">
                                <a:pos x="T30" y="T31"/>
                              </a:cxn>
                              <a:cxn ang="T114">
                                <a:pos x="T32" y="T33"/>
                              </a:cxn>
                              <a:cxn ang="T115">
                                <a:pos x="T34" y="T35"/>
                              </a:cxn>
                              <a:cxn ang="T116">
                                <a:pos x="T36" y="T37"/>
                              </a:cxn>
                              <a:cxn ang="T117">
                                <a:pos x="T38" y="T39"/>
                              </a:cxn>
                              <a:cxn ang="T118">
                                <a:pos x="T40" y="T41"/>
                              </a:cxn>
                              <a:cxn ang="T119">
                                <a:pos x="T42" y="T43"/>
                              </a:cxn>
                              <a:cxn ang="T120">
                                <a:pos x="T44" y="T45"/>
                              </a:cxn>
                              <a:cxn ang="T121">
                                <a:pos x="T46" y="T47"/>
                              </a:cxn>
                              <a:cxn ang="T122">
                                <a:pos x="T48" y="T49"/>
                              </a:cxn>
                              <a:cxn ang="T123">
                                <a:pos x="T50" y="T51"/>
                              </a:cxn>
                              <a:cxn ang="T124">
                                <a:pos x="T52" y="T53"/>
                              </a:cxn>
                              <a:cxn ang="T125">
                                <a:pos x="T54" y="T55"/>
                              </a:cxn>
                              <a:cxn ang="T126">
                                <a:pos x="T56" y="T57"/>
                              </a:cxn>
                              <a:cxn ang="T127">
                                <a:pos x="T58" y="T59"/>
                              </a:cxn>
                              <a:cxn ang="T128">
                                <a:pos x="T60" y="T61"/>
                              </a:cxn>
                              <a:cxn ang="T129">
                                <a:pos x="T62" y="T63"/>
                              </a:cxn>
                              <a:cxn ang="T130">
                                <a:pos x="T64" y="T65"/>
                              </a:cxn>
                              <a:cxn ang="T131">
                                <a:pos x="T66" y="T67"/>
                              </a:cxn>
                              <a:cxn ang="T132">
                                <a:pos x="T68" y="T69"/>
                              </a:cxn>
                              <a:cxn ang="T133">
                                <a:pos x="T70" y="T71"/>
                              </a:cxn>
                              <a:cxn ang="T134">
                                <a:pos x="T72" y="T73"/>
                              </a:cxn>
                              <a:cxn ang="T135">
                                <a:pos x="T74" y="T75"/>
                              </a:cxn>
                              <a:cxn ang="T136">
                                <a:pos x="T76" y="T77"/>
                              </a:cxn>
                              <a:cxn ang="T137">
                                <a:pos x="T78" y="T79"/>
                              </a:cxn>
                              <a:cxn ang="T138">
                                <a:pos x="T80" y="T81"/>
                              </a:cxn>
                              <a:cxn ang="T139">
                                <a:pos x="T82" y="T83"/>
                              </a:cxn>
                              <a:cxn ang="T140">
                                <a:pos x="T84" y="T85"/>
                              </a:cxn>
                              <a:cxn ang="T141">
                                <a:pos x="T86" y="T87"/>
                              </a:cxn>
                              <a:cxn ang="T142">
                                <a:pos x="T88" y="T89"/>
                              </a:cxn>
                              <a:cxn ang="T143">
                                <a:pos x="T90" y="T91"/>
                              </a:cxn>
                              <a:cxn ang="T144">
                                <a:pos x="T92" y="T93"/>
                              </a:cxn>
                              <a:cxn ang="T145">
                                <a:pos x="T94" y="T95"/>
                              </a:cxn>
                              <a:cxn ang="T146">
                                <a:pos x="T96" y="T97"/>
                              </a:cxn>
                            </a:cxnLst>
                            <a:rect l="0" t="0" r="r" b="b"/>
                            <a:pathLst>
                              <a:path w="6846" h="3529">
                                <a:moveTo>
                                  <a:pt x="6846" y="3529"/>
                                </a:moveTo>
                                <a:lnTo>
                                  <a:pt x="6844" y="3414"/>
                                </a:lnTo>
                                <a:lnTo>
                                  <a:pt x="6838" y="3300"/>
                                </a:lnTo>
                                <a:lnTo>
                                  <a:pt x="6829" y="3186"/>
                                </a:lnTo>
                                <a:lnTo>
                                  <a:pt x="6817" y="3073"/>
                                </a:lnTo>
                                <a:lnTo>
                                  <a:pt x="6801" y="2959"/>
                                </a:lnTo>
                                <a:lnTo>
                                  <a:pt x="6781" y="2846"/>
                                </a:lnTo>
                                <a:lnTo>
                                  <a:pt x="6758" y="2735"/>
                                </a:lnTo>
                                <a:lnTo>
                                  <a:pt x="6733" y="2625"/>
                                </a:lnTo>
                                <a:lnTo>
                                  <a:pt x="6702" y="2514"/>
                                </a:lnTo>
                                <a:lnTo>
                                  <a:pt x="6668" y="2405"/>
                                </a:lnTo>
                                <a:lnTo>
                                  <a:pt x="6631" y="2298"/>
                                </a:lnTo>
                                <a:lnTo>
                                  <a:pt x="6591" y="2191"/>
                                </a:lnTo>
                                <a:lnTo>
                                  <a:pt x="6547" y="2086"/>
                                </a:lnTo>
                                <a:lnTo>
                                  <a:pt x="6500" y="1982"/>
                                </a:lnTo>
                                <a:lnTo>
                                  <a:pt x="6450" y="1881"/>
                                </a:lnTo>
                                <a:lnTo>
                                  <a:pt x="6396" y="1781"/>
                                </a:lnTo>
                                <a:lnTo>
                                  <a:pt x="6341" y="1682"/>
                                </a:lnTo>
                                <a:lnTo>
                                  <a:pt x="6282" y="1586"/>
                                </a:lnTo>
                                <a:lnTo>
                                  <a:pt x="6219" y="1491"/>
                                </a:lnTo>
                                <a:lnTo>
                                  <a:pt x="6153" y="1399"/>
                                </a:lnTo>
                                <a:lnTo>
                                  <a:pt x="6085" y="1309"/>
                                </a:lnTo>
                                <a:lnTo>
                                  <a:pt x="6013" y="1222"/>
                                </a:lnTo>
                                <a:lnTo>
                                  <a:pt x="5940" y="1135"/>
                                </a:lnTo>
                                <a:lnTo>
                                  <a:pt x="5863" y="1054"/>
                                </a:lnTo>
                                <a:lnTo>
                                  <a:pt x="5784" y="973"/>
                                </a:lnTo>
                                <a:lnTo>
                                  <a:pt x="5703" y="895"/>
                                </a:lnTo>
                                <a:lnTo>
                                  <a:pt x="5619" y="822"/>
                                </a:lnTo>
                                <a:lnTo>
                                  <a:pt x="5533" y="750"/>
                                </a:lnTo>
                                <a:lnTo>
                                  <a:pt x="5444" y="679"/>
                                </a:lnTo>
                                <a:lnTo>
                                  <a:pt x="5354" y="615"/>
                                </a:lnTo>
                                <a:lnTo>
                                  <a:pt x="5261" y="552"/>
                                </a:lnTo>
                                <a:lnTo>
                                  <a:pt x="5166" y="491"/>
                                </a:lnTo>
                                <a:lnTo>
                                  <a:pt x="5069" y="434"/>
                                </a:lnTo>
                                <a:lnTo>
                                  <a:pt x="4973" y="382"/>
                                </a:lnTo>
                                <a:lnTo>
                                  <a:pt x="4872" y="331"/>
                                </a:lnTo>
                                <a:lnTo>
                                  <a:pt x="4772" y="284"/>
                                </a:lnTo>
                                <a:lnTo>
                                  <a:pt x="4668" y="242"/>
                                </a:lnTo>
                                <a:lnTo>
                                  <a:pt x="4564" y="201"/>
                                </a:lnTo>
                                <a:lnTo>
                                  <a:pt x="4461" y="165"/>
                                </a:lnTo>
                                <a:lnTo>
                                  <a:pt x="4353" y="133"/>
                                </a:lnTo>
                                <a:lnTo>
                                  <a:pt x="4246" y="104"/>
                                </a:lnTo>
                                <a:lnTo>
                                  <a:pt x="4138" y="78"/>
                                </a:lnTo>
                                <a:lnTo>
                                  <a:pt x="4029" y="56"/>
                                </a:lnTo>
                                <a:lnTo>
                                  <a:pt x="3920" y="37"/>
                                </a:lnTo>
                                <a:lnTo>
                                  <a:pt x="3811" y="22"/>
                                </a:lnTo>
                                <a:lnTo>
                                  <a:pt x="3700" y="11"/>
                                </a:lnTo>
                                <a:lnTo>
                                  <a:pt x="3588" y="4"/>
                                </a:lnTo>
                                <a:lnTo>
                                  <a:pt x="3479" y="0"/>
                                </a:lnTo>
                                <a:lnTo>
                                  <a:pt x="3368" y="0"/>
                                </a:lnTo>
                                <a:lnTo>
                                  <a:pt x="3257" y="4"/>
                                </a:lnTo>
                                <a:lnTo>
                                  <a:pt x="3146" y="11"/>
                                </a:lnTo>
                                <a:lnTo>
                                  <a:pt x="3035" y="22"/>
                                </a:lnTo>
                                <a:lnTo>
                                  <a:pt x="2926" y="37"/>
                                </a:lnTo>
                                <a:lnTo>
                                  <a:pt x="2817" y="56"/>
                                </a:lnTo>
                                <a:lnTo>
                                  <a:pt x="2708" y="78"/>
                                </a:lnTo>
                                <a:lnTo>
                                  <a:pt x="2600" y="104"/>
                                </a:lnTo>
                                <a:lnTo>
                                  <a:pt x="2493" y="133"/>
                                </a:lnTo>
                                <a:lnTo>
                                  <a:pt x="2387" y="165"/>
                                </a:lnTo>
                                <a:lnTo>
                                  <a:pt x="2281" y="201"/>
                                </a:lnTo>
                                <a:lnTo>
                                  <a:pt x="2177" y="242"/>
                                </a:lnTo>
                                <a:lnTo>
                                  <a:pt x="2075" y="284"/>
                                </a:lnTo>
                                <a:lnTo>
                                  <a:pt x="1973" y="331"/>
                                </a:lnTo>
                                <a:lnTo>
                                  <a:pt x="1873" y="382"/>
                                </a:lnTo>
                                <a:lnTo>
                                  <a:pt x="1776" y="434"/>
                                </a:lnTo>
                                <a:lnTo>
                                  <a:pt x="1680" y="491"/>
                                </a:lnTo>
                                <a:lnTo>
                                  <a:pt x="1585" y="552"/>
                                </a:lnTo>
                                <a:lnTo>
                                  <a:pt x="1492" y="615"/>
                                </a:lnTo>
                                <a:lnTo>
                                  <a:pt x="1402" y="679"/>
                                </a:lnTo>
                                <a:lnTo>
                                  <a:pt x="1314" y="750"/>
                                </a:lnTo>
                                <a:lnTo>
                                  <a:pt x="1227" y="822"/>
                                </a:lnTo>
                                <a:lnTo>
                                  <a:pt x="1144" y="895"/>
                                </a:lnTo>
                                <a:lnTo>
                                  <a:pt x="1062" y="973"/>
                                </a:lnTo>
                                <a:lnTo>
                                  <a:pt x="983" y="1054"/>
                                </a:lnTo>
                                <a:lnTo>
                                  <a:pt x="906" y="1135"/>
                                </a:lnTo>
                                <a:lnTo>
                                  <a:pt x="833" y="1222"/>
                                </a:lnTo>
                                <a:lnTo>
                                  <a:pt x="761" y="1309"/>
                                </a:lnTo>
                                <a:lnTo>
                                  <a:pt x="693" y="1399"/>
                                </a:lnTo>
                                <a:lnTo>
                                  <a:pt x="629" y="1491"/>
                                </a:lnTo>
                                <a:lnTo>
                                  <a:pt x="566" y="1586"/>
                                </a:lnTo>
                                <a:lnTo>
                                  <a:pt x="505" y="1682"/>
                                </a:lnTo>
                                <a:lnTo>
                                  <a:pt x="450" y="1781"/>
                                </a:lnTo>
                                <a:lnTo>
                                  <a:pt x="396" y="1881"/>
                                </a:lnTo>
                                <a:lnTo>
                                  <a:pt x="346" y="1982"/>
                                </a:lnTo>
                                <a:lnTo>
                                  <a:pt x="299" y="2086"/>
                                </a:lnTo>
                                <a:lnTo>
                                  <a:pt x="254" y="2191"/>
                                </a:lnTo>
                                <a:lnTo>
                                  <a:pt x="215" y="2298"/>
                                </a:lnTo>
                                <a:lnTo>
                                  <a:pt x="177" y="2405"/>
                                </a:lnTo>
                                <a:lnTo>
                                  <a:pt x="145" y="2514"/>
                                </a:lnTo>
                                <a:lnTo>
                                  <a:pt x="115" y="2625"/>
                                </a:lnTo>
                                <a:lnTo>
                                  <a:pt x="88" y="2735"/>
                                </a:lnTo>
                                <a:lnTo>
                                  <a:pt x="65" y="2846"/>
                                </a:lnTo>
                                <a:lnTo>
                                  <a:pt x="45" y="2959"/>
                                </a:lnTo>
                                <a:lnTo>
                                  <a:pt x="29" y="3073"/>
                                </a:lnTo>
                                <a:lnTo>
                                  <a:pt x="16" y="3186"/>
                                </a:lnTo>
                                <a:lnTo>
                                  <a:pt x="7" y="3300"/>
                                </a:lnTo>
                                <a:lnTo>
                                  <a:pt x="2" y="3414"/>
                                </a:lnTo>
                                <a:lnTo>
                                  <a:pt x="0" y="3529"/>
                                </a:lnTo>
                              </a:path>
                            </a:pathLst>
                          </a:custGeom>
                          <a:noFill/>
                          <a:ln w="19050">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 name="Freeform 1431"/>
                        <wps:cNvSpPr>
                          <a:spLocks/>
                        </wps:cNvSpPr>
                        <wps:spPr bwMode="auto">
                          <a:xfrm>
                            <a:off x="7700" y="531321"/>
                            <a:ext cx="840719" cy="649526"/>
                          </a:xfrm>
                          <a:custGeom>
                            <a:avLst/>
                            <a:gdLst>
                              <a:gd name="T0" fmla="*/ 840729 w 6845"/>
                              <a:gd name="T1" fmla="*/ 0 h 5291"/>
                              <a:gd name="T2" fmla="*/ 840729 w 6845"/>
                              <a:gd name="T3" fmla="*/ 649516 h 5291"/>
                              <a:gd name="T4" fmla="*/ 0 w 6845"/>
                              <a:gd name="T5" fmla="*/ 649516 h 5291"/>
                              <a:gd name="T6" fmla="*/ 0 60000 65536"/>
                              <a:gd name="T7" fmla="*/ 0 60000 65536"/>
                              <a:gd name="T8" fmla="*/ 0 60000 65536"/>
                            </a:gdLst>
                            <a:ahLst/>
                            <a:cxnLst>
                              <a:cxn ang="T6">
                                <a:pos x="T0" y="T1"/>
                              </a:cxn>
                              <a:cxn ang="T7">
                                <a:pos x="T2" y="T3"/>
                              </a:cxn>
                              <a:cxn ang="T8">
                                <a:pos x="T4" y="T5"/>
                              </a:cxn>
                            </a:cxnLst>
                            <a:rect l="0" t="0" r="r" b="b"/>
                            <a:pathLst>
                              <a:path w="6845" h="5291">
                                <a:moveTo>
                                  <a:pt x="6845" y="0"/>
                                </a:moveTo>
                                <a:lnTo>
                                  <a:pt x="6845" y="5291"/>
                                </a:lnTo>
                                <a:lnTo>
                                  <a:pt x="0" y="5291"/>
                                </a:lnTo>
                              </a:path>
                            </a:pathLst>
                          </a:custGeom>
                          <a:noFill/>
                          <a:ln w="19050">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 name="Freeform 1432"/>
                        <wps:cNvSpPr>
                          <a:spLocks/>
                        </wps:cNvSpPr>
                        <wps:spPr bwMode="auto">
                          <a:xfrm>
                            <a:off x="912621" y="1179347"/>
                            <a:ext cx="56001" cy="19001"/>
                          </a:xfrm>
                          <a:custGeom>
                            <a:avLst/>
                            <a:gdLst>
                              <a:gd name="T0" fmla="*/ 56014 w 462"/>
                              <a:gd name="T1" fmla="*/ 19013 h 158"/>
                              <a:gd name="T2" fmla="*/ 56014 w 462"/>
                              <a:gd name="T3" fmla="*/ 0 h 158"/>
                              <a:gd name="T4" fmla="*/ 0 w 462"/>
                              <a:gd name="T5" fmla="*/ 9507 h 158"/>
                              <a:gd name="T6" fmla="*/ 56014 w 462"/>
                              <a:gd name="T7" fmla="*/ 19013 h 158"/>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462" h="158">
                                <a:moveTo>
                                  <a:pt x="462" y="158"/>
                                </a:moveTo>
                                <a:lnTo>
                                  <a:pt x="462" y="0"/>
                                </a:lnTo>
                                <a:lnTo>
                                  <a:pt x="0" y="79"/>
                                </a:lnTo>
                                <a:lnTo>
                                  <a:pt x="462" y="15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Line 1433"/>
                        <wps:cNvCnPr/>
                        <wps:spPr bwMode="auto">
                          <a:xfrm>
                            <a:off x="840219" y="1185447"/>
                            <a:ext cx="332508" cy="500"/>
                          </a:xfrm>
                          <a:prstGeom prst="line">
                            <a:avLst/>
                          </a:prstGeom>
                          <a:noFill/>
                          <a:ln w="19050">
                            <a:solidFill>
                              <a:srgbClr val="FF0000"/>
                            </a:solidFill>
                            <a:round/>
                            <a:headEnd type="triangle" w="med" len="lg"/>
                            <a:tailEnd/>
                          </a:ln>
                          <a:extLst>
                            <a:ext uri="{909E8E84-426E-40DD-AFC4-6F175D3DCCD1}">
                              <a14:hiddenFill xmlns:a14="http://schemas.microsoft.com/office/drawing/2010/main">
                                <a:noFill/>
                              </a14:hiddenFill>
                            </a:ext>
                          </a:extLst>
                        </wps:spPr>
                        <wps:bodyPr/>
                      </wps:wsp>
                      <wps:wsp>
                        <wps:cNvPr id="55" name="Line 1434"/>
                        <wps:cNvCnPr/>
                        <wps:spPr bwMode="auto">
                          <a:xfrm flipH="1">
                            <a:off x="847419" y="1207548"/>
                            <a:ext cx="500" cy="87903"/>
                          </a:xfrm>
                          <a:prstGeom prst="line">
                            <a:avLst/>
                          </a:prstGeom>
                          <a:noFill/>
                          <a:ln w="9525">
                            <a:solidFill>
                              <a:srgbClr val="FF0000"/>
                            </a:solidFill>
                            <a:prstDash val="sysDash"/>
                            <a:round/>
                            <a:headEnd/>
                            <a:tailEnd type="triangle" w="med" len="lg"/>
                          </a:ln>
                          <a:extLst>
                            <a:ext uri="{909E8E84-426E-40DD-AFC4-6F175D3DCCD1}">
                              <a14:hiddenFill xmlns:a14="http://schemas.microsoft.com/office/drawing/2010/main">
                                <a:noFill/>
                              </a14:hiddenFill>
                            </a:ext>
                          </a:extLst>
                        </wps:spPr>
                        <wps:bodyPr/>
                      </wps:wsp>
                      <wps:wsp>
                        <wps:cNvPr id="56" name="Freeform 1435"/>
                        <wps:cNvSpPr>
                          <a:spLocks/>
                        </wps:cNvSpPr>
                        <wps:spPr bwMode="auto">
                          <a:xfrm>
                            <a:off x="1178327" y="1188547"/>
                            <a:ext cx="128503" cy="66303"/>
                          </a:xfrm>
                          <a:custGeom>
                            <a:avLst/>
                            <a:gdLst>
                              <a:gd name="T0" fmla="*/ 0 w 1050"/>
                              <a:gd name="T1" fmla="*/ 0 h 541"/>
                              <a:gd name="T2" fmla="*/ 245 w 1050"/>
                              <a:gd name="T3" fmla="*/ 5391 h 541"/>
                              <a:gd name="T4" fmla="*/ 856 w 1050"/>
                              <a:gd name="T5" fmla="*/ 10783 h 541"/>
                              <a:gd name="T6" fmla="*/ 1958 w 1050"/>
                              <a:gd name="T7" fmla="*/ 16296 h 541"/>
                              <a:gd name="T8" fmla="*/ 3548 w 1050"/>
                              <a:gd name="T9" fmla="*/ 21443 h 541"/>
                              <a:gd name="T10" fmla="*/ 5506 w 1050"/>
                              <a:gd name="T11" fmla="*/ 26711 h 541"/>
                              <a:gd name="T12" fmla="*/ 7953 w 1050"/>
                              <a:gd name="T13" fmla="*/ 31367 h 541"/>
                              <a:gd name="T14" fmla="*/ 10523 w 1050"/>
                              <a:gd name="T15" fmla="*/ 36146 h 541"/>
                              <a:gd name="T16" fmla="*/ 13581 w 1050"/>
                              <a:gd name="T17" fmla="*/ 40680 h 541"/>
                              <a:gd name="T18" fmla="*/ 17130 w 1050"/>
                              <a:gd name="T19" fmla="*/ 44723 h 541"/>
                              <a:gd name="T20" fmla="*/ 20800 w 1050"/>
                              <a:gd name="T21" fmla="*/ 48889 h 541"/>
                              <a:gd name="T22" fmla="*/ 24838 w 1050"/>
                              <a:gd name="T23" fmla="*/ 52197 h 541"/>
                              <a:gd name="T24" fmla="*/ 29121 w 1050"/>
                              <a:gd name="T25" fmla="*/ 55383 h 541"/>
                              <a:gd name="T26" fmla="*/ 33770 w 1050"/>
                              <a:gd name="T27" fmla="*/ 58324 h 541"/>
                              <a:gd name="T28" fmla="*/ 38542 w 1050"/>
                              <a:gd name="T29" fmla="*/ 60529 h 541"/>
                              <a:gd name="T30" fmla="*/ 43436 w 1050"/>
                              <a:gd name="T31" fmla="*/ 62612 h 541"/>
                              <a:gd name="T32" fmla="*/ 48453 w 1050"/>
                              <a:gd name="T33" fmla="*/ 64205 h 541"/>
                              <a:gd name="T34" fmla="*/ 53714 w 1050"/>
                              <a:gd name="T35" fmla="*/ 65308 h 541"/>
                              <a:gd name="T36" fmla="*/ 58975 w 1050"/>
                              <a:gd name="T37" fmla="*/ 66043 h 541"/>
                              <a:gd name="T38" fmla="*/ 64237 w 1050"/>
                              <a:gd name="T39" fmla="*/ 66288 h 541"/>
                              <a:gd name="T40" fmla="*/ 69498 w 1050"/>
                              <a:gd name="T41" fmla="*/ 66043 h 541"/>
                              <a:gd name="T42" fmla="*/ 74759 w 1050"/>
                              <a:gd name="T43" fmla="*/ 65308 h 541"/>
                              <a:gd name="T44" fmla="*/ 80020 w 1050"/>
                              <a:gd name="T45" fmla="*/ 64205 h 541"/>
                              <a:gd name="T46" fmla="*/ 85037 w 1050"/>
                              <a:gd name="T47" fmla="*/ 62612 h 541"/>
                              <a:gd name="T48" fmla="*/ 90053 w 1050"/>
                              <a:gd name="T49" fmla="*/ 60529 h 541"/>
                              <a:gd name="T50" fmla="*/ 94948 w 1050"/>
                              <a:gd name="T51" fmla="*/ 58324 h 541"/>
                              <a:gd name="T52" fmla="*/ 99230 w 1050"/>
                              <a:gd name="T53" fmla="*/ 55383 h 541"/>
                              <a:gd name="T54" fmla="*/ 103635 w 1050"/>
                              <a:gd name="T55" fmla="*/ 52197 h 541"/>
                              <a:gd name="T56" fmla="*/ 107795 w 1050"/>
                              <a:gd name="T57" fmla="*/ 48889 h 541"/>
                              <a:gd name="T58" fmla="*/ 111588 w 1050"/>
                              <a:gd name="T59" fmla="*/ 44723 h 541"/>
                              <a:gd name="T60" fmla="*/ 114892 w 1050"/>
                              <a:gd name="T61" fmla="*/ 40680 h 541"/>
                              <a:gd name="T62" fmla="*/ 117950 w 1050"/>
                              <a:gd name="T63" fmla="*/ 36146 h 541"/>
                              <a:gd name="T64" fmla="*/ 120765 w 1050"/>
                              <a:gd name="T65" fmla="*/ 31367 h 541"/>
                              <a:gd name="T66" fmla="*/ 122967 w 1050"/>
                              <a:gd name="T67" fmla="*/ 26711 h 541"/>
                              <a:gd name="T68" fmla="*/ 124925 w 1050"/>
                              <a:gd name="T69" fmla="*/ 21443 h 541"/>
                              <a:gd name="T70" fmla="*/ 126393 w 1050"/>
                              <a:gd name="T71" fmla="*/ 16296 h 541"/>
                              <a:gd name="T72" fmla="*/ 127494 w 1050"/>
                              <a:gd name="T73" fmla="*/ 10783 h 541"/>
                              <a:gd name="T74" fmla="*/ 128228 w 1050"/>
                              <a:gd name="T75" fmla="*/ 5391 h 541"/>
                              <a:gd name="T76" fmla="*/ 128473 w 1050"/>
                              <a:gd name="T77" fmla="*/ 0 h 541"/>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Lst>
                            <a:ahLst/>
                            <a:cxnLst>
                              <a:cxn ang="T78">
                                <a:pos x="T0" y="T1"/>
                              </a:cxn>
                              <a:cxn ang="T79">
                                <a:pos x="T2" y="T3"/>
                              </a:cxn>
                              <a:cxn ang="T80">
                                <a:pos x="T4" y="T5"/>
                              </a:cxn>
                              <a:cxn ang="T81">
                                <a:pos x="T6" y="T7"/>
                              </a:cxn>
                              <a:cxn ang="T82">
                                <a:pos x="T8" y="T9"/>
                              </a:cxn>
                              <a:cxn ang="T83">
                                <a:pos x="T10" y="T11"/>
                              </a:cxn>
                              <a:cxn ang="T84">
                                <a:pos x="T12" y="T13"/>
                              </a:cxn>
                              <a:cxn ang="T85">
                                <a:pos x="T14" y="T15"/>
                              </a:cxn>
                              <a:cxn ang="T86">
                                <a:pos x="T16" y="T17"/>
                              </a:cxn>
                              <a:cxn ang="T87">
                                <a:pos x="T18" y="T19"/>
                              </a:cxn>
                              <a:cxn ang="T88">
                                <a:pos x="T20" y="T21"/>
                              </a:cxn>
                              <a:cxn ang="T89">
                                <a:pos x="T22" y="T23"/>
                              </a:cxn>
                              <a:cxn ang="T90">
                                <a:pos x="T24" y="T25"/>
                              </a:cxn>
                              <a:cxn ang="T91">
                                <a:pos x="T26" y="T27"/>
                              </a:cxn>
                              <a:cxn ang="T92">
                                <a:pos x="T28" y="T29"/>
                              </a:cxn>
                              <a:cxn ang="T93">
                                <a:pos x="T30" y="T31"/>
                              </a:cxn>
                              <a:cxn ang="T94">
                                <a:pos x="T32" y="T33"/>
                              </a:cxn>
                              <a:cxn ang="T95">
                                <a:pos x="T34" y="T35"/>
                              </a:cxn>
                              <a:cxn ang="T96">
                                <a:pos x="T36" y="T37"/>
                              </a:cxn>
                              <a:cxn ang="T97">
                                <a:pos x="T38" y="T39"/>
                              </a:cxn>
                              <a:cxn ang="T98">
                                <a:pos x="T40" y="T41"/>
                              </a:cxn>
                              <a:cxn ang="T99">
                                <a:pos x="T42" y="T43"/>
                              </a:cxn>
                              <a:cxn ang="T100">
                                <a:pos x="T44" y="T45"/>
                              </a:cxn>
                              <a:cxn ang="T101">
                                <a:pos x="T46" y="T47"/>
                              </a:cxn>
                              <a:cxn ang="T102">
                                <a:pos x="T48" y="T49"/>
                              </a:cxn>
                              <a:cxn ang="T103">
                                <a:pos x="T50" y="T51"/>
                              </a:cxn>
                              <a:cxn ang="T104">
                                <a:pos x="T52" y="T53"/>
                              </a:cxn>
                              <a:cxn ang="T105">
                                <a:pos x="T54" y="T55"/>
                              </a:cxn>
                              <a:cxn ang="T106">
                                <a:pos x="T56" y="T57"/>
                              </a:cxn>
                              <a:cxn ang="T107">
                                <a:pos x="T58" y="T59"/>
                              </a:cxn>
                              <a:cxn ang="T108">
                                <a:pos x="T60" y="T61"/>
                              </a:cxn>
                              <a:cxn ang="T109">
                                <a:pos x="T62" y="T63"/>
                              </a:cxn>
                              <a:cxn ang="T110">
                                <a:pos x="T64" y="T65"/>
                              </a:cxn>
                              <a:cxn ang="T111">
                                <a:pos x="T66" y="T67"/>
                              </a:cxn>
                              <a:cxn ang="T112">
                                <a:pos x="T68" y="T69"/>
                              </a:cxn>
                              <a:cxn ang="T113">
                                <a:pos x="T70" y="T71"/>
                              </a:cxn>
                              <a:cxn ang="T114">
                                <a:pos x="T72" y="T73"/>
                              </a:cxn>
                              <a:cxn ang="T115">
                                <a:pos x="T74" y="T75"/>
                              </a:cxn>
                              <a:cxn ang="T116">
                                <a:pos x="T76" y="T77"/>
                              </a:cxn>
                            </a:cxnLst>
                            <a:rect l="0" t="0" r="r" b="b"/>
                            <a:pathLst>
                              <a:path w="1050" h="541">
                                <a:moveTo>
                                  <a:pt x="0" y="0"/>
                                </a:moveTo>
                                <a:lnTo>
                                  <a:pt x="2" y="44"/>
                                </a:lnTo>
                                <a:lnTo>
                                  <a:pt x="7" y="88"/>
                                </a:lnTo>
                                <a:lnTo>
                                  <a:pt x="16" y="133"/>
                                </a:lnTo>
                                <a:lnTo>
                                  <a:pt x="29" y="175"/>
                                </a:lnTo>
                                <a:lnTo>
                                  <a:pt x="45" y="218"/>
                                </a:lnTo>
                                <a:lnTo>
                                  <a:pt x="65" y="256"/>
                                </a:lnTo>
                                <a:lnTo>
                                  <a:pt x="86" y="295"/>
                                </a:lnTo>
                                <a:lnTo>
                                  <a:pt x="111" y="332"/>
                                </a:lnTo>
                                <a:lnTo>
                                  <a:pt x="140" y="365"/>
                                </a:lnTo>
                                <a:lnTo>
                                  <a:pt x="170" y="399"/>
                                </a:lnTo>
                                <a:lnTo>
                                  <a:pt x="203" y="426"/>
                                </a:lnTo>
                                <a:lnTo>
                                  <a:pt x="238" y="452"/>
                                </a:lnTo>
                                <a:lnTo>
                                  <a:pt x="276" y="476"/>
                                </a:lnTo>
                                <a:lnTo>
                                  <a:pt x="315" y="494"/>
                                </a:lnTo>
                                <a:lnTo>
                                  <a:pt x="355" y="511"/>
                                </a:lnTo>
                                <a:lnTo>
                                  <a:pt x="396" y="524"/>
                                </a:lnTo>
                                <a:lnTo>
                                  <a:pt x="439" y="533"/>
                                </a:lnTo>
                                <a:lnTo>
                                  <a:pt x="482" y="539"/>
                                </a:lnTo>
                                <a:lnTo>
                                  <a:pt x="525" y="541"/>
                                </a:lnTo>
                                <a:lnTo>
                                  <a:pt x="568" y="539"/>
                                </a:lnTo>
                                <a:lnTo>
                                  <a:pt x="611" y="533"/>
                                </a:lnTo>
                                <a:lnTo>
                                  <a:pt x="654" y="524"/>
                                </a:lnTo>
                                <a:lnTo>
                                  <a:pt x="695" y="511"/>
                                </a:lnTo>
                                <a:lnTo>
                                  <a:pt x="736" y="494"/>
                                </a:lnTo>
                                <a:lnTo>
                                  <a:pt x="776" y="476"/>
                                </a:lnTo>
                                <a:lnTo>
                                  <a:pt x="811" y="452"/>
                                </a:lnTo>
                                <a:lnTo>
                                  <a:pt x="847" y="426"/>
                                </a:lnTo>
                                <a:lnTo>
                                  <a:pt x="881" y="399"/>
                                </a:lnTo>
                                <a:lnTo>
                                  <a:pt x="912" y="365"/>
                                </a:lnTo>
                                <a:lnTo>
                                  <a:pt x="939" y="332"/>
                                </a:lnTo>
                                <a:lnTo>
                                  <a:pt x="964" y="295"/>
                                </a:lnTo>
                                <a:lnTo>
                                  <a:pt x="987" y="256"/>
                                </a:lnTo>
                                <a:lnTo>
                                  <a:pt x="1005" y="218"/>
                                </a:lnTo>
                                <a:lnTo>
                                  <a:pt x="1021" y="175"/>
                                </a:lnTo>
                                <a:lnTo>
                                  <a:pt x="1033" y="133"/>
                                </a:lnTo>
                                <a:lnTo>
                                  <a:pt x="1042" y="88"/>
                                </a:lnTo>
                                <a:lnTo>
                                  <a:pt x="1048" y="44"/>
                                </a:lnTo>
                                <a:lnTo>
                                  <a:pt x="1050" y="0"/>
                                </a:lnTo>
                              </a:path>
                            </a:pathLst>
                          </a:custGeom>
                          <a:solidFill>
                            <a:srgbClr val="FF0000"/>
                          </a:solidFill>
                          <a:ln w="6985">
                            <a:solidFill>
                              <a:srgbClr val="000000"/>
                            </a:solidFill>
                            <a:round/>
                            <a:headEnd/>
                            <a:tailEnd/>
                          </a:ln>
                        </wps:spPr>
                        <wps:bodyPr rot="0" vert="horz" wrap="square" lIns="91440" tIns="45720" rIns="91440" bIns="45720" anchor="t" anchorCtr="0" upright="1">
                          <a:noAutofit/>
                        </wps:bodyPr>
                      </wps:wsp>
                      <wps:wsp>
                        <wps:cNvPr id="57" name="Freeform 1436"/>
                        <wps:cNvSpPr>
                          <a:spLocks/>
                        </wps:cNvSpPr>
                        <wps:spPr bwMode="auto">
                          <a:xfrm>
                            <a:off x="1178327" y="1122244"/>
                            <a:ext cx="128503" cy="66303"/>
                          </a:xfrm>
                          <a:custGeom>
                            <a:avLst/>
                            <a:gdLst>
                              <a:gd name="T0" fmla="*/ 128473 w 1050"/>
                              <a:gd name="T1" fmla="*/ 66288 h 541"/>
                              <a:gd name="T2" fmla="*/ 128228 w 1050"/>
                              <a:gd name="T3" fmla="*/ 60897 h 541"/>
                              <a:gd name="T4" fmla="*/ 127494 w 1050"/>
                              <a:gd name="T5" fmla="*/ 55383 h 541"/>
                              <a:gd name="T6" fmla="*/ 126393 w 1050"/>
                              <a:gd name="T7" fmla="*/ 49992 h 541"/>
                              <a:gd name="T8" fmla="*/ 124925 w 1050"/>
                              <a:gd name="T9" fmla="*/ 44845 h 541"/>
                              <a:gd name="T10" fmla="*/ 122967 w 1050"/>
                              <a:gd name="T11" fmla="*/ 39577 h 541"/>
                              <a:gd name="T12" fmla="*/ 120765 w 1050"/>
                              <a:gd name="T13" fmla="*/ 34798 h 541"/>
                              <a:gd name="T14" fmla="*/ 117950 w 1050"/>
                              <a:gd name="T15" fmla="*/ 30142 h 541"/>
                              <a:gd name="T16" fmla="*/ 114892 w 1050"/>
                              <a:gd name="T17" fmla="*/ 25608 h 541"/>
                              <a:gd name="T18" fmla="*/ 111588 w 1050"/>
                              <a:gd name="T19" fmla="*/ 21443 h 541"/>
                              <a:gd name="T20" fmla="*/ 107795 w 1050"/>
                              <a:gd name="T21" fmla="*/ 17644 h 541"/>
                              <a:gd name="T22" fmla="*/ 103635 w 1050"/>
                              <a:gd name="T23" fmla="*/ 14091 h 541"/>
                              <a:gd name="T24" fmla="*/ 99230 w 1050"/>
                              <a:gd name="T25" fmla="*/ 10905 h 541"/>
                              <a:gd name="T26" fmla="*/ 94948 w 1050"/>
                              <a:gd name="T27" fmla="*/ 8209 h 541"/>
                              <a:gd name="T28" fmla="*/ 90053 w 1050"/>
                              <a:gd name="T29" fmla="*/ 5636 h 541"/>
                              <a:gd name="T30" fmla="*/ 85037 w 1050"/>
                              <a:gd name="T31" fmla="*/ 3676 h 541"/>
                              <a:gd name="T32" fmla="*/ 80020 w 1050"/>
                              <a:gd name="T33" fmla="*/ 2083 h 541"/>
                              <a:gd name="T34" fmla="*/ 74759 w 1050"/>
                              <a:gd name="T35" fmla="*/ 980 h 541"/>
                              <a:gd name="T36" fmla="*/ 69498 w 1050"/>
                              <a:gd name="T37" fmla="*/ 245 h 541"/>
                              <a:gd name="T38" fmla="*/ 64237 w 1050"/>
                              <a:gd name="T39" fmla="*/ 0 h 541"/>
                              <a:gd name="T40" fmla="*/ 58975 w 1050"/>
                              <a:gd name="T41" fmla="*/ 245 h 541"/>
                              <a:gd name="T42" fmla="*/ 53714 w 1050"/>
                              <a:gd name="T43" fmla="*/ 980 h 541"/>
                              <a:gd name="T44" fmla="*/ 48453 w 1050"/>
                              <a:gd name="T45" fmla="*/ 2083 h 541"/>
                              <a:gd name="T46" fmla="*/ 43436 w 1050"/>
                              <a:gd name="T47" fmla="*/ 3676 h 541"/>
                              <a:gd name="T48" fmla="*/ 38542 w 1050"/>
                              <a:gd name="T49" fmla="*/ 5636 h 541"/>
                              <a:gd name="T50" fmla="*/ 33770 w 1050"/>
                              <a:gd name="T51" fmla="*/ 8209 h 541"/>
                              <a:gd name="T52" fmla="*/ 29121 w 1050"/>
                              <a:gd name="T53" fmla="*/ 10905 h 541"/>
                              <a:gd name="T54" fmla="*/ 24838 w 1050"/>
                              <a:gd name="T55" fmla="*/ 14091 h 541"/>
                              <a:gd name="T56" fmla="*/ 20800 w 1050"/>
                              <a:gd name="T57" fmla="*/ 17644 h 541"/>
                              <a:gd name="T58" fmla="*/ 17130 w 1050"/>
                              <a:gd name="T59" fmla="*/ 21443 h 541"/>
                              <a:gd name="T60" fmla="*/ 13581 w 1050"/>
                              <a:gd name="T61" fmla="*/ 25608 h 541"/>
                              <a:gd name="T62" fmla="*/ 10523 w 1050"/>
                              <a:gd name="T63" fmla="*/ 30142 h 541"/>
                              <a:gd name="T64" fmla="*/ 7953 w 1050"/>
                              <a:gd name="T65" fmla="*/ 34798 h 541"/>
                              <a:gd name="T66" fmla="*/ 5506 w 1050"/>
                              <a:gd name="T67" fmla="*/ 39577 h 541"/>
                              <a:gd name="T68" fmla="*/ 3548 w 1050"/>
                              <a:gd name="T69" fmla="*/ 44845 h 541"/>
                              <a:gd name="T70" fmla="*/ 1958 w 1050"/>
                              <a:gd name="T71" fmla="*/ 49992 h 541"/>
                              <a:gd name="T72" fmla="*/ 856 w 1050"/>
                              <a:gd name="T73" fmla="*/ 55383 h 541"/>
                              <a:gd name="T74" fmla="*/ 245 w 1050"/>
                              <a:gd name="T75" fmla="*/ 60897 h 541"/>
                              <a:gd name="T76" fmla="*/ 0 w 1050"/>
                              <a:gd name="T77" fmla="*/ 66288 h 541"/>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Lst>
                            <a:ahLst/>
                            <a:cxnLst>
                              <a:cxn ang="T78">
                                <a:pos x="T0" y="T1"/>
                              </a:cxn>
                              <a:cxn ang="T79">
                                <a:pos x="T2" y="T3"/>
                              </a:cxn>
                              <a:cxn ang="T80">
                                <a:pos x="T4" y="T5"/>
                              </a:cxn>
                              <a:cxn ang="T81">
                                <a:pos x="T6" y="T7"/>
                              </a:cxn>
                              <a:cxn ang="T82">
                                <a:pos x="T8" y="T9"/>
                              </a:cxn>
                              <a:cxn ang="T83">
                                <a:pos x="T10" y="T11"/>
                              </a:cxn>
                              <a:cxn ang="T84">
                                <a:pos x="T12" y="T13"/>
                              </a:cxn>
                              <a:cxn ang="T85">
                                <a:pos x="T14" y="T15"/>
                              </a:cxn>
                              <a:cxn ang="T86">
                                <a:pos x="T16" y="T17"/>
                              </a:cxn>
                              <a:cxn ang="T87">
                                <a:pos x="T18" y="T19"/>
                              </a:cxn>
                              <a:cxn ang="T88">
                                <a:pos x="T20" y="T21"/>
                              </a:cxn>
                              <a:cxn ang="T89">
                                <a:pos x="T22" y="T23"/>
                              </a:cxn>
                              <a:cxn ang="T90">
                                <a:pos x="T24" y="T25"/>
                              </a:cxn>
                              <a:cxn ang="T91">
                                <a:pos x="T26" y="T27"/>
                              </a:cxn>
                              <a:cxn ang="T92">
                                <a:pos x="T28" y="T29"/>
                              </a:cxn>
                              <a:cxn ang="T93">
                                <a:pos x="T30" y="T31"/>
                              </a:cxn>
                              <a:cxn ang="T94">
                                <a:pos x="T32" y="T33"/>
                              </a:cxn>
                              <a:cxn ang="T95">
                                <a:pos x="T34" y="T35"/>
                              </a:cxn>
                              <a:cxn ang="T96">
                                <a:pos x="T36" y="T37"/>
                              </a:cxn>
                              <a:cxn ang="T97">
                                <a:pos x="T38" y="T39"/>
                              </a:cxn>
                              <a:cxn ang="T98">
                                <a:pos x="T40" y="T41"/>
                              </a:cxn>
                              <a:cxn ang="T99">
                                <a:pos x="T42" y="T43"/>
                              </a:cxn>
                              <a:cxn ang="T100">
                                <a:pos x="T44" y="T45"/>
                              </a:cxn>
                              <a:cxn ang="T101">
                                <a:pos x="T46" y="T47"/>
                              </a:cxn>
                              <a:cxn ang="T102">
                                <a:pos x="T48" y="T49"/>
                              </a:cxn>
                              <a:cxn ang="T103">
                                <a:pos x="T50" y="T51"/>
                              </a:cxn>
                              <a:cxn ang="T104">
                                <a:pos x="T52" y="T53"/>
                              </a:cxn>
                              <a:cxn ang="T105">
                                <a:pos x="T54" y="T55"/>
                              </a:cxn>
                              <a:cxn ang="T106">
                                <a:pos x="T56" y="T57"/>
                              </a:cxn>
                              <a:cxn ang="T107">
                                <a:pos x="T58" y="T59"/>
                              </a:cxn>
                              <a:cxn ang="T108">
                                <a:pos x="T60" y="T61"/>
                              </a:cxn>
                              <a:cxn ang="T109">
                                <a:pos x="T62" y="T63"/>
                              </a:cxn>
                              <a:cxn ang="T110">
                                <a:pos x="T64" y="T65"/>
                              </a:cxn>
                              <a:cxn ang="T111">
                                <a:pos x="T66" y="T67"/>
                              </a:cxn>
                              <a:cxn ang="T112">
                                <a:pos x="T68" y="T69"/>
                              </a:cxn>
                              <a:cxn ang="T113">
                                <a:pos x="T70" y="T71"/>
                              </a:cxn>
                              <a:cxn ang="T114">
                                <a:pos x="T72" y="T73"/>
                              </a:cxn>
                              <a:cxn ang="T115">
                                <a:pos x="T74" y="T75"/>
                              </a:cxn>
                              <a:cxn ang="T116">
                                <a:pos x="T76" y="T77"/>
                              </a:cxn>
                            </a:cxnLst>
                            <a:rect l="0" t="0" r="r" b="b"/>
                            <a:pathLst>
                              <a:path w="1050" h="541">
                                <a:moveTo>
                                  <a:pt x="1050" y="541"/>
                                </a:moveTo>
                                <a:lnTo>
                                  <a:pt x="1048" y="497"/>
                                </a:lnTo>
                                <a:lnTo>
                                  <a:pt x="1042" y="452"/>
                                </a:lnTo>
                                <a:lnTo>
                                  <a:pt x="1033" y="408"/>
                                </a:lnTo>
                                <a:lnTo>
                                  <a:pt x="1021" y="366"/>
                                </a:lnTo>
                                <a:lnTo>
                                  <a:pt x="1005" y="323"/>
                                </a:lnTo>
                                <a:lnTo>
                                  <a:pt x="987" y="284"/>
                                </a:lnTo>
                                <a:lnTo>
                                  <a:pt x="964" y="246"/>
                                </a:lnTo>
                                <a:lnTo>
                                  <a:pt x="939" y="209"/>
                                </a:lnTo>
                                <a:lnTo>
                                  <a:pt x="912" y="175"/>
                                </a:lnTo>
                                <a:lnTo>
                                  <a:pt x="881" y="144"/>
                                </a:lnTo>
                                <a:lnTo>
                                  <a:pt x="847" y="115"/>
                                </a:lnTo>
                                <a:lnTo>
                                  <a:pt x="811" y="89"/>
                                </a:lnTo>
                                <a:lnTo>
                                  <a:pt x="776" y="67"/>
                                </a:lnTo>
                                <a:lnTo>
                                  <a:pt x="736" y="46"/>
                                </a:lnTo>
                                <a:lnTo>
                                  <a:pt x="695" y="30"/>
                                </a:lnTo>
                                <a:lnTo>
                                  <a:pt x="654" y="17"/>
                                </a:lnTo>
                                <a:lnTo>
                                  <a:pt x="611" y="8"/>
                                </a:lnTo>
                                <a:lnTo>
                                  <a:pt x="568" y="2"/>
                                </a:lnTo>
                                <a:lnTo>
                                  <a:pt x="525" y="0"/>
                                </a:lnTo>
                                <a:lnTo>
                                  <a:pt x="482" y="2"/>
                                </a:lnTo>
                                <a:lnTo>
                                  <a:pt x="439" y="8"/>
                                </a:lnTo>
                                <a:lnTo>
                                  <a:pt x="396" y="17"/>
                                </a:lnTo>
                                <a:lnTo>
                                  <a:pt x="355" y="30"/>
                                </a:lnTo>
                                <a:lnTo>
                                  <a:pt x="315" y="46"/>
                                </a:lnTo>
                                <a:lnTo>
                                  <a:pt x="276" y="67"/>
                                </a:lnTo>
                                <a:lnTo>
                                  <a:pt x="238" y="89"/>
                                </a:lnTo>
                                <a:lnTo>
                                  <a:pt x="203" y="115"/>
                                </a:lnTo>
                                <a:lnTo>
                                  <a:pt x="170" y="144"/>
                                </a:lnTo>
                                <a:lnTo>
                                  <a:pt x="140" y="175"/>
                                </a:lnTo>
                                <a:lnTo>
                                  <a:pt x="111" y="209"/>
                                </a:lnTo>
                                <a:lnTo>
                                  <a:pt x="86" y="246"/>
                                </a:lnTo>
                                <a:lnTo>
                                  <a:pt x="65" y="284"/>
                                </a:lnTo>
                                <a:lnTo>
                                  <a:pt x="45" y="323"/>
                                </a:lnTo>
                                <a:lnTo>
                                  <a:pt x="29" y="366"/>
                                </a:lnTo>
                                <a:lnTo>
                                  <a:pt x="16" y="408"/>
                                </a:lnTo>
                                <a:lnTo>
                                  <a:pt x="7" y="452"/>
                                </a:lnTo>
                                <a:lnTo>
                                  <a:pt x="2" y="497"/>
                                </a:lnTo>
                                <a:lnTo>
                                  <a:pt x="0" y="541"/>
                                </a:lnTo>
                              </a:path>
                            </a:pathLst>
                          </a:custGeom>
                          <a:solidFill>
                            <a:srgbClr val="FF0000"/>
                          </a:solidFill>
                          <a:ln w="6985">
                            <a:solidFill>
                              <a:srgbClr val="000000"/>
                            </a:solidFill>
                            <a:round/>
                            <a:headEnd/>
                            <a:tailEnd/>
                          </a:ln>
                        </wps:spPr>
                        <wps:bodyPr rot="0" vert="horz" wrap="square" lIns="91440" tIns="45720" rIns="91440" bIns="45720" anchor="t" anchorCtr="0" upright="1">
                          <a:noAutofit/>
                        </wps:bodyPr>
                      </wps:wsp>
                      <wps:wsp>
                        <wps:cNvPr id="58" name="Freeform 1437"/>
                        <wps:cNvSpPr>
                          <a:spLocks/>
                        </wps:cNvSpPr>
                        <wps:spPr bwMode="auto">
                          <a:xfrm>
                            <a:off x="808319" y="1291851"/>
                            <a:ext cx="85802" cy="38502"/>
                          </a:xfrm>
                          <a:custGeom>
                            <a:avLst/>
                            <a:gdLst>
                              <a:gd name="T0" fmla="*/ 85820 w 1049"/>
                              <a:gd name="T1" fmla="*/ 38539 h 539"/>
                              <a:gd name="T2" fmla="*/ 85656 w 1049"/>
                              <a:gd name="T3" fmla="*/ 35393 h 539"/>
                              <a:gd name="T4" fmla="*/ 85247 w 1049"/>
                              <a:gd name="T5" fmla="*/ 32175 h 539"/>
                              <a:gd name="T6" fmla="*/ 84511 w 1049"/>
                              <a:gd name="T7" fmla="*/ 29172 h 539"/>
                              <a:gd name="T8" fmla="*/ 83447 w 1049"/>
                              <a:gd name="T9" fmla="*/ 26026 h 539"/>
                              <a:gd name="T10" fmla="*/ 82138 w 1049"/>
                              <a:gd name="T11" fmla="*/ 23095 h 539"/>
                              <a:gd name="T12" fmla="*/ 80502 w 1049"/>
                              <a:gd name="T13" fmla="*/ 20163 h 539"/>
                              <a:gd name="T14" fmla="*/ 78784 w 1049"/>
                              <a:gd name="T15" fmla="*/ 17518 h 539"/>
                              <a:gd name="T16" fmla="*/ 76739 w 1049"/>
                              <a:gd name="T17" fmla="*/ 14944 h 539"/>
                              <a:gd name="T18" fmla="*/ 74366 w 1049"/>
                              <a:gd name="T19" fmla="*/ 12513 h 539"/>
                              <a:gd name="T20" fmla="*/ 71912 w 1049"/>
                              <a:gd name="T21" fmla="*/ 10153 h 539"/>
                              <a:gd name="T22" fmla="*/ 69294 w 1049"/>
                              <a:gd name="T23" fmla="*/ 8151 h 539"/>
                              <a:gd name="T24" fmla="*/ 66349 w 1049"/>
                              <a:gd name="T25" fmla="*/ 6364 h 539"/>
                              <a:gd name="T26" fmla="*/ 63240 w 1049"/>
                              <a:gd name="T27" fmla="*/ 4648 h 539"/>
                              <a:gd name="T28" fmla="*/ 60049 w 1049"/>
                              <a:gd name="T29" fmla="*/ 3289 h 539"/>
                              <a:gd name="T30" fmla="*/ 56777 w 1049"/>
                              <a:gd name="T31" fmla="*/ 2145 h 539"/>
                              <a:gd name="T32" fmla="*/ 53423 w 1049"/>
                              <a:gd name="T33" fmla="*/ 1216 h 539"/>
                              <a:gd name="T34" fmla="*/ 49905 w 1049"/>
                              <a:gd name="T35" fmla="*/ 501 h 539"/>
                              <a:gd name="T36" fmla="*/ 46387 w 1049"/>
                              <a:gd name="T37" fmla="*/ 143 h 539"/>
                              <a:gd name="T38" fmla="*/ 42869 w 1049"/>
                              <a:gd name="T39" fmla="*/ 0 h 539"/>
                              <a:gd name="T40" fmla="*/ 39351 w 1049"/>
                              <a:gd name="T41" fmla="*/ 143 h 539"/>
                              <a:gd name="T42" fmla="*/ 35833 w 1049"/>
                              <a:gd name="T43" fmla="*/ 501 h 539"/>
                              <a:gd name="T44" fmla="*/ 32315 w 1049"/>
                              <a:gd name="T45" fmla="*/ 1216 h 539"/>
                              <a:gd name="T46" fmla="*/ 28961 w 1049"/>
                              <a:gd name="T47" fmla="*/ 2145 h 539"/>
                              <a:gd name="T48" fmla="*/ 25607 w 1049"/>
                              <a:gd name="T49" fmla="*/ 3289 h 539"/>
                              <a:gd name="T50" fmla="*/ 22498 w 1049"/>
                              <a:gd name="T51" fmla="*/ 4648 h 539"/>
                              <a:gd name="T52" fmla="*/ 19471 w 1049"/>
                              <a:gd name="T53" fmla="*/ 6364 h 539"/>
                              <a:gd name="T54" fmla="*/ 16526 w 1049"/>
                              <a:gd name="T55" fmla="*/ 8151 h 539"/>
                              <a:gd name="T56" fmla="*/ 13908 w 1049"/>
                              <a:gd name="T57" fmla="*/ 10153 h 539"/>
                              <a:gd name="T58" fmla="*/ 11208 w 1049"/>
                              <a:gd name="T59" fmla="*/ 12513 h 539"/>
                              <a:gd name="T60" fmla="*/ 9081 w 1049"/>
                              <a:gd name="T61" fmla="*/ 14944 h 539"/>
                              <a:gd name="T62" fmla="*/ 7036 w 1049"/>
                              <a:gd name="T63" fmla="*/ 17518 h 539"/>
                              <a:gd name="T64" fmla="*/ 5072 w 1049"/>
                              <a:gd name="T65" fmla="*/ 20163 h 539"/>
                              <a:gd name="T66" fmla="*/ 3600 w 1049"/>
                              <a:gd name="T67" fmla="*/ 23095 h 539"/>
                              <a:gd name="T68" fmla="*/ 2291 w 1049"/>
                              <a:gd name="T69" fmla="*/ 26026 h 539"/>
                              <a:gd name="T70" fmla="*/ 1309 w 1049"/>
                              <a:gd name="T71" fmla="*/ 29172 h 539"/>
                              <a:gd name="T72" fmla="*/ 573 w 1049"/>
                              <a:gd name="T73" fmla="*/ 32175 h 539"/>
                              <a:gd name="T74" fmla="*/ 82 w 1049"/>
                              <a:gd name="T75" fmla="*/ 35393 h 539"/>
                              <a:gd name="T76" fmla="*/ 0 w 1049"/>
                              <a:gd name="T77" fmla="*/ 38539 h 539"/>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Lst>
                            <a:ahLst/>
                            <a:cxnLst>
                              <a:cxn ang="T78">
                                <a:pos x="T0" y="T1"/>
                              </a:cxn>
                              <a:cxn ang="T79">
                                <a:pos x="T2" y="T3"/>
                              </a:cxn>
                              <a:cxn ang="T80">
                                <a:pos x="T4" y="T5"/>
                              </a:cxn>
                              <a:cxn ang="T81">
                                <a:pos x="T6" y="T7"/>
                              </a:cxn>
                              <a:cxn ang="T82">
                                <a:pos x="T8" y="T9"/>
                              </a:cxn>
                              <a:cxn ang="T83">
                                <a:pos x="T10" y="T11"/>
                              </a:cxn>
                              <a:cxn ang="T84">
                                <a:pos x="T12" y="T13"/>
                              </a:cxn>
                              <a:cxn ang="T85">
                                <a:pos x="T14" y="T15"/>
                              </a:cxn>
                              <a:cxn ang="T86">
                                <a:pos x="T16" y="T17"/>
                              </a:cxn>
                              <a:cxn ang="T87">
                                <a:pos x="T18" y="T19"/>
                              </a:cxn>
                              <a:cxn ang="T88">
                                <a:pos x="T20" y="T21"/>
                              </a:cxn>
                              <a:cxn ang="T89">
                                <a:pos x="T22" y="T23"/>
                              </a:cxn>
                              <a:cxn ang="T90">
                                <a:pos x="T24" y="T25"/>
                              </a:cxn>
                              <a:cxn ang="T91">
                                <a:pos x="T26" y="T27"/>
                              </a:cxn>
                              <a:cxn ang="T92">
                                <a:pos x="T28" y="T29"/>
                              </a:cxn>
                              <a:cxn ang="T93">
                                <a:pos x="T30" y="T31"/>
                              </a:cxn>
                              <a:cxn ang="T94">
                                <a:pos x="T32" y="T33"/>
                              </a:cxn>
                              <a:cxn ang="T95">
                                <a:pos x="T34" y="T35"/>
                              </a:cxn>
                              <a:cxn ang="T96">
                                <a:pos x="T36" y="T37"/>
                              </a:cxn>
                              <a:cxn ang="T97">
                                <a:pos x="T38" y="T39"/>
                              </a:cxn>
                              <a:cxn ang="T98">
                                <a:pos x="T40" y="T41"/>
                              </a:cxn>
                              <a:cxn ang="T99">
                                <a:pos x="T42" y="T43"/>
                              </a:cxn>
                              <a:cxn ang="T100">
                                <a:pos x="T44" y="T45"/>
                              </a:cxn>
                              <a:cxn ang="T101">
                                <a:pos x="T46" y="T47"/>
                              </a:cxn>
                              <a:cxn ang="T102">
                                <a:pos x="T48" y="T49"/>
                              </a:cxn>
                              <a:cxn ang="T103">
                                <a:pos x="T50" y="T51"/>
                              </a:cxn>
                              <a:cxn ang="T104">
                                <a:pos x="T52" y="T53"/>
                              </a:cxn>
                              <a:cxn ang="T105">
                                <a:pos x="T54" y="T55"/>
                              </a:cxn>
                              <a:cxn ang="T106">
                                <a:pos x="T56" y="T57"/>
                              </a:cxn>
                              <a:cxn ang="T107">
                                <a:pos x="T58" y="T59"/>
                              </a:cxn>
                              <a:cxn ang="T108">
                                <a:pos x="T60" y="T61"/>
                              </a:cxn>
                              <a:cxn ang="T109">
                                <a:pos x="T62" y="T63"/>
                              </a:cxn>
                              <a:cxn ang="T110">
                                <a:pos x="T64" y="T65"/>
                              </a:cxn>
                              <a:cxn ang="T111">
                                <a:pos x="T66" y="T67"/>
                              </a:cxn>
                              <a:cxn ang="T112">
                                <a:pos x="T68" y="T69"/>
                              </a:cxn>
                              <a:cxn ang="T113">
                                <a:pos x="T70" y="T71"/>
                              </a:cxn>
                              <a:cxn ang="T114">
                                <a:pos x="T72" y="T73"/>
                              </a:cxn>
                              <a:cxn ang="T115">
                                <a:pos x="T74" y="T75"/>
                              </a:cxn>
                              <a:cxn ang="T116">
                                <a:pos x="T76" y="T77"/>
                              </a:cxn>
                            </a:cxnLst>
                            <a:rect l="0" t="0" r="r" b="b"/>
                            <a:pathLst>
                              <a:path w="1049" h="539">
                                <a:moveTo>
                                  <a:pt x="1049" y="539"/>
                                </a:moveTo>
                                <a:lnTo>
                                  <a:pt x="1047" y="495"/>
                                </a:lnTo>
                                <a:lnTo>
                                  <a:pt x="1042" y="450"/>
                                </a:lnTo>
                                <a:lnTo>
                                  <a:pt x="1033" y="408"/>
                                </a:lnTo>
                                <a:lnTo>
                                  <a:pt x="1020" y="364"/>
                                </a:lnTo>
                                <a:lnTo>
                                  <a:pt x="1004" y="323"/>
                                </a:lnTo>
                                <a:lnTo>
                                  <a:pt x="984" y="282"/>
                                </a:lnTo>
                                <a:lnTo>
                                  <a:pt x="963" y="245"/>
                                </a:lnTo>
                                <a:lnTo>
                                  <a:pt x="938" y="209"/>
                                </a:lnTo>
                                <a:lnTo>
                                  <a:pt x="909" y="175"/>
                                </a:lnTo>
                                <a:lnTo>
                                  <a:pt x="879" y="142"/>
                                </a:lnTo>
                                <a:lnTo>
                                  <a:pt x="847" y="114"/>
                                </a:lnTo>
                                <a:lnTo>
                                  <a:pt x="811" y="89"/>
                                </a:lnTo>
                                <a:lnTo>
                                  <a:pt x="773" y="65"/>
                                </a:lnTo>
                                <a:lnTo>
                                  <a:pt x="734" y="46"/>
                                </a:lnTo>
                                <a:lnTo>
                                  <a:pt x="694" y="30"/>
                                </a:lnTo>
                                <a:lnTo>
                                  <a:pt x="653" y="17"/>
                                </a:lnTo>
                                <a:lnTo>
                                  <a:pt x="610" y="7"/>
                                </a:lnTo>
                                <a:lnTo>
                                  <a:pt x="567" y="2"/>
                                </a:lnTo>
                                <a:lnTo>
                                  <a:pt x="524" y="0"/>
                                </a:lnTo>
                                <a:lnTo>
                                  <a:pt x="481" y="2"/>
                                </a:lnTo>
                                <a:lnTo>
                                  <a:pt x="438" y="7"/>
                                </a:lnTo>
                                <a:lnTo>
                                  <a:pt x="395" y="17"/>
                                </a:lnTo>
                                <a:lnTo>
                                  <a:pt x="354" y="30"/>
                                </a:lnTo>
                                <a:lnTo>
                                  <a:pt x="313" y="46"/>
                                </a:lnTo>
                                <a:lnTo>
                                  <a:pt x="275" y="65"/>
                                </a:lnTo>
                                <a:lnTo>
                                  <a:pt x="238" y="89"/>
                                </a:lnTo>
                                <a:lnTo>
                                  <a:pt x="202" y="114"/>
                                </a:lnTo>
                                <a:lnTo>
                                  <a:pt x="170" y="142"/>
                                </a:lnTo>
                                <a:lnTo>
                                  <a:pt x="137" y="175"/>
                                </a:lnTo>
                                <a:lnTo>
                                  <a:pt x="111" y="209"/>
                                </a:lnTo>
                                <a:lnTo>
                                  <a:pt x="86" y="245"/>
                                </a:lnTo>
                                <a:lnTo>
                                  <a:pt x="62" y="282"/>
                                </a:lnTo>
                                <a:lnTo>
                                  <a:pt x="44" y="323"/>
                                </a:lnTo>
                                <a:lnTo>
                                  <a:pt x="28" y="364"/>
                                </a:lnTo>
                                <a:lnTo>
                                  <a:pt x="16" y="408"/>
                                </a:lnTo>
                                <a:lnTo>
                                  <a:pt x="7" y="450"/>
                                </a:lnTo>
                                <a:lnTo>
                                  <a:pt x="1" y="495"/>
                                </a:lnTo>
                                <a:lnTo>
                                  <a:pt x="0" y="539"/>
                                </a:lnTo>
                              </a:path>
                            </a:pathLst>
                          </a:custGeom>
                          <a:solidFill>
                            <a:srgbClr val="0070C0"/>
                          </a:solidFill>
                          <a:ln w="6985">
                            <a:solidFill>
                              <a:srgbClr val="000000"/>
                            </a:solidFill>
                            <a:round/>
                            <a:headEnd/>
                            <a:tailEnd/>
                          </a:ln>
                        </wps:spPr>
                        <wps:bodyPr rot="0" vert="horz" wrap="square" lIns="91440" tIns="45720" rIns="91440" bIns="45720" anchor="t" anchorCtr="0" upright="1">
                          <a:noAutofit/>
                        </wps:bodyPr>
                      </wps:wsp>
                      <wps:wsp>
                        <wps:cNvPr id="59" name="Freeform 1438"/>
                        <wps:cNvSpPr>
                          <a:spLocks/>
                        </wps:cNvSpPr>
                        <wps:spPr bwMode="auto">
                          <a:xfrm>
                            <a:off x="808319" y="1326252"/>
                            <a:ext cx="85802" cy="48802"/>
                          </a:xfrm>
                          <a:custGeom>
                            <a:avLst/>
                            <a:gdLst>
                              <a:gd name="T0" fmla="*/ 0 w 1049"/>
                              <a:gd name="T1" fmla="*/ 0 h 539"/>
                              <a:gd name="T2" fmla="*/ 82 w 1049"/>
                              <a:gd name="T3" fmla="*/ 3985 h 539"/>
                              <a:gd name="T4" fmla="*/ 573 w 1049"/>
                              <a:gd name="T5" fmla="*/ 7970 h 539"/>
                              <a:gd name="T6" fmla="*/ 1309 w 1049"/>
                              <a:gd name="T7" fmla="*/ 12046 h 539"/>
                              <a:gd name="T8" fmla="*/ 2291 w 1049"/>
                              <a:gd name="T9" fmla="*/ 15850 h 539"/>
                              <a:gd name="T10" fmla="*/ 3600 w 1049"/>
                              <a:gd name="T11" fmla="*/ 19744 h 539"/>
                              <a:gd name="T12" fmla="*/ 5072 w 1049"/>
                              <a:gd name="T13" fmla="*/ 23186 h 539"/>
                              <a:gd name="T14" fmla="*/ 7036 w 1049"/>
                              <a:gd name="T15" fmla="*/ 26718 h 539"/>
                              <a:gd name="T16" fmla="*/ 9081 w 1049"/>
                              <a:gd name="T17" fmla="*/ 30069 h 539"/>
                              <a:gd name="T18" fmla="*/ 11208 w 1049"/>
                              <a:gd name="T19" fmla="*/ 33058 h 539"/>
                              <a:gd name="T20" fmla="*/ 13908 w 1049"/>
                              <a:gd name="T21" fmla="*/ 35956 h 539"/>
                              <a:gd name="T22" fmla="*/ 16526 w 1049"/>
                              <a:gd name="T23" fmla="*/ 38583 h 539"/>
                              <a:gd name="T24" fmla="*/ 19471 w 1049"/>
                              <a:gd name="T25" fmla="*/ 40937 h 539"/>
                              <a:gd name="T26" fmla="*/ 22498 w 1049"/>
                              <a:gd name="T27" fmla="*/ 42930 h 539"/>
                              <a:gd name="T28" fmla="*/ 25607 w 1049"/>
                              <a:gd name="T29" fmla="*/ 44741 h 539"/>
                              <a:gd name="T30" fmla="*/ 28961 w 1049"/>
                              <a:gd name="T31" fmla="*/ 46100 h 539"/>
                              <a:gd name="T32" fmla="*/ 32315 w 1049"/>
                              <a:gd name="T33" fmla="*/ 47277 h 539"/>
                              <a:gd name="T34" fmla="*/ 35833 w 1049"/>
                              <a:gd name="T35" fmla="*/ 48092 h 539"/>
                              <a:gd name="T36" fmla="*/ 39351 w 1049"/>
                              <a:gd name="T37" fmla="*/ 48636 h 539"/>
                              <a:gd name="T38" fmla="*/ 42869 w 1049"/>
                              <a:gd name="T39" fmla="*/ 48817 h 539"/>
                              <a:gd name="T40" fmla="*/ 46387 w 1049"/>
                              <a:gd name="T41" fmla="*/ 48636 h 539"/>
                              <a:gd name="T42" fmla="*/ 49905 w 1049"/>
                              <a:gd name="T43" fmla="*/ 48092 h 539"/>
                              <a:gd name="T44" fmla="*/ 53423 w 1049"/>
                              <a:gd name="T45" fmla="*/ 47277 h 539"/>
                              <a:gd name="T46" fmla="*/ 56777 w 1049"/>
                              <a:gd name="T47" fmla="*/ 46100 h 539"/>
                              <a:gd name="T48" fmla="*/ 60049 w 1049"/>
                              <a:gd name="T49" fmla="*/ 44741 h 539"/>
                              <a:gd name="T50" fmla="*/ 63240 w 1049"/>
                              <a:gd name="T51" fmla="*/ 42930 h 539"/>
                              <a:gd name="T52" fmla="*/ 66349 w 1049"/>
                              <a:gd name="T53" fmla="*/ 40937 h 539"/>
                              <a:gd name="T54" fmla="*/ 69294 w 1049"/>
                              <a:gd name="T55" fmla="*/ 38583 h 539"/>
                              <a:gd name="T56" fmla="*/ 71912 w 1049"/>
                              <a:gd name="T57" fmla="*/ 35956 h 539"/>
                              <a:gd name="T58" fmla="*/ 74366 w 1049"/>
                              <a:gd name="T59" fmla="*/ 33058 h 539"/>
                              <a:gd name="T60" fmla="*/ 76739 w 1049"/>
                              <a:gd name="T61" fmla="*/ 30069 h 539"/>
                              <a:gd name="T62" fmla="*/ 78784 w 1049"/>
                              <a:gd name="T63" fmla="*/ 26718 h 539"/>
                              <a:gd name="T64" fmla="*/ 80502 w 1049"/>
                              <a:gd name="T65" fmla="*/ 23186 h 539"/>
                              <a:gd name="T66" fmla="*/ 82138 w 1049"/>
                              <a:gd name="T67" fmla="*/ 19744 h 539"/>
                              <a:gd name="T68" fmla="*/ 83447 w 1049"/>
                              <a:gd name="T69" fmla="*/ 15850 h 539"/>
                              <a:gd name="T70" fmla="*/ 84511 w 1049"/>
                              <a:gd name="T71" fmla="*/ 12046 h 539"/>
                              <a:gd name="T72" fmla="*/ 85247 w 1049"/>
                              <a:gd name="T73" fmla="*/ 7970 h 539"/>
                              <a:gd name="T74" fmla="*/ 85656 w 1049"/>
                              <a:gd name="T75" fmla="*/ 3985 h 539"/>
                              <a:gd name="T76" fmla="*/ 85820 w 1049"/>
                              <a:gd name="T77" fmla="*/ 0 h 539"/>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Lst>
                            <a:ahLst/>
                            <a:cxnLst>
                              <a:cxn ang="T78">
                                <a:pos x="T0" y="T1"/>
                              </a:cxn>
                              <a:cxn ang="T79">
                                <a:pos x="T2" y="T3"/>
                              </a:cxn>
                              <a:cxn ang="T80">
                                <a:pos x="T4" y="T5"/>
                              </a:cxn>
                              <a:cxn ang="T81">
                                <a:pos x="T6" y="T7"/>
                              </a:cxn>
                              <a:cxn ang="T82">
                                <a:pos x="T8" y="T9"/>
                              </a:cxn>
                              <a:cxn ang="T83">
                                <a:pos x="T10" y="T11"/>
                              </a:cxn>
                              <a:cxn ang="T84">
                                <a:pos x="T12" y="T13"/>
                              </a:cxn>
                              <a:cxn ang="T85">
                                <a:pos x="T14" y="T15"/>
                              </a:cxn>
                              <a:cxn ang="T86">
                                <a:pos x="T16" y="T17"/>
                              </a:cxn>
                              <a:cxn ang="T87">
                                <a:pos x="T18" y="T19"/>
                              </a:cxn>
                              <a:cxn ang="T88">
                                <a:pos x="T20" y="T21"/>
                              </a:cxn>
                              <a:cxn ang="T89">
                                <a:pos x="T22" y="T23"/>
                              </a:cxn>
                              <a:cxn ang="T90">
                                <a:pos x="T24" y="T25"/>
                              </a:cxn>
                              <a:cxn ang="T91">
                                <a:pos x="T26" y="T27"/>
                              </a:cxn>
                              <a:cxn ang="T92">
                                <a:pos x="T28" y="T29"/>
                              </a:cxn>
                              <a:cxn ang="T93">
                                <a:pos x="T30" y="T31"/>
                              </a:cxn>
                              <a:cxn ang="T94">
                                <a:pos x="T32" y="T33"/>
                              </a:cxn>
                              <a:cxn ang="T95">
                                <a:pos x="T34" y="T35"/>
                              </a:cxn>
                              <a:cxn ang="T96">
                                <a:pos x="T36" y="T37"/>
                              </a:cxn>
                              <a:cxn ang="T97">
                                <a:pos x="T38" y="T39"/>
                              </a:cxn>
                              <a:cxn ang="T98">
                                <a:pos x="T40" y="T41"/>
                              </a:cxn>
                              <a:cxn ang="T99">
                                <a:pos x="T42" y="T43"/>
                              </a:cxn>
                              <a:cxn ang="T100">
                                <a:pos x="T44" y="T45"/>
                              </a:cxn>
                              <a:cxn ang="T101">
                                <a:pos x="T46" y="T47"/>
                              </a:cxn>
                              <a:cxn ang="T102">
                                <a:pos x="T48" y="T49"/>
                              </a:cxn>
                              <a:cxn ang="T103">
                                <a:pos x="T50" y="T51"/>
                              </a:cxn>
                              <a:cxn ang="T104">
                                <a:pos x="T52" y="T53"/>
                              </a:cxn>
                              <a:cxn ang="T105">
                                <a:pos x="T54" y="T55"/>
                              </a:cxn>
                              <a:cxn ang="T106">
                                <a:pos x="T56" y="T57"/>
                              </a:cxn>
                              <a:cxn ang="T107">
                                <a:pos x="T58" y="T59"/>
                              </a:cxn>
                              <a:cxn ang="T108">
                                <a:pos x="T60" y="T61"/>
                              </a:cxn>
                              <a:cxn ang="T109">
                                <a:pos x="T62" y="T63"/>
                              </a:cxn>
                              <a:cxn ang="T110">
                                <a:pos x="T64" y="T65"/>
                              </a:cxn>
                              <a:cxn ang="T111">
                                <a:pos x="T66" y="T67"/>
                              </a:cxn>
                              <a:cxn ang="T112">
                                <a:pos x="T68" y="T69"/>
                              </a:cxn>
                              <a:cxn ang="T113">
                                <a:pos x="T70" y="T71"/>
                              </a:cxn>
                              <a:cxn ang="T114">
                                <a:pos x="T72" y="T73"/>
                              </a:cxn>
                              <a:cxn ang="T115">
                                <a:pos x="T74" y="T75"/>
                              </a:cxn>
                              <a:cxn ang="T116">
                                <a:pos x="T76" y="T77"/>
                              </a:cxn>
                            </a:cxnLst>
                            <a:rect l="0" t="0" r="r" b="b"/>
                            <a:pathLst>
                              <a:path w="1049" h="539">
                                <a:moveTo>
                                  <a:pt x="0" y="0"/>
                                </a:moveTo>
                                <a:lnTo>
                                  <a:pt x="1" y="44"/>
                                </a:lnTo>
                                <a:lnTo>
                                  <a:pt x="7" y="88"/>
                                </a:lnTo>
                                <a:lnTo>
                                  <a:pt x="16" y="133"/>
                                </a:lnTo>
                                <a:lnTo>
                                  <a:pt x="28" y="175"/>
                                </a:lnTo>
                                <a:lnTo>
                                  <a:pt x="44" y="218"/>
                                </a:lnTo>
                                <a:lnTo>
                                  <a:pt x="62" y="256"/>
                                </a:lnTo>
                                <a:lnTo>
                                  <a:pt x="86" y="295"/>
                                </a:lnTo>
                                <a:lnTo>
                                  <a:pt x="111" y="332"/>
                                </a:lnTo>
                                <a:lnTo>
                                  <a:pt x="137" y="365"/>
                                </a:lnTo>
                                <a:lnTo>
                                  <a:pt x="170" y="397"/>
                                </a:lnTo>
                                <a:lnTo>
                                  <a:pt x="202" y="426"/>
                                </a:lnTo>
                                <a:lnTo>
                                  <a:pt x="238" y="452"/>
                                </a:lnTo>
                                <a:lnTo>
                                  <a:pt x="275" y="474"/>
                                </a:lnTo>
                                <a:lnTo>
                                  <a:pt x="313" y="494"/>
                                </a:lnTo>
                                <a:lnTo>
                                  <a:pt x="354" y="509"/>
                                </a:lnTo>
                                <a:lnTo>
                                  <a:pt x="395" y="522"/>
                                </a:lnTo>
                                <a:lnTo>
                                  <a:pt x="438" y="531"/>
                                </a:lnTo>
                                <a:lnTo>
                                  <a:pt x="481" y="537"/>
                                </a:lnTo>
                                <a:lnTo>
                                  <a:pt x="524" y="539"/>
                                </a:lnTo>
                                <a:lnTo>
                                  <a:pt x="567" y="537"/>
                                </a:lnTo>
                                <a:lnTo>
                                  <a:pt x="610" y="531"/>
                                </a:lnTo>
                                <a:lnTo>
                                  <a:pt x="653" y="522"/>
                                </a:lnTo>
                                <a:lnTo>
                                  <a:pt x="694" y="509"/>
                                </a:lnTo>
                                <a:lnTo>
                                  <a:pt x="734" y="494"/>
                                </a:lnTo>
                                <a:lnTo>
                                  <a:pt x="773" y="474"/>
                                </a:lnTo>
                                <a:lnTo>
                                  <a:pt x="811" y="452"/>
                                </a:lnTo>
                                <a:lnTo>
                                  <a:pt x="847" y="426"/>
                                </a:lnTo>
                                <a:lnTo>
                                  <a:pt x="879" y="397"/>
                                </a:lnTo>
                                <a:lnTo>
                                  <a:pt x="909" y="365"/>
                                </a:lnTo>
                                <a:lnTo>
                                  <a:pt x="938" y="332"/>
                                </a:lnTo>
                                <a:lnTo>
                                  <a:pt x="963" y="295"/>
                                </a:lnTo>
                                <a:lnTo>
                                  <a:pt x="984" y="256"/>
                                </a:lnTo>
                                <a:lnTo>
                                  <a:pt x="1004" y="218"/>
                                </a:lnTo>
                                <a:lnTo>
                                  <a:pt x="1020" y="175"/>
                                </a:lnTo>
                                <a:lnTo>
                                  <a:pt x="1033" y="133"/>
                                </a:lnTo>
                                <a:lnTo>
                                  <a:pt x="1042" y="88"/>
                                </a:lnTo>
                                <a:lnTo>
                                  <a:pt x="1047" y="44"/>
                                </a:lnTo>
                                <a:lnTo>
                                  <a:pt x="1049" y="0"/>
                                </a:lnTo>
                              </a:path>
                            </a:pathLst>
                          </a:custGeom>
                          <a:solidFill>
                            <a:srgbClr val="0070C0"/>
                          </a:solidFill>
                          <a:ln w="6985">
                            <a:solidFill>
                              <a:srgbClr val="000000"/>
                            </a:solidFill>
                            <a:round/>
                            <a:headEnd/>
                            <a:tailEnd/>
                          </a:ln>
                        </wps:spPr>
                        <wps:bodyPr rot="0" vert="horz" wrap="square" lIns="91440" tIns="45720" rIns="91440" bIns="45720" anchor="t" anchorCtr="0" upright="1">
                          <a:noAutofit/>
                        </wps:bodyPr>
                      </wps:wsp>
                      <wps:wsp>
                        <wps:cNvPr id="60" name="Rectangle 1439"/>
                        <wps:cNvSpPr>
                          <a:spLocks noChangeArrowheads="1"/>
                        </wps:cNvSpPr>
                        <wps:spPr bwMode="auto">
                          <a:xfrm>
                            <a:off x="112503" y="477319"/>
                            <a:ext cx="637715" cy="610524"/>
                          </a:xfrm>
                          <a:prstGeom prst="rect">
                            <a:avLst/>
                          </a:prstGeom>
                          <a:solidFill>
                            <a:srgbClr val="A5A5A5"/>
                          </a:solidFill>
                          <a:ln w="9525">
                            <a:solidFill>
                              <a:srgbClr val="000000"/>
                            </a:solidFill>
                            <a:miter lim="800000"/>
                            <a:headEnd/>
                            <a:tailEnd/>
                          </a:ln>
                        </wps:spPr>
                        <wps:bodyPr rot="0" vert="horz" wrap="square" lIns="91440" tIns="45720" rIns="91440" bIns="45720" anchor="t" anchorCtr="0" upright="1">
                          <a:noAutofit/>
                        </wps:bodyPr>
                      </wps:wsp>
                      <wps:wsp>
                        <wps:cNvPr id="61" name="Oval 1440"/>
                        <wps:cNvSpPr>
                          <a:spLocks noChangeArrowheads="1"/>
                        </wps:cNvSpPr>
                        <wps:spPr bwMode="auto">
                          <a:xfrm>
                            <a:off x="116603" y="178807"/>
                            <a:ext cx="630014" cy="600224"/>
                          </a:xfrm>
                          <a:prstGeom prst="ellipse">
                            <a:avLst/>
                          </a:prstGeom>
                          <a:solidFill>
                            <a:srgbClr val="A5A5A5"/>
                          </a:solidFill>
                          <a:ln w="9525">
                            <a:solidFill>
                              <a:srgbClr val="000000"/>
                            </a:solidFill>
                            <a:round/>
                            <a:headEnd/>
                            <a:tailEnd/>
                          </a:ln>
                        </wps:spPr>
                        <wps:bodyPr rot="0" vert="horz" wrap="square" lIns="91440" tIns="45720" rIns="91440" bIns="45720" anchor="t" anchorCtr="0" upright="1">
                          <a:noAutofit/>
                        </wps:bodyPr>
                      </wps:wsp>
                      <wps:wsp>
                        <wps:cNvPr id="62" name="AutoShape 1404"/>
                        <wps:cNvSpPr>
                          <a:spLocks noChangeAspect="1" noChangeArrowheads="1"/>
                        </wps:cNvSpPr>
                        <wps:spPr bwMode="auto">
                          <a:xfrm>
                            <a:off x="826319" y="1142345"/>
                            <a:ext cx="47801" cy="47702"/>
                          </a:xfrm>
                          <a:prstGeom prst="flowChartOr">
                            <a:avLst/>
                          </a:prstGeom>
                          <a:solidFill>
                            <a:srgbClr val="FFFFFF"/>
                          </a:solidFill>
                          <a:ln w="9525">
                            <a:solidFill>
                              <a:srgbClr val="000000"/>
                            </a:solidFill>
                            <a:round/>
                            <a:headEnd/>
                            <a:tailEnd/>
                          </a:ln>
                        </wps:spPr>
                        <wps:bodyPr rot="0" vert="horz" wrap="square" lIns="89492" tIns="44748" rIns="89492" bIns="44748" anchor="t" anchorCtr="0" upright="1">
                          <a:noAutofit/>
                        </wps:bodyPr>
                      </wps:wsp>
                      <wps:wsp>
                        <wps:cNvPr id="63" name="Rectangle 1443"/>
                        <wps:cNvSpPr>
                          <a:spLocks noChangeArrowheads="1"/>
                        </wps:cNvSpPr>
                        <wps:spPr bwMode="auto">
                          <a:xfrm>
                            <a:off x="117103" y="477319"/>
                            <a:ext cx="625914" cy="355114"/>
                          </a:xfrm>
                          <a:prstGeom prst="rect">
                            <a:avLst/>
                          </a:prstGeom>
                          <a:solidFill>
                            <a:srgbClr val="A5A5A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4" name="AutoShape 389"/>
                        <wps:cNvSpPr>
                          <a:spLocks noChangeArrowheads="1"/>
                        </wps:cNvSpPr>
                        <wps:spPr bwMode="auto">
                          <a:xfrm rot="10800000">
                            <a:off x="367408" y="1156146"/>
                            <a:ext cx="114603" cy="51402"/>
                          </a:xfrm>
                          <a:prstGeom prst="rightArrow">
                            <a:avLst>
                              <a:gd name="adj1" fmla="val 50000"/>
                              <a:gd name="adj2" fmla="val 50238"/>
                            </a:avLst>
                          </a:prstGeom>
                          <a:solidFill>
                            <a:srgbClr val="FFFFFF"/>
                          </a:solidFill>
                          <a:ln w="9525">
                            <a:solidFill>
                              <a:srgbClr val="000000"/>
                            </a:solidFill>
                            <a:miter lim="800000"/>
                            <a:headEnd/>
                            <a:tailEnd/>
                          </a:ln>
                        </wps:spPr>
                        <wps:bodyPr rot="0" vert="horz" wrap="square" lIns="89492" tIns="44748" rIns="89492" bIns="44748" anchor="t" anchorCtr="0" upright="1">
                          <a:noAutofit/>
                        </wps:bodyPr>
                      </wps:wsp>
                    </wpc:wpc>
                  </a:graphicData>
                </a:graphic>
              </wp:inline>
            </w:drawing>
          </mc:Choice>
          <mc:Fallback>
            <w:pict>
              <v:group id="Полотно 1423" o:spid="_x0000_s1026" editas="canvas" style="width:102.9pt;height:109.65pt;mso-position-horizontal-relative:char;mso-position-vertical-relative:line" coordsize="13068,13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">
                <v:shape id="_x0000_s1027" type="#_x0000_t75" style="position:absolute;width:13068;height:13925;visibility:visible;mso-wrap-style:square">
                  <v:fill o:detectmouseclick="t"/>
                  <v:path o:connecttype="none"/>
                </v:shape>
                <v:line id="Line 1426" o:spid="_x0000_s1028" style="position:absolute;flip:y;visibility:visible;mso-wrap-style:square" from="1125,5390" to="1130,108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id3E8QAAADbAAAADwAAAGRycy9kb3ducmV2LnhtbESPQWsCMRSE7wX/Q3iCF6nZimhdjSK1&#10;lZ4EtYd6e2yeu4ublyWJ7uqvNwWhx2FmvmHmy9ZU4krOl5YVvA0SEMSZ1SXnCn4OX6/vIHxA1lhZ&#10;JgU38rBcdF7mmGrb8I6u+5CLCGGfooIihDqV0mcFGfQDWxNH72SdwRCly6V22ES4qeQwScbSYMlx&#10;ocCaPgrKzvuLUTD+zCSuN5fG3Rrf3sOw/3ucbpXqddvVDESgNvyHn+1vrWA0gb8v8QfIx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J3cTxAAAANsAAAAPAAAAAAAAAAAA&#10;AAAAAKECAABkcnMvZG93bnJldi54bWxQSwUGAAAAAAQABAD5AAAAkgMAAAAA&#10;" strokeweight="1.05pt"/>
                <v:shape id="Freeform 1427" o:spid="_x0000_s1029" style="position:absolute;left:1125;top:2137;width:6305;height:3253;visibility:visible;mso-wrap-style:square;v-text-anchor:top" coordsize="5134,26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bJlcEA&#10;AADbAAAADwAAAGRycy9kb3ducmV2LnhtbERPTWvCQBC9F/oflil4q7uVUjR1FSkIQhFtFHsdsmMS&#10;zM7G7BrTf985FHp8vO/5cvCN6qmLdWALL2MDirgIrubSwvGwfp6CignZYROYLPxQhOXi8WGOmQt3&#10;/qI+T6WSEI4ZWqhSajOtY1GRxzgOLbFw59B5TAK7UrsO7xLuGz0x5k17rFkaKmzpo6Likt+89O4+&#10;zeq462eH/bX9Pl2nM7Mvt9aOnobVO6hEQ/oX/7k3zsKrjJUv8gP04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FWyZXBAAAA2wAAAA8AAAAAAAAAAAAAAAAAmAIAAGRycy9kb3du&#10;cmV2LnhtbFBLBQYAAAAABAAEAPUAAACGAwAAAAA=&#10;" path="m5134,2647r-2,-100l5127,2448r-9,-98l5105,2252r-16,-98l5069,2058r-23,-98l5019,1866r-29,-94l4956,1680r-35,-92l4879,1497r-43,-87l4790,1324r-50,-85l4688,1156r-56,-81l4573,997r-61,-78l4448,846r-66,-70l4314,707r-72,-66l4167,578r-75,-61l4013,460r-81,-54l3850,355r-84,-48l3682,262r-88,-42l3504,183r-89,-35l3323,117,3232,91,3139,67,3044,47,2949,30,2854,17,2759,8,2663,2,2568,r-97,2l2374,8r-95,9l2185,30r-95,17l1997,67r-94,24l1810,117r-91,31l1629,183r-89,37l1454,262r-86,45l1284,355r-82,51l1121,460r-79,57l967,578r-75,63l822,707r-70,69l686,846r-65,73l560,997r-59,78l446,1156r-52,83l344,1324r-47,86l254,1497r-39,91l177,1680r-34,92l115,1866r-27,94l64,2058r-19,96l29,2252r-13,98l7,2448r-5,99l,2647e" filled="f" strokeweight="1.05pt">
                  <v:path arrowok="t" o:connecttype="custom" o:connectlocs="77408182,38465343;77197069,35490210;76759614,32530194;76111047,29600288;75266350,26761081;74225646,23982340;72943494,21294052;71495547,18711581;69866453,16234925;68056458,13878956;66095650,11719256;63983907,9680489;61721475,7807881;59308107,6131542;56804227,4636355;54209835,3322445;51509948,2235160;48749638,1374254;45914044,709863;43048116,256735;40167205,30233;37271188,30233;34375171,256735;31524349,709863;28703738,1374254;25928445,2235160;23228558,3322445;20634166,4636355;18130286,6131542;15716919,7807881;13454486,9680489;11342743,11719256;9366830,13878956;7556834,16234925;5942846,18711581;4479793,21294052;3242959,23982340;2156938,26761081;1327346,29600288;678779,32530194;241325,35490210;30212,38465343" o:connectangles="0,0,0,0,0,0,0,0,0,0,0,0,0,0,0,0,0,0,0,0,0,0,0,0,0,0,0,0,0,0,0,0,0,0,0,0,0,0,0,0,0,0"/>
                </v:shape>
                <v:shape id="Freeform 1428" o:spid="_x0000_s1030" style="position:absolute;left:1125;top:5390;width:6305;height:5411;visibility:visible;mso-wrap-style:square;v-text-anchor:top" coordsize="5134,44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aAPcMA&#10;AADbAAAADwAAAGRycy9kb3ducmV2LnhtbESPQWsCMRSE74L/ITyhN81aqtjVKCIVxItoK3h8bJ6b&#10;1c3LkkRd/70pFHocZuYbZrZobS3u5EPlWMFwkIEgLpyuuFTw873uT0CEiKyxdkwKnhRgMe92Zphr&#10;9+A93Q+xFAnCIUcFJsYmlzIUhiyGgWuIk3d23mJM0pdSe3wkuK3le5aNpcWK04LBhlaGiuvhZhUU&#10;l7h1X2Y42p9GfrI73tbjy+6o1FuvXU5BRGrjf/ivvdEKPj7h90v6AX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CaAPcMAAADbAAAADwAAAAAAAAAAAAAAAACYAgAAZHJzL2Rv&#10;d25yZXYueG1sUEsFBgAAAAAEAAQA9QAAAIgDAAAAAA==&#10;" path="m5134,r,4409l,4409e" filled="f" strokeweight="1.05pt">
                  <v:path arrowok="t" o:connecttype="custom" o:connectlocs="77438393,0;77438393,66408765;0,66408765" o:connectangles="0,0,0"/>
                </v:shape>
                <v:line id="Line 1429" o:spid="_x0000_s1031" style="position:absolute;flip:y;visibility:visible;mso-wrap-style:square" from="77,5390" to="77,118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5pW5cMAAADbAAAADwAAAGRycy9kb3ducmV2LnhtbERPTWvCQBC9F/wPywi91Y0FraauIoGI&#10;h4I1SqC3ITtNYrOzIbsm6b93D4UeH+97sxtNI3rqXG1ZwXwWgSAurK65VHC9pC8rEM4ja2wsk4Jf&#10;crDbTp42GGs78Jn6zJcihLCLUUHlfRtL6YqKDLqZbYkD9207gz7ArpS6wyGEm0a+RtFSGqw5NFTY&#10;UlJR8ZPdjYLmVN6y9eGQfvjkbYHLr/yWf+ZKPU/H/TsIT6P/F/+5j1rBIqwPX8IPkN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eaVuXDAAAA2wAAAA8AAAAAAAAAAAAA&#10;AAAAoQIAAGRycy9kb3ducmV2LnhtbFBLBQYAAAAABAAEAPkAAACRAwAAAAA=&#10;" strokecolor="red" strokeweight="1.5pt"/>
                <v:shape id="Freeform 1430" o:spid="_x0000_s1032" style="position:absolute;left:71;top:565;width:8413;height:4825;visibility:visible;mso-wrap-style:square;v-text-anchor:top" coordsize="6846,3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Ja2cYA&#10;AADbAAAADwAAAGRycy9kb3ducmV2LnhtbESP3WrCQBSE7wt9h+UUelN0E9E2RFfRouCFIP48wDF7&#10;zAazZ0N2q6lP7wqFXg4z8w0zmXW2FldqfeVYQdpPQBAXTldcKjgeVr0MhA/IGmvHpOCXPMymry8T&#10;zLW78Y6u+1CKCGGfowITQpNL6QtDFn3fNcTRO7vWYoiyLaVu8RbhtpaDJPmUFiuOCwYb+jZUXPY/&#10;VkFyl4NsuPzY3LP1xSwP6df2vDgp9f7WzccgAnXhP/zXXmsFoxSeX+IPkNM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Ja2cYAAADbAAAADwAAAAAAAAAAAAAAAACYAgAAZHJz&#10;L2Rvd25yZXYueG1sUEsFBgAAAAAEAAQA9QAAAIsDAAAAAA==&#10;" path="m6846,3529r-2,-115l6838,3300r-9,-114l6817,3073r-16,-114l6781,2846r-23,-111l6733,2625r-31,-111l6668,2405r-37,-107l6591,2191r-44,-105l6500,1982r-50,-101l6396,1781r-55,-99l6282,1586r-63,-95l6153,1399r-68,-90l6013,1222r-73,-87l5863,1054r-79,-81l5703,895r-84,-73l5533,750r-89,-71l5354,615r-93,-63l5166,491r-97,-57l4973,382,4872,331,4772,284,4668,242,4564,201,4461,165,4353,133,4246,104,4138,78,4029,56,3920,37,3811,22,3700,11,3588,4,3479,,3368,,3257,4r-111,7l3035,22,2926,37,2817,56,2708,78r-108,26l2493,133r-106,32l2281,201r-104,41l2075,284r-102,47l1873,382r-97,52l1680,491r-95,61l1492,615r-90,64l1314,750r-87,72l1144,895r-82,78l983,1054r-77,81l833,1222r-72,87l693,1399r-64,92l566,1586r-61,96l450,1781r-54,100l346,1982r-47,104l254,2191r-39,107l177,2405r-32,109l115,2625,88,2735,65,2846,45,2959,29,3073,16,3186,7,3300,2,3414,,3529e" filled="f" strokecolor="red" strokeweight="1.5pt">
                  <v:path arrowok="t" o:connecttype="custom" o:connectlocs="103351849,63823905;103125358,59561495;102702487,55317816;102053125,51130196;101207505,46998636;100135395,42960599;98866903,38997352;97402030,35164820;95756014,31444542;93913739,27873847;91890198,24471466;89700508,21218530;87344667,18189968;84853031,15367047;82210360,12693709;79446886,10319535;76547494,8113539;73572523,6187975;70491865,4524111;67365983,3084621;64119298,1944296;60842258,1046939;57550226,411283;54182738,74791;50860474,0;47507979,205641;44185838,691715;40893806,1458222;37646998,2486429;34445537,3757605;31334770,5309350;28284344,7141391;25369836,9179073;22530783,11497324;19842888,14021081;17275673,16731883;14844377,19704249;12579231,22845066;10465119,26153924;8547265,29649965;6795439,33295452;5225001,37053057;3835707,40960244;2672902,44960954;1736588,49073782;981539,53205342;437987,57449021;105687,61692700;0,65973843" o:connectangles="0,0,0,0,0,0,0,0,0,0,0,0,0,0,0,0,0,0,0,0,0,0,0,0,0,0,0,0,0,0,0,0,0,0,0,0,0,0,0,0,0,0,0,0,0,0,0,0,0"/>
                </v:shape>
                <v:shape id="Freeform 1431" o:spid="_x0000_s1033" style="position:absolute;left:77;top:5313;width:8407;height:6495;visibility:visible;mso-wrap-style:square;v-text-anchor:top" coordsize="6845,52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6ecMA&#10;AADbAAAADwAAAGRycy9kb3ducmV2LnhtbESPQYvCMBSE7wv+h/AEb2tqoctSjSKi4MWDuorHZ/Ns&#10;i81LbWKt++uNsLDHYWa+YSazzlSipcaVlhWMhhEI4szqknMFP/vV5zcI55E1VpZJwZMczKa9jwmm&#10;2j54S+3O5yJA2KWooPC+TqV0WUEG3dDWxMG72MagD7LJpW7wEeCmknEUfUmDJYeFAmtaFJRdd3ej&#10;YDvanJP9b7x0m9spaW94OHZ2pdSg383HIDx1/j/8115rBUkM7y/hB8jp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T/6ecMAAADbAAAADwAAAAAAAAAAAAAAAACYAgAAZHJzL2Rv&#10;d25yZXYueG1sUEsFBgAAAAAEAAQA9QAAAIgDAAAAAA==&#10;" path="m6845,r,5291l,5291e" filled="f" strokecolor="red" strokeweight="1.5pt">
                  <v:path arrowok="t" o:connecttype="custom" o:connectlocs="103260313,0;103260313,79734933;0,79734933" o:connectangles="0,0,0"/>
                </v:shape>
                <v:shape id="Freeform 1432" o:spid="_x0000_s1034" style="position:absolute;left:9126;top:11793;width:560;height:190;visibility:visible;mso-wrap-style:square;v-text-anchor:top" coordsize="462,1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MntsMA&#10;AADbAAAADwAAAGRycy9kb3ducmV2LnhtbESPQWvCQBSE74L/YXlCb2YTi61EVxHBUk9SW2iOj+xr&#10;Err7Nma3Sfrv3ULB4zAz3zCb3WiN6KnzjWMFWZKCIC6dbrhS8PF+nK9A+ICs0TgmBb/kYbedTjaY&#10;azfwG/WXUIkIYZ+jgjqENpfSlzVZ9IlriaP35TqLIcqukrrDIcKtkYs0fZIWG44LNbZ0qKn8vvxY&#10;BXx9/sTT2Jizrg5ctC/GZEWm1MNs3K9BBBrDPfzfftUKlo/w9yX+ALm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SMntsMAAADbAAAADwAAAAAAAAAAAAAAAACYAgAAZHJzL2Rv&#10;d25yZXYueG1sUEsFBgAAAAAEAAQA9QAAAIgDAAAAAA==&#10;" path="m462,158l462,,,79r462,79xe" fillcolor="black" stroked="f">
                  <v:path arrowok="t" o:connecttype="custom" o:connectlocs="6789697,2286494;6789697,0;0,1143307;6789697,2286494" o:connectangles="0,0,0,0"/>
                </v:shape>
                <v:line id="Line 1433" o:spid="_x0000_s1035" style="position:absolute;visibility:visible;mso-wrap-style:square" from="8402,11854" to="11727,118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kFd78QAAADbAAAADwAAAGRycy9kb3ducmV2LnhtbESPQWvCQBSE70L/w/IK3nRTiaKpq7RB&#10;wSIITdv7I/u6ic2+DdlV47/vCoLHYWa+YZbr3jbiTJ2vHSt4GScgiEunazYKvr+2ozkIH5A1No5J&#10;wZU8rFdPgyVm2l34k85FMCJC2GeooAqhzaT0ZUUW/di1xNH7dZ3FEGVnpO7wEuG2kZMkmUmLNceF&#10;ClvKKyr/ipNVkB4/rovD4f04LdzcbRY/Zq9zo9TwuX97BRGoD4/wvb3TCqYp3L7EHy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QV3vxAAAANsAAAAPAAAAAAAAAAAA&#10;AAAAAKECAABkcnMvZG93bnJldi54bWxQSwUGAAAAAAQABAD5AAAAkgMAAAAA&#10;" strokecolor="red" strokeweight="1.5pt">
                  <v:stroke startarrow="block" startarrowlength="long"/>
                </v:line>
                <v:line id="Line 1434" o:spid="_x0000_s1036" style="position:absolute;flip:x;visibility:visible;mso-wrap-style:square" from="8474,12075" to="8479,129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SfCj8QAAADbAAAADwAAAGRycy9kb3ducmV2LnhtbESPQWvCQBSE70L/w/IK3sxGRSmpq9SC&#10;IhRBbe35NftMotm3MbuN8d+7guBxmJlvmMmsNaVoqHaFZQX9KAZBnFpdcKbg53vRewPhPLLG0jIp&#10;uJKD2fSlM8FE2wtvqdn5TAQIuwQV5N5XiZQuzcmgi2xFHLyDrQ36IOtM6hovAW5KOYjjsTRYcFjI&#10;saLPnNLT7t8o+Drv/6i/HG7WVXMaD49u/jvft0p1X9uPdxCeWv8MP9orrWA0gvuX8APk9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J8KPxAAAANsAAAAPAAAAAAAAAAAA&#10;AAAAAKECAABkcnMvZG93bnJldi54bWxQSwUGAAAAAAQABAD5AAAAkgMAAAAA&#10;" strokecolor="red">
                  <v:stroke dashstyle="3 1" endarrow="block" endarrowlength="long"/>
                </v:line>
                <v:shape id="Freeform 1435" o:spid="_x0000_s1037" style="position:absolute;left:11783;top:11885;width:1285;height:663;visibility:visible;mso-wrap-style:square;v-text-anchor:top" coordsize="1050,5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WW1MMA&#10;AADbAAAADwAAAGRycy9kb3ducmV2LnhtbESPQWvCQBSE74L/YXlCb2ZjoSLRNUhBKYWWGlvPz+xL&#10;NjT7NmRXk/77bqHgcZiZb5hNPtpW3Kj3jWMFiyQFQVw63XCt4PO0n69A+ICssXVMCn7IQ76dTjaY&#10;aTfwkW5FqEWEsM9QgQmhy6T0pSGLPnEdcfQq11sMUfa11D0OEW5b+ZimS2mx4bhgsKNnQ+V3cbUK&#10;Ch4re3g9FHT9urynb2Ggs/lQ6mE27tYgAo3hHv5vv2gFT0v4+xJ/gN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WW1MMAAADbAAAADwAAAAAAAAAAAAAAAACYAgAAZHJzL2Rv&#10;d25yZXYueG1sUEsFBgAAAAAEAAQA9QAAAIgDAAAAAA==&#10;" path="m,l2,44,7,88r9,45l29,175r16,43l65,256r21,39l111,332r29,33l170,399r33,27l238,452r38,24l315,494r40,17l396,524r43,9l482,539r43,2l568,539r43,-6l654,524r41,-13l736,494r40,-18l811,452r36,-26l881,399r31,-34l939,332r25,-37l987,256r18,-38l1021,175r12,-42l1042,88r6,-44l1050,e" fillcolor="red" strokeweight=".55pt">
                  <v:path arrowok="t" o:connecttype="custom" o:connectlocs="0,0;29984,660701;104761,1321525;239627,1997179;434218,2627976;673845,3273603;973318,3844226;1287845,4429923;1662095,4985593;2096435,5481089;2545583,5991659;3039769,6397075;3563939,6787540;4132901,7147978;4716917,7418215;5315863,7673500;5929863,7868732;6573724,8003912;7217585,8093991;7861569,8124017;8505430,8093991;9149291,8003912;9793152,7868732;10407152,7673500;11021029,7418215;11620098,7147978;12144145,6787540;12683246,6397075;13192363,5991659;13656565,5481089;14060921,4985593;14435170,4429923;14779681,3844226;15049170,3273603;15288797,2627976;15468457,1997179;15603201,1321525;15693031,660701;15723015,0" o:connectangles="0,0,0,0,0,0,0,0,0,0,0,0,0,0,0,0,0,0,0,0,0,0,0,0,0,0,0,0,0,0,0,0,0,0,0,0,0,0,0"/>
                </v:shape>
                <v:shape id="Freeform 1436" o:spid="_x0000_s1038" style="position:absolute;left:11783;top:11222;width:1285;height:663;visibility:visible;mso-wrap-style:square;v-text-anchor:top" coordsize="1050,5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kzT8IA&#10;AADbAAAADwAAAGRycy9kb3ducmV2LnhtbESPQWvCQBSE7wX/w/IEb7qxoC2pq4hQEUFpo+35NfvM&#10;BrNvQ3Y18d+7gtDjMDPfMLNFZytxpcaXjhWMRwkI4tzpkgsFx8Pn8B2ED8gaK8ek4EYeFvPeywxT&#10;7Vr+pmsWChEh7FNUYEKoUyl9bsiiH7maOHon11gMUTaF1A22EW4r+ZokU2mx5LhgsKaVofycXayC&#10;jLuTXW/XGV1+/vbJLrT0a76UGvS75QeIQF34Dz/bG61g8gaPL/EHy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6TNPwgAAANsAAAAPAAAAAAAAAAAAAAAAAJgCAABkcnMvZG93&#10;bnJldi54bWxQSwUGAAAAAAQABAD1AAAAhwMAAAAA&#10;" path="m1050,541r-2,-44l1042,452r-9,-44l1021,366r-16,-43l987,284,964,246,939,209,912,175,881,144,847,115,811,89,776,67,736,46,695,30,654,17,611,8,568,2,525,,482,2,439,8r-43,9l355,30,315,46,276,67,238,89r-35,26l170,144r-30,31l111,209,86,246,65,284,45,323,29,366,16,408,7,452,2,497,,541e" fillcolor="red" strokeweight=".55pt">
                  <v:path arrowok="t" o:connecttype="custom" o:connectlocs="15723015,8124017;15693031,7463316;15603201,6787540;15468457,6126838;15288797,5496041;15049170,4850414;14779681,4264717;14435170,3694094;14060921,3138424;13656565,2627976;13192363,2162385;12683246,1726942;12144145,1336477;11620098,1006065;11021029,690728;10407152,450517;9793152,255285;9149291,120105;8505430,30026;7861569,0;7217585,30026;6573724,120105;5929863,255285;5315863,450517;4716917,690728;4132901,1006065;3563939,1336477;3039769,1726942;2545583,2162385;2096435,2627976;1662095,3138424;1287845,3694094;973318,4264717;673845,4850414;434218,5496041;239627,6126838;104761,6787540;29984,7463316;0,8124017" o:connectangles="0,0,0,0,0,0,0,0,0,0,0,0,0,0,0,0,0,0,0,0,0,0,0,0,0,0,0,0,0,0,0,0,0,0,0,0,0,0,0"/>
                </v:shape>
                <v:shape id="Freeform 1437" o:spid="_x0000_s1039" style="position:absolute;left:8083;top:12918;width:858;height:385;visibility:visible;mso-wrap-style:square;v-text-anchor:top" coordsize="1049,5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mfS78A&#10;AADbAAAADwAAAGRycy9kb3ducmV2LnhtbERPTYvCMBC9L/gfwgje1tSKItUoIggFQVn14m1oxrba&#10;TEoSte6v3xwWPD7e92LVmUY8yfnasoLRMAFBXFhdc6ngfNp+z0D4gKyxsUwK3uRhtex9LTDT9sU/&#10;9DyGUsQQ9hkqqEJoMyl9UZFBP7QtceSu1hkMEbpSaoevGG4amSbJVBqsOTZU2NKmouJ+fBgFh1/r&#10;03x3w/36lF982lmnx7lSg363noMI1IWP+N+dawWTODZ+iT9ALv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xyZ9LvwAAANsAAAAPAAAAAAAAAAAAAAAAAJgCAABkcnMvZG93bnJl&#10;di54bWxQSwUGAAAAAAQABAD1AAAAhAMAAAAA&#10;" path="m1049,539r-2,-44l1042,450r-9,-42l1020,364r-16,-41l984,282,963,245,938,209,909,175,879,142,847,114,811,89,773,65,734,46,694,30,653,17,610,7,567,2,524,,481,2,438,7,395,17,354,30,313,46,275,65,238,89r-36,25l170,142r-33,33l111,209,86,245,62,282,44,323,28,364,16,408,7,450,1,495,,539e" fillcolor="#0070c0" strokeweight=".55pt">
                  <v:path arrowok="t" o:connecttype="custom" o:connectlocs="7019569,2752929;7006155,2528203;6972701,2298334;6912500,2083823;6825471,1859097;6718403,1649729;6584588,1440289;6444066,1251351;6276797,1067484;6082699,893832;5881977,725252;5667840,582245;5426956,454595;5172658,332017;4911653,234941;4644023,153222;4369686,86862;4081934,35788;3794182,10215;3506431,0;3218679,10215;2930928,35788;2643176,86862;2368839,153222;2094501,234941;1840203,332017;1592613,454595;1351729,582245;1137592,725252;916748,893832;742772,1067484;575503,1251351;414860,1440289;294459,1649729;187390,1859097;107068,2083823;46868,2298334;6707,2528203;0,2752929" o:connectangles="0,0,0,0,0,0,0,0,0,0,0,0,0,0,0,0,0,0,0,0,0,0,0,0,0,0,0,0,0,0,0,0,0,0,0,0,0,0,0"/>
                </v:shape>
                <v:shape id="Freeform 1438" o:spid="_x0000_s1040" style="position:absolute;left:8083;top:13262;width:858;height:488;visibility:visible;mso-wrap-style:square;v-text-anchor:top" coordsize="1049,5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U60MQA&#10;AADbAAAADwAAAGRycy9kb3ducmV2LnhtbESPQWvCQBSE7wX/w/IEb3VjSotN3QQRhIDQUtNLb4/s&#10;M4lm34bdrUZ/fbdQ8DjMzDfMqhhNL87kfGdZwWKegCCure64UfBVbR+XIHxA1thbJgVX8lDkk4cV&#10;Ztpe+JPO+9CICGGfoYI2hCGT0tctGfRzOxBH72CdwRCla6R2eIlw08s0SV6kwY7jQosDbVqqT/sf&#10;o+DjZn1a7o74vq7Kb5+O1umnUqnZdFy/gQg0hnv4v11qBc+v8Pcl/gCZ/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6FOtDEAAAA2wAAAA8AAAAAAAAAAAAAAAAAmAIAAGRycy9k&#10;b3ducmV2LnhtbFBLBQYAAAAABAAEAPUAAACJAwAAAAA=&#10;" path="m,l1,44,7,88r9,45l28,175r16,43l62,256r24,39l111,332r26,33l170,397r32,29l238,452r37,22l313,494r41,15l395,522r43,9l481,537r43,2l567,537r43,-6l653,522r41,-13l734,494r39,-20l811,452r36,-26l879,397r30,-32l938,332r25,-37l984,256r20,-38l1020,175r13,-42l1042,88r5,-44l1049,e" fillcolor="#0070c0" strokeweight=".55pt">
                  <v:path arrowok="t" o:connecttype="custom" o:connectlocs="0,0;6707,360809;46868,721618;107068,1090666;187390,1435087;294459,1787656;414860,2099301;575503,2419094;742772,2722500;916748,2993129;1137592,3255519;1351729,3493372;1592613,3706507;1840203,3886957;2094501,4050928;2368839,4173974;2643176,4280542;2930928,4354334;3218679,4403588;3506431,4419976;3794182,4403588;4081934,4354334;4369686,4280542;4644023,4173974;4911653,4050928;5172658,3886957;5426956,3706507;5667840,3493372;5881977,3255519;6082699,2993129;6276797,2722500;6444066,2419094;6584588,2099301;6718403,1787656;6825471,1435087;6912500,1090666;6972701,721618;7006155,360809;7019569,0" o:connectangles="0,0,0,0,0,0,0,0,0,0,0,0,0,0,0,0,0,0,0,0,0,0,0,0,0,0,0,0,0,0,0,0,0,0,0,0,0,0,0"/>
                </v:shape>
                <v:rect id="Rectangle 1439" o:spid="_x0000_s1041" style="position:absolute;left:1125;top:4773;width:6377;height:61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4EL8A&#10;AADbAAAADwAAAGRycy9kb3ducmV2LnhtbERPTYvCMBC9L/gfwgje1lRBka6xLIKo6EWr4HFoZpt2&#10;m0lpotZ/vzkseHy872XW20Y8qPOVYwWTcQKCuHC64lLBJd98LkD4gKyxcUwKXuQhWw0+lphq9+QT&#10;Pc6hFDGEfYoKTAhtKqUvDFn0Y9cSR+7HdRZDhF0pdYfPGG4bOU2SubRYcWww2NLaUPF7vlsF+TE5&#10;1kFe6pnd29vWHU5cXo1So2H//QUiUB/e4n/3TiuYx/XxS/wBcvU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sH/gQvwAAANsAAAAPAAAAAAAAAAAAAAAAAJgCAABkcnMvZG93bnJl&#10;di54bWxQSwUGAAAAAAQABAD1AAAAhAMAAAAA&#10;" fillcolor="#a5a5a5"/>
                <v:oval id="Oval 1440" o:spid="_x0000_s1042" style="position:absolute;left:1166;top:1788;width:6300;height:60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tHjcQA&#10;AADbAAAADwAAAGRycy9kb3ducmV2LnhtbESPzWrDMBCE74W8g9hAb7WcHNziRAkhwaGXltbtIcfF&#10;2lgm1spYin/evioUehxm5htmu59sKwbqfeNYwSpJQRBXTjdcK/j+Kp5eQPiArLF1TApm8rDfLR62&#10;mGs38icNZahFhLDPUYEJocul9JUhiz5xHXH0rq63GKLsa6l7HCPctnKdppm02HBcMNjR0VB1K+9W&#10;QeGz05s5n7L5w965qd+Ly/NYKPW4nA4bEIGm8B/+a79qBdkKfr/EHyB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57R43EAAAA2wAAAA8AAAAAAAAAAAAAAAAAmAIAAGRycy9k&#10;b3ducmV2LnhtbFBLBQYAAAAABAAEAPUAAACJAwAAAAA=&#10;" fillcolor="#a5a5a5"/>
                <v:shape id="AutoShape 1404" o:spid="_x0000_s1043" type="#_x0000_t124" style="position:absolute;left:8263;top:11423;width:478;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zmrcUA&#10;AADbAAAADwAAAGRycy9kb3ducmV2LnhtbESPQWvCQBSE70L/w/IK3symEYKNrlIKLbb0oKZ6fmSf&#10;STD7Ns2uJu2v7wqCx2FmvmEWq8E04kKdqy0reIpiEMSF1TWXCr7zt8kMhPPIGhvLpOCXHKyWD6MF&#10;Ztr2vKXLzpciQNhlqKDyvs2kdEVFBl1kW+LgHW1n0AfZlVJ32Ae4aWQSx6k0WHNYqLCl14qK0+5s&#10;FOjP9+fkWOT73P599YfNNP3oyx+lxo/DyxyEp8Hfw7f2WitIE7h+CT9AL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OatxQAAANsAAAAPAAAAAAAAAAAAAAAAAJgCAABkcnMv&#10;ZG93bnJldi54bWxQSwUGAAAAAAQABAD1AAAAigMAAAAA&#10;">
                  <o:lock v:ext="edit" aspectratio="t"/>
                  <v:textbox inset="2.48589mm,1.243mm,2.48589mm,1.243mm"/>
                </v:shape>
                <v:rect id="Rectangle 1443" o:spid="_x0000_s1044" style="position:absolute;left:1171;top:4773;width:6259;height:35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15/MQA&#10;AADbAAAADwAAAGRycy9kb3ducmV2LnhtbESPQWvCQBSE7wX/w/KEXsRsrDZIdJU2RenBS6MHj4/s&#10;Mwlm34bsRtN/7wqFHoeZ+YZZbwfTiBt1rrasYBbFIIgLq2suFZyOu+kShPPIGhvLpOCXHGw3o5c1&#10;ptre+YduuS9FgLBLUUHlfZtK6YqKDLrItsTBu9jOoA+yK6Xu8B7gppFvcZxIgzWHhQpbyioqrnlv&#10;FLwbt5jFcn/46s9Ek8wMc84/lXodDx8rEJ4G/x/+a39rBckcnl/CD5Cb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1NefzEAAAA2wAAAA8AAAAAAAAAAAAAAAAAmAIAAGRycy9k&#10;b3ducmV2LnhtbFBLBQYAAAAABAAEAPUAAACJAwAAAAA=&#10;" fillcolor="#a5a5a5" stroked="f"/>
                <v:shape id="AutoShape 389" o:spid="_x0000_s1045" type="#_x0000_t13" style="position:absolute;left:3674;top:11561;width:1146;height:514;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L3NMUA&#10;AADbAAAADwAAAGRycy9kb3ducmV2LnhtbESPT2vCQBTE70K/w/IKvTWbSgkSXaUIUg+F1j/t+Zl9&#10;ZmOzb0N2TWI/vSsUPA4z8xtmthhsLTpqfeVYwUuSgiAunK64VLDfrZ4nIHxA1lg7JgUX8rCYP4xm&#10;mGvX84a6bShFhLDPUYEJocml9IUhiz5xDXH0jq61GKJsS6lb7CPc1nKcppm0WHFcMNjQ0lDxuz1b&#10;Bcvy9NNlH1+2vvx9f3b9Yb16N06pp8fhbQoi0BDu4f/2WivIXuH2Jf4AOb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Uvc0xQAAANsAAAAPAAAAAAAAAAAAAAAAAJgCAABkcnMv&#10;ZG93bnJldi54bWxQSwUGAAAAAAQABAD1AAAAigMAAAAA&#10;" adj="16733">
                  <v:textbox inset="2.48589mm,1.243mm,2.48589mm,1.243mm"/>
                </v:shape>
                <w10:anchorlock/>
              </v:group>
            </w:pict>
          </mc:Fallback>
        </mc:AlternateContent>
      </w:r>
    </w:p>
    <w:p w:rsidR="00A23795" w:rsidRPr="0088746A" w:rsidRDefault="000E1B70" w:rsidP="00A23795">
      <w:pPr>
        <w:pStyle w:val="Text"/>
        <w:spacing w:before="120"/>
        <w:jc w:val="center"/>
        <w:rPr>
          <w:lang w:val="en-US"/>
        </w:rPr>
      </w:pPr>
      <w:r w:rsidRPr="0088746A">
        <w:rPr>
          <w:lang w:val="en-US"/>
        </w:rPr>
        <w:t>Figure 3.</w:t>
      </w:r>
      <w:r w:rsidR="00A23795" w:rsidRPr="0088746A">
        <w:rPr>
          <w:lang w:val="en-US"/>
        </w:rPr>
        <w:t xml:space="preserve"> </w:t>
      </w:r>
      <w:r w:rsidRPr="0088746A">
        <w:rPr>
          <w:lang w:val="en-US"/>
        </w:rPr>
        <w:t>Example of lead-in ''in corner''</w:t>
      </w:r>
    </w:p>
    <w:p w:rsidR="00B951E8" w:rsidRPr="00D1765B" w:rsidRDefault="00FC0484" w:rsidP="001B29AD">
      <w:pPr>
        <w:pStyle w:val="Text"/>
        <w:spacing w:before="120"/>
        <w:rPr>
          <w:rFonts w:eastAsia="+mn-ea"/>
        </w:rPr>
      </w:pPr>
      <w:r w:rsidRPr="00780CE4">
        <w:t xml:space="preserve">The existing mathematical models and algorithms do not consider many technological constraints of the </w:t>
      </w:r>
      <w:r w:rsidR="00B15EED">
        <w:t xml:space="preserve">thermal </w:t>
      </w:r>
      <w:r w:rsidRPr="00780CE4">
        <w:t>cutting process</w:t>
      </w:r>
      <w:r w:rsidR="00F122F5">
        <w:t xml:space="preserve"> in particular heuristic rules “part hardness rule” and “sheet metal hardness rule”</w:t>
      </w:r>
      <w:r w:rsidRPr="00780CE4">
        <w:t xml:space="preserve">. The latter was described by </w:t>
      </w:r>
      <w:proofErr w:type="spellStart"/>
      <w:r w:rsidRPr="00780CE4">
        <w:t>Petunin</w:t>
      </w:r>
      <w:proofErr w:type="spellEnd"/>
      <w:r w:rsidRPr="00780CE4">
        <w:t xml:space="preserve"> (2009). In this paper we </w:t>
      </w:r>
      <w:r w:rsidR="00D1765B">
        <w:t xml:space="preserve">formalize this kind of constraints and </w:t>
      </w:r>
      <w:r w:rsidRPr="00780CE4">
        <w:t xml:space="preserve">describe a new </w:t>
      </w:r>
      <w:r w:rsidR="00D1765B">
        <w:t>formalization</w:t>
      </w:r>
      <w:r w:rsidRPr="00780CE4">
        <w:t xml:space="preserve"> of the tool path problem concerning </w:t>
      </w:r>
      <w:r w:rsidRPr="00780CE4">
        <w:rPr>
          <w:rFonts w:eastAsia="+mn-ea"/>
        </w:rPr>
        <w:t xml:space="preserve">cutting technique </w:t>
      </w:r>
      <w:r w:rsidR="008B64F9">
        <w:rPr>
          <w:rFonts w:eastAsia="+mn-ea"/>
        </w:rPr>
        <w:t xml:space="preserve">we </w:t>
      </w:r>
      <w:r w:rsidRPr="00780CE4">
        <w:rPr>
          <w:rFonts w:eastAsia="+mn-ea"/>
        </w:rPr>
        <w:t>used. In certain cases we will interpret the considered optimizing tasks as problems of discrete optimization</w:t>
      </w:r>
      <w:r w:rsidR="00D1765B">
        <w:rPr>
          <w:rFonts w:eastAsia="+mn-ea"/>
        </w:rPr>
        <w:t xml:space="preserve"> with additional constraints</w:t>
      </w:r>
      <w:r w:rsidRPr="00780CE4">
        <w:rPr>
          <w:rFonts w:eastAsia="+mn-ea"/>
        </w:rPr>
        <w:t xml:space="preserve">. </w:t>
      </w:r>
      <w:r w:rsidR="00D1765B">
        <w:rPr>
          <w:rFonts w:eastAsia="+mn-ea"/>
        </w:rPr>
        <w:t xml:space="preserve">In paper </w:t>
      </w:r>
      <w:r w:rsidR="008B64F9">
        <w:rPr>
          <w:rFonts w:eastAsia="+mn-ea"/>
        </w:rPr>
        <w:t xml:space="preserve">the </w:t>
      </w:r>
      <w:r w:rsidR="00D1765B">
        <w:rPr>
          <w:rFonts w:eastAsia="+mn-ea"/>
        </w:rPr>
        <w:t>r</w:t>
      </w:r>
      <w:r w:rsidR="00D1765B" w:rsidRPr="00D1765B">
        <w:t xml:space="preserve">esults of computing experiments for some instances are </w:t>
      </w:r>
      <w:r w:rsidR="00D1765B">
        <w:t xml:space="preserve">also </w:t>
      </w:r>
      <w:r w:rsidR="00D1765B" w:rsidRPr="00D1765B">
        <w:t>given</w:t>
      </w:r>
      <w:r w:rsidRPr="00D1765B">
        <w:rPr>
          <w:rFonts w:eastAsia="+mn-ea"/>
        </w:rPr>
        <w:t xml:space="preserve"> </w:t>
      </w:r>
    </w:p>
    <w:p w:rsidR="00D12F14" w:rsidRPr="00780CE4" w:rsidRDefault="00D12F14" w:rsidP="008C3437">
      <w:pPr>
        <w:pStyle w:val="SectionTitle"/>
      </w:pPr>
      <w:r w:rsidRPr="00D12F14">
        <w:t>2.</w:t>
      </w:r>
      <w:r w:rsidR="008C6C26" w:rsidRPr="008C6C26">
        <w:t xml:space="preserve"> </w:t>
      </w:r>
      <w:r w:rsidR="008C6C26" w:rsidRPr="00D12F14">
        <w:t>CLASSIFICATION</w:t>
      </w:r>
      <w:r w:rsidR="008C6C26" w:rsidRPr="008C6C26">
        <w:rPr>
          <w:lang w:val="en-US"/>
        </w:rPr>
        <w:t xml:space="preserve"> </w:t>
      </w:r>
      <w:r w:rsidR="008C6C26">
        <w:rPr>
          <w:lang w:val="en-US"/>
        </w:rPr>
        <w:t>OF</w:t>
      </w:r>
      <w:r w:rsidR="0060094B">
        <w:rPr>
          <w:lang w:val="en-US"/>
        </w:rPr>
        <w:t xml:space="preserve"> THE</w:t>
      </w:r>
      <w:r w:rsidRPr="00D12F14">
        <w:t xml:space="preserve"> </w:t>
      </w:r>
      <w:r w:rsidR="001A1579">
        <w:t>C</w:t>
      </w:r>
      <w:r w:rsidRPr="00D12F14">
        <w:rPr>
          <w:rFonts w:eastAsia="+mn-ea"/>
        </w:rPr>
        <w:t xml:space="preserve">UTTING TECHNIQUES </w:t>
      </w:r>
      <w:r w:rsidR="005309A3">
        <w:t>AND FORMAL DEFINITION OF TOOL PATH</w:t>
      </w:r>
    </w:p>
    <w:p w:rsidR="00D1443B" w:rsidRPr="0092379C" w:rsidRDefault="005309A3" w:rsidP="00372F1E">
      <w:pPr>
        <w:pStyle w:val="Paragraphbulleted"/>
        <w:numPr>
          <w:ilvl w:val="0"/>
          <w:numId w:val="0"/>
        </w:numPr>
      </w:pPr>
      <w:r w:rsidRPr="00D1443B">
        <w:rPr>
          <w:i/>
        </w:rPr>
        <w:t>Definition 1</w:t>
      </w:r>
      <w:r>
        <w:t>. Segment</w:t>
      </w:r>
      <w:r w:rsidR="00940A82">
        <w:t xml:space="preserve"> of cutting</w:t>
      </w:r>
      <w:r w:rsidR="004B2800">
        <w:t xml:space="preserve"> </w:t>
      </w:r>
      <w:r w:rsidR="00CF10F5" w:rsidRPr="00C50EBD">
        <w:rPr>
          <w:b/>
          <w:position w:val="-6"/>
        </w:rPr>
        <w:object w:dxaOrig="110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pt;height:14pt" o:ole="">
            <v:imagedata r:id="rId10" o:title=""/>
          </v:shape>
          <o:OLEObject Type="Embed" ProgID="Equation.DSMT4" ShapeID="_x0000_i1025" DrawAspect="Content" ObjectID="_1591190223" r:id="rId11"/>
        </w:object>
      </w:r>
      <w:r w:rsidR="00940A82">
        <w:t xml:space="preserve">is </w:t>
      </w:r>
      <w:r w:rsidR="00E0695E" w:rsidRPr="00E0695E">
        <w:t xml:space="preserve">a </w:t>
      </w:r>
      <w:r w:rsidR="00940A82" w:rsidRPr="00A6026C">
        <w:t>tool trajector</w:t>
      </w:r>
      <w:r w:rsidR="00940A82" w:rsidRPr="002B2FCA">
        <w:t>y</w:t>
      </w:r>
      <w:r w:rsidR="00940A82" w:rsidRPr="00A6026C">
        <w:t xml:space="preserve"> </w:t>
      </w:r>
      <w:r w:rsidR="00940A82" w:rsidRPr="00D12F14">
        <w:t>from piercing</w:t>
      </w:r>
      <w:r w:rsidR="004B2800">
        <w:t xml:space="preserve"> </w:t>
      </w:r>
      <w:r w:rsidR="00194CA9" w:rsidRPr="009E36B5">
        <w:rPr>
          <w:position w:val="-4"/>
        </w:rPr>
        <w:object w:dxaOrig="279" w:dyaOrig="220">
          <v:shape id="_x0000_i1026" type="#_x0000_t75" style="width:14pt;height:11pt" o:ole="">
            <v:imagedata r:id="rId12" o:title=""/>
          </v:shape>
          <o:OLEObject Type="Embed" ProgID="Equation.DSMT4" ShapeID="_x0000_i1026" DrawAspect="Content" ObjectID="_1591190224" r:id="rId13"/>
        </w:object>
      </w:r>
      <w:r w:rsidR="00940A82" w:rsidRPr="00D12F14">
        <w:t xml:space="preserve"> </w:t>
      </w:r>
      <w:proofErr w:type="spellStart"/>
      <w:r w:rsidR="00940A82" w:rsidRPr="002B2FCA">
        <w:t>up</w:t>
      </w:r>
      <w:r w:rsidR="00940A82" w:rsidRPr="00D12F14">
        <w:t>to</w:t>
      </w:r>
      <w:proofErr w:type="spellEnd"/>
      <w:r w:rsidR="00940A82" w:rsidRPr="00D12F14">
        <w:t xml:space="preserve"> point of switching the tool </w:t>
      </w:r>
      <w:proofErr w:type="gramStart"/>
      <w:r w:rsidR="00940A82" w:rsidRPr="00D12F14">
        <w:t>off</w:t>
      </w:r>
      <w:r w:rsidR="004B2800">
        <w:t xml:space="preserve"> </w:t>
      </w:r>
      <w:proofErr w:type="gramEnd"/>
      <w:r w:rsidR="00194CA9" w:rsidRPr="009E36B5">
        <w:rPr>
          <w:position w:val="-4"/>
        </w:rPr>
        <w:object w:dxaOrig="340" w:dyaOrig="260">
          <v:shape id="_x0000_i1027" type="#_x0000_t75" style="width:17pt;height:13pt" o:ole="">
            <v:imagedata r:id="rId14" o:title=""/>
          </v:shape>
          <o:OLEObject Type="Embed" ProgID="Equation.DSMT4" ShapeID="_x0000_i1027" DrawAspect="Content" ObjectID="_1591190225" r:id="rId15"/>
        </w:object>
      </w:r>
      <w:r w:rsidR="005950D0">
        <w:t>.</w:t>
      </w:r>
      <w:r w:rsidR="006A2ADD" w:rsidRPr="002E18BB">
        <w:rPr>
          <w:position w:val="-10"/>
        </w:rPr>
        <w:object w:dxaOrig="3379" w:dyaOrig="320">
          <v:shape id="_x0000_i1028" type="#_x0000_t75" style="width:169pt;height:16pt" o:ole="">
            <v:imagedata r:id="rId16" o:title=""/>
          </v:shape>
          <o:OLEObject Type="Embed" ProgID="Equation.DSMT4" ShapeID="_x0000_i1028" DrawAspect="Content" ObjectID="_1591190226" r:id="rId17"/>
        </w:object>
      </w:r>
      <w:r w:rsidR="005950D0">
        <w:t>.</w:t>
      </w:r>
    </w:p>
    <w:p w:rsidR="0092379C" w:rsidRDefault="00D1443B" w:rsidP="005950D0">
      <w:pPr>
        <w:pStyle w:val="Paragraphbulleted"/>
        <w:numPr>
          <w:ilvl w:val="0"/>
          <w:numId w:val="0"/>
        </w:numPr>
        <w:spacing w:before="120" w:line="280" w:lineRule="exact"/>
      </w:pPr>
      <w:r w:rsidRPr="00D1443B">
        <w:rPr>
          <w:i/>
        </w:rPr>
        <w:t>Definition 2</w:t>
      </w:r>
      <w:r w:rsidRPr="00D1443B">
        <w:t xml:space="preserve">. </w:t>
      </w:r>
      <w:r>
        <w:t xml:space="preserve">Basic segment </w:t>
      </w:r>
      <w:r w:rsidR="0092379C" w:rsidRPr="00DD2767">
        <w:rPr>
          <w:position w:val="-4"/>
        </w:rPr>
        <w:object w:dxaOrig="320" w:dyaOrig="260">
          <v:shape id="_x0000_i1029" type="#_x0000_t75" style="width:16pt;height:13pt" o:ole="">
            <v:imagedata r:id="rId18" o:title=""/>
          </v:shape>
          <o:OLEObject Type="Embed" ProgID="Equation.DSMT4" ShapeID="_x0000_i1029" DrawAspect="Content" ObjectID="_1591190227" r:id="rId19"/>
        </w:object>
      </w:r>
      <w:r>
        <w:t xml:space="preserve"> is a part of </w:t>
      </w:r>
      <w:r w:rsidRPr="00D1443B">
        <w:t xml:space="preserve">segment </w:t>
      </w:r>
      <w:r w:rsidR="0092379C" w:rsidRPr="00DD2767">
        <w:rPr>
          <w:position w:val="-6"/>
        </w:rPr>
        <w:object w:dxaOrig="840" w:dyaOrig="279">
          <v:shape id="_x0000_i1030" type="#_x0000_t75" style="width:42pt;height:14pt" o:ole="">
            <v:imagedata r:id="rId20" o:title=""/>
          </v:shape>
          <o:OLEObject Type="Embed" ProgID="Equation.DSMT4" ShapeID="_x0000_i1030" DrawAspect="Content" ObjectID="_1591190228" r:id="rId21"/>
        </w:object>
      </w:r>
      <w:r w:rsidR="0092379C" w:rsidRPr="00D1443B">
        <w:t xml:space="preserve"> </w:t>
      </w:r>
      <w:r w:rsidRPr="00D1443B">
        <w:t>without trajectory lead-in and trajector</w:t>
      </w:r>
      <w:r w:rsidR="0092379C">
        <w:t>y</w:t>
      </w:r>
      <w:r w:rsidRPr="00D1443B">
        <w:t xml:space="preserve"> lead-out. </w:t>
      </w:r>
    </w:p>
    <w:p w:rsidR="00D1443B" w:rsidRDefault="00D1443B" w:rsidP="005950D0">
      <w:pPr>
        <w:pStyle w:val="Paragraphbulleted"/>
        <w:numPr>
          <w:ilvl w:val="0"/>
          <w:numId w:val="0"/>
        </w:numPr>
        <w:spacing w:before="120" w:line="280" w:lineRule="exact"/>
      </w:pPr>
      <w:r w:rsidRPr="00D1443B">
        <w:lastRenderedPageBreak/>
        <w:t xml:space="preserve">Let's consider that unlike a </w:t>
      </w:r>
      <w:r w:rsidR="0092379C">
        <w:t>cutting</w:t>
      </w:r>
      <w:r w:rsidRPr="00D1443B">
        <w:t xml:space="preserve"> segment the corresponding basic segment has no direction of </w:t>
      </w:r>
      <w:r w:rsidR="0092379C">
        <w:t>cutting</w:t>
      </w:r>
      <w:r w:rsidRPr="00D1443B">
        <w:t xml:space="preserve">, i.e. it </w:t>
      </w:r>
      <w:r w:rsidR="0092379C">
        <w:t>contains</w:t>
      </w:r>
      <w:r w:rsidRPr="00D1443B">
        <w:t xml:space="preserve"> only geometry </w:t>
      </w:r>
      <w:r w:rsidR="0092379C">
        <w:t>information</w:t>
      </w:r>
      <w:r w:rsidRPr="00D1443B">
        <w:t xml:space="preserve">. </w:t>
      </w:r>
      <w:r w:rsidR="008509B4">
        <w:t xml:space="preserve">In </w:t>
      </w:r>
      <w:r w:rsidR="008509B4" w:rsidRPr="00D1443B">
        <w:t xml:space="preserve">Fig. </w:t>
      </w:r>
      <w:r w:rsidR="0088746A">
        <w:t>4</w:t>
      </w:r>
      <w:r w:rsidR="008B335F" w:rsidRPr="008B335F">
        <w:t xml:space="preserve"> </w:t>
      </w:r>
      <w:r w:rsidR="00B44DB0" w:rsidRPr="00B44DB0">
        <w:t>(see also Fig.2)</w:t>
      </w:r>
      <w:r w:rsidR="008509B4">
        <w:t xml:space="preserve"> t</w:t>
      </w:r>
      <w:r w:rsidRPr="00D1443B">
        <w:t>wo basic segments are allocated with dashed lines of orange and yellow colo</w:t>
      </w:r>
      <w:r w:rsidR="008509B4">
        <w:t>r</w:t>
      </w:r>
      <w:r w:rsidR="00812B52">
        <w:t>.</w:t>
      </w:r>
    </w:p>
    <w:p w:rsidR="00CF10F5" w:rsidRDefault="004B7F48" w:rsidP="00CF10F5">
      <w:pPr>
        <w:tabs>
          <w:tab w:val="left" w:pos="1418"/>
        </w:tabs>
        <w:spacing w:before="120"/>
        <w:ind w:firstLine="709"/>
        <w:jc w:val="both"/>
        <w:rPr>
          <w:szCs w:val="24"/>
        </w:rPr>
      </w:pPr>
      <w:r>
        <w:rPr>
          <w:noProof/>
          <w:lang w:val="ru-RU" w:eastAsia="ru-RU"/>
        </w:rPr>
        <mc:AlternateContent>
          <mc:Choice Requires="wpc">
            <w:drawing>
              <wp:anchor distT="0" distB="0" distL="114300" distR="114300" simplePos="0" relativeHeight="251655680" behindDoc="0" locked="0" layoutInCell="1" allowOverlap="1">
                <wp:simplePos x="0" y="0"/>
                <wp:positionH relativeFrom="character">
                  <wp:posOffset>-410845</wp:posOffset>
                </wp:positionH>
                <wp:positionV relativeFrom="line">
                  <wp:posOffset>38100</wp:posOffset>
                </wp:positionV>
                <wp:extent cx="2548890" cy="1692275"/>
                <wp:effectExtent l="19050" t="0" r="22860" b="22225"/>
                <wp:wrapNone/>
                <wp:docPr id="89" name="Полотно 148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3" name="Oval 563"/>
                        <wps:cNvSpPr>
                          <a:spLocks noChangeAspect="1" noChangeArrowheads="1"/>
                        </wps:cNvSpPr>
                        <wps:spPr bwMode="auto">
                          <a:xfrm rot="15977889">
                            <a:off x="1267121" y="494688"/>
                            <a:ext cx="1136181" cy="1258994"/>
                          </a:xfrm>
                          <a:prstGeom prst="ellipse">
                            <a:avLst/>
                          </a:prstGeom>
                          <a:noFill/>
                          <a:ln w="31750">
                            <a:solidFill>
                              <a:srgbClr val="FFC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Oval 564"/>
                        <wps:cNvSpPr>
                          <a:spLocks noChangeArrowheads="1"/>
                        </wps:cNvSpPr>
                        <wps:spPr bwMode="auto">
                          <a:xfrm>
                            <a:off x="782675" y="1661351"/>
                            <a:ext cx="16517" cy="14929"/>
                          </a:xfrm>
                          <a:prstGeom prst="ellipse">
                            <a:avLst/>
                          </a:prstGeom>
                          <a:noFill/>
                          <a:ln w="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AutoShape 565"/>
                        <wps:cNvCnPr>
                          <a:cxnSpLocks noChangeShapeType="1"/>
                        </wps:cNvCnPr>
                        <wps:spPr bwMode="auto">
                          <a:xfrm>
                            <a:off x="1807773" y="753899"/>
                            <a:ext cx="533" cy="106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 name="AutoShape 566"/>
                        <wps:cNvCnPr>
                          <a:cxnSpLocks noChangeShapeType="1"/>
                        </wps:cNvCnPr>
                        <wps:spPr bwMode="auto">
                          <a:xfrm>
                            <a:off x="1807773" y="753899"/>
                            <a:ext cx="533" cy="106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 name="Freeform 567"/>
                        <wps:cNvSpPr>
                          <a:spLocks noChangeAspect="1"/>
                        </wps:cNvSpPr>
                        <wps:spPr bwMode="auto">
                          <a:xfrm>
                            <a:off x="1298421" y="648332"/>
                            <a:ext cx="1091696" cy="951705"/>
                          </a:xfrm>
                          <a:custGeom>
                            <a:avLst/>
                            <a:gdLst>
                              <a:gd name="T0" fmla="*/ 2147483647 w 1713"/>
                              <a:gd name="T1" fmla="*/ 2147483647 h 1562"/>
                              <a:gd name="T2" fmla="*/ 2147483647 w 1713"/>
                              <a:gd name="T3" fmla="*/ 2147483647 h 1562"/>
                              <a:gd name="T4" fmla="*/ 2147483647 w 1713"/>
                              <a:gd name="T5" fmla="*/ 2147483647 h 1562"/>
                              <a:gd name="T6" fmla="*/ 2147483647 w 1713"/>
                              <a:gd name="T7" fmla="*/ 2147483647 h 1562"/>
                              <a:gd name="T8" fmla="*/ 2147483647 w 1713"/>
                              <a:gd name="T9" fmla="*/ 2147483647 h 1562"/>
                              <a:gd name="T10" fmla="*/ 2147483647 w 1713"/>
                              <a:gd name="T11" fmla="*/ 2147483647 h 1562"/>
                              <a:gd name="T12" fmla="*/ 2147483647 w 1713"/>
                              <a:gd name="T13" fmla="*/ 2147483647 h 1562"/>
                              <a:gd name="T14" fmla="*/ 2147483647 w 1713"/>
                              <a:gd name="T15" fmla="*/ 2147483647 h 1562"/>
                              <a:gd name="T16" fmla="*/ 2147483647 w 1713"/>
                              <a:gd name="T17" fmla="*/ 2147483647 h 1562"/>
                              <a:gd name="T18" fmla="*/ 2147483647 w 1713"/>
                              <a:gd name="T19" fmla="*/ 2147483647 h 1562"/>
                              <a:gd name="T20" fmla="*/ 0 w 1713"/>
                              <a:gd name="T21" fmla="*/ 2147483647 h 1562"/>
                              <a:gd name="T22" fmla="*/ 2147483647 w 1713"/>
                              <a:gd name="T23" fmla="*/ 2147483647 h 1562"/>
                              <a:gd name="T24" fmla="*/ 2147483647 w 1713"/>
                              <a:gd name="T25" fmla="*/ 2147483647 h 1562"/>
                              <a:gd name="T26" fmla="*/ 2147483647 w 1713"/>
                              <a:gd name="T27" fmla="*/ 2147483647 h 1562"/>
                              <a:gd name="T28" fmla="*/ 2147483647 w 1713"/>
                              <a:gd name="T29" fmla="*/ 2147483647 h 1562"/>
                              <a:gd name="T30" fmla="*/ 2147483647 w 1713"/>
                              <a:gd name="T31" fmla="*/ 2147483647 h 1562"/>
                              <a:gd name="T32" fmla="*/ 2147483647 w 1713"/>
                              <a:gd name="T33" fmla="*/ 2147483647 h 1562"/>
                              <a:gd name="T34" fmla="*/ 2147483647 w 1713"/>
                              <a:gd name="T35" fmla="*/ 2147483647 h 1562"/>
                              <a:gd name="T36" fmla="*/ 2147483647 w 1713"/>
                              <a:gd name="T37" fmla="*/ 2147483647 h 1562"/>
                              <a:gd name="T38" fmla="*/ 2147483647 w 1713"/>
                              <a:gd name="T39" fmla="*/ 2147483647 h 1562"/>
                              <a:gd name="T40" fmla="*/ 2147483647 w 1713"/>
                              <a:gd name="T41" fmla="*/ 2147483647 h 1562"/>
                              <a:gd name="T42" fmla="*/ 2147483647 w 1713"/>
                              <a:gd name="T43" fmla="*/ 2147483647 h 1562"/>
                              <a:gd name="T44" fmla="*/ 2147483647 w 1713"/>
                              <a:gd name="T45" fmla="*/ 2147483647 h 1562"/>
                              <a:gd name="T46" fmla="*/ 2147483647 w 1713"/>
                              <a:gd name="T47" fmla="*/ 2147483647 h 1562"/>
                              <a:gd name="T48" fmla="*/ 2147483647 w 1713"/>
                              <a:gd name="T49" fmla="*/ 2147483647 h 1562"/>
                              <a:gd name="T50" fmla="*/ 2147483647 w 1713"/>
                              <a:gd name="T51" fmla="*/ 2147483647 h 1562"/>
                              <a:gd name="T52" fmla="*/ 2147483647 w 1713"/>
                              <a:gd name="T53" fmla="*/ 2147483647 h 1562"/>
                              <a:gd name="T54" fmla="*/ 2147483647 w 1713"/>
                              <a:gd name="T55" fmla="*/ 2147483647 h 1562"/>
                              <a:gd name="T56" fmla="*/ 2147483647 w 1713"/>
                              <a:gd name="T57" fmla="*/ 2147483647 h 1562"/>
                              <a:gd name="T58" fmla="*/ 2147483647 w 1713"/>
                              <a:gd name="T59" fmla="*/ 2147483647 h 1562"/>
                              <a:gd name="T60" fmla="*/ 2147483647 w 1713"/>
                              <a:gd name="T61" fmla="*/ 2147483647 h 1562"/>
                              <a:gd name="T62" fmla="*/ 2147483647 w 1713"/>
                              <a:gd name="T63" fmla="*/ 2147483647 h 1562"/>
                              <a:gd name="T64" fmla="*/ 2147483647 w 1713"/>
                              <a:gd name="T65" fmla="*/ 2147483647 h 1562"/>
                              <a:gd name="T66" fmla="*/ 2147483647 w 1713"/>
                              <a:gd name="T67" fmla="*/ 2147483647 h 1562"/>
                              <a:gd name="T68" fmla="*/ 2147483647 w 1713"/>
                              <a:gd name="T69" fmla="*/ 2147483647 h 1562"/>
                              <a:gd name="T70" fmla="*/ 2147483647 w 1713"/>
                              <a:gd name="T71" fmla="*/ 2147483647 h 1562"/>
                              <a:gd name="T72" fmla="*/ 2147483647 w 1713"/>
                              <a:gd name="T73" fmla="*/ 2147483647 h 1562"/>
                              <a:gd name="T74" fmla="*/ 2147483647 w 1713"/>
                              <a:gd name="T75" fmla="*/ 2147483647 h 1562"/>
                              <a:gd name="T76" fmla="*/ 2147483647 w 1713"/>
                              <a:gd name="T77" fmla="*/ 2147483647 h 1562"/>
                              <a:gd name="T78" fmla="*/ 2147483647 w 1713"/>
                              <a:gd name="T79" fmla="*/ 2147483647 h 1562"/>
                              <a:gd name="T80" fmla="*/ 2147483647 w 1713"/>
                              <a:gd name="T81" fmla="*/ 2147483647 h 1562"/>
                              <a:gd name="T82" fmla="*/ 2147483647 w 1713"/>
                              <a:gd name="T83" fmla="*/ 2147483647 h 1562"/>
                              <a:gd name="T84" fmla="*/ 2147483647 w 1713"/>
                              <a:gd name="T85" fmla="*/ 2147483647 h 1562"/>
                              <a:gd name="T86" fmla="*/ 2147483647 w 1713"/>
                              <a:gd name="T87" fmla="*/ 2147483647 h 1562"/>
                              <a:gd name="T88" fmla="*/ 2147483647 w 1713"/>
                              <a:gd name="T89" fmla="*/ 2147483647 h 1562"/>
                              <a:gd name="T90" fmla="*/ 2147483647 w 1713"/>
                              <a:gd name="T91" fmla="*/ 2147483647 h 1562"/>
                              <a:gd name="T92" fmla="*/ 2147483647 w 1713"/>
                              <a:gd name="T93" fmla="*/ 2147483647 h 1562"/>
                              <a:gd name="T94" fmla="*/ 2147483647 w 1713"/>
                              <a:gd name="T95" fmla="*/ 2147483647 h 1562"/>
                              <a:gd name="T96" fmla="*/ 2147483647 w 1713"/>
                              <a:gd name="T97" fmla="*/ 2147483647 h 1562"/>
                              <a:gd name="T98" fmla="*/ 2147483647 w 1713"/>
                              <a:gd name="T99" fmla="*/ 2147483647 h 1562"/>
                              <a:gd name="T100" fmla="*/ 2147483647 w 1713"/>
                              <a:gd name="T101" fmla="*/ 2147483647 h 1562"/>
                              <a:gd name="T102" fmla="*/ 2147483647 w 1713"/>
                              <a:gd name="T103" fmla="*/ 2147483647 h 1562"/>
                              <a:gd name="T104" fmla="*/ 2147483647 w 1713"/>
                              <a:gd name="T105" fmla="*/ 2147483647 h 1562"/>
                              <a:gd name="T106" fmla="*/ 2147483647 w 1713"/>
                              <a:gd name="T107" fmla="*/ 2147483647 h 1562"/>
                              <a:gd name="T108" fmla="*/ 2147483647 w 1713"/>
                              <a:gd name="T109" fmla="*/ 2147483647 h 1562"/>
                              <a:gd name="T110" fmla="*/ 2147483647 w 1713"/>
                              <a:gd name="T111" fmla="*/ 2147483647 h 1562"/>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Lst>
                            <a:ahLst/>
                            <a:cxnLst>
                              <a:cxn ang="T112">
                                <a:pos x="T0" y="T1"/>
                              </a:cxn>
                              <a:cxn ang="T113">
                                <a:pos x="T2" y="T3"/>
                              </a:cxn>
                              <a:cxn ang="T114">
                                <a:pos x="T4" y="T5"/>
                              </a:cxn>
                              <a:cxn ang="T115">
                                <a:pos x="T6" y="T7"/>
                              </a:cxn>
                              <a:cxn ang="T116">
                                <a:pos x="T8" y="T9"/>
                              </a:cxn>
                              <a:cxn ang="T117">
                                <a:pos x="T10" y="T11"/>
                              </a:cxn>
                              <a:cxn ang="T118">
                                <a:pos x="T12" y="T13"/>
                              </a:cxn>
                              <a:cxn ang="T119">
                                <a:pos x="T14" y="T15"/>
                              </a:cxn>
                              <a:cxn ang="T120">
                                <a:pos x="T16" y="T17"/>
                              </a:cxn>
                              <a:cxn ang="T121">
                                <a:pos x="T18" y="T19"/>
                              </a:cxn>
                              <a:cxn ang="T122">
                                <a:pos x="T20" y="T21"/>
                              </a:cxn>
                              <a:cxn ang="T123">
                                <a:pos x="T22" y="T23"/>
                              </a:cxn>
                              <a:cxn ang="T124">
                                <a:pos x="T24" y="T25"/>
                              </a:cxn>
                              <a:cxn ang="T125">
                                <a:pos x="T26" y="T27"/>
                              </a:cxn>
                              <a:cxn ang="T126">
                                <a:pos x="T28" y="T29"/>
                              </a:cxn>
                              <a:cxn ang="T127">
                                <a:pos x="T30" y="T31"/>
                              </a:cxn>
                              <a:cxn ang="T128">
                                <a:pos x="T32" y="T33"/>
                              </a:cxn>
                              <a:cxn ang="T129">
                                <a:pos x="T34" y="T35"/>
                              </a:cxn>
                              <a:cxn ang="T130">
                                <a:pos x="T36" y="T37"/>
                              </a:cxn>
                              <a:cxn ang="T131">
                                <a:pos x="T38" y="T39"/>
                              </a:cxn>
                              <a:cxn ang="T132">
                                <a:pos x="T40" y="T41"/>
                              </a:cxn>
                              <a:cxn ang="T133">
                                <a:pos x="T42" y="T43"/>
                              </a:cxn>
                              <a:cxn ang="T134">
                                <a:pos x="T44" y="T45"/>
                              </a:cxn>
                              <a:cxn ang="T135">
                                <a:pos x="T46" y="T47"/>
                              </a:cxn>
                              <a:cxn ang="T136">
                                <a:pos x="T48" y="T49"/>
                              </a:cxn>
                              <a:cxn ang="T137">
                                <a:pos x="T50" y="T51"/>
                              </a:cxn>
                              <a:cxn ang="T138">
                                <a:pos x="T52" y="T53"/>
                              </a:cxn>
                              <a:cxn ang="T139">
                                <a:pos x="T54" y="T55"/>
                              </a:cxn>
                              <a:cxn ang="T140">
                                <a:pos x="T56" y="T57"/>
                              </a:cxn>
                              <a:cxn ang="T141">
                                <a:pos x="T58" y="T59"/>
                              </a:cxn>
                              <a:cxn ang="T142">
                                <a:pos x="T60" y="T61"/>
                              </a:cxn>
                              <a:cxn ang="T143">
                                <a:pos x="T62" y="T63"/>
                              </a:cxn>
                              <a:cxn ang="T144">
                                <a:pos x="T64" y="T65"/>
                              </a:cxn>
                              <a:cxn ang="T145">
                                <a:pos x="T66" y="T67"/>
                              </a:cxn>
                              <a:cxn ang="T146">
                                <a:pos x="T68" y="T69"/>
                              </a:cxn>
                              <a:cxn ang="T147">
                                <a:pos x="T70" y="T71"/>
                              </a:cxn>
                              <a:cxn ang="T148">
                                <a:pos x="T72" y="T73"/>
                              </a:cxn>
                              <a:cxn ang="T149">
                                <a:pos x="T74" y="T75"/>
                              </a:cxn>
                              <a:cxn ang="T150">
                                <a:pos x="T76" y="T77"/>
                              </a:cxn>
                              <a:cxn ang="T151">
                                <a:pos x="T78" y="T79"/>
                              </a:cxn>
                              <a:cxn ang="T152">
                                <a:pos x="T80" y="T81"/>
                              </a:cxn>
                              <a:cxn ang="T153">
                                <a:pos x="T82" y="T83"/>
                              </a:cxn>
                              <a:cxn ang="T154">
                                <a:pos x="T84" y="T85"/>
                              </a:cxn>
                              <a:cxn ang="T155">
                                <a:pos x="T86" y="T87"/>
                              </a:cxn>
                              <a:cxn ang="T156">
                                <a:pos x="T88" y="T89"/>
                              </a:cxn>
                              <a:cxn ang="T157">
                                <a:pos x="T90" y="T91"/>
                              </a:cxn>
                              <a:cxn ang="T158">
                                <a:pos x="T92" y="T93"/>
                              </a:cxn>
                              <a:cxn ang="T159">
                                <a:pos x="T94" y="T95"/>
                              </a:cxn>
                              <a:cxn ang="T160">
                                <a:pos x="T96" y="T97"/>
                              </a:cxn>
                              <a:cxn ang="T161">
                                <a:pos x="T98" y="T99"/>
                              </a:cxn>
                              <a:cxn ang="T162">
                                <a:pos x="T100" y="T101"/>
                              </a:cxn>
                              <a:cxn ang="T163">
                                <a:pos x="T102" y="T103"/>
                              </a:cxn>
                              <a:cxn ang="T164">
                                <a:pos x="T104" y="T105"/>
                              </a:cxn>
                              <a:cxn ang="T165">
                                <a:pos x="T106" y="T107"/>
                              </a:cxn>
                              <a:cxn ang="T166">
                                <a:pos x="T108" y="T109"/>
                              </a:cxn>
                              <a:cxn ang="T167">
                                <a:pos x="T110" y="T111"/>
                              </a:cxn>
                            </a:cxnLst>
                            <a:rect l="0" t="0" r="r" b="b"/>
                            <a:pathLst>
                              <a:path w="1713" h="1562">
                                <a:moveTo>
                                  <a:pt x="493" y="77"/>
                                </a:moveTo>
                                <a:lnTo>
                                  <a:pt x="473" y="87"/>
                                </a:lnTo>
                                <a:lnTo>
                                  <a:pt x="453" y="97"/>
                                </a:lnTo>
                                <a:lnTo>
                                  <a:pt x="432" y="107"/>
                                </a:lnTo>
                                <a:lnTo>
                                  <a:pt x="412" y="119"/>
                                </a:lnTo>
                                <a:lnTo>
                                  <a:pt x="392" y="129"/>
                                </a:lnTo>
                                <a:lnTo>
                                  <a:pt x="373" y="141"/>
                                </a:lnTo>
                                <a:lnTo>
                                  <a:pt x="354" y="154"/>
                                </a:lnTo>
                                <a:lnTo>
                                  <a:pt x="336" y="167"/>
                                </a:lnTo>
                                <a:lnTo>
                                  <a:pt x="318" y="180"/>
                                </a:lnTo>
                                <a:lnTo>
                                  <a:pt x="299" y="194"/>
                                </a:lnTo>
                                <a:lnTo>
                                  <a:pt x="282" y="207"/>
                                </a:lnTo>
                                <a:lnTo>
                                  <a:pt x="265" y="223"/>
                                </a:lnTo>
                                <a:lnTo>
                                  <a:pt x="249" y="238"/>
                                </a:lnTo>
                                <a:lnTo>
                                  <a:pt x="233" y="253"/>
                                </a:lnTo>
                                <a:lnTo>
                                  <a:pt x="217" y="269"/>
                                </a:lnTo>
                                <a:lnTo>
                                  <a:pt x="202" y="285"/>
                                </a:lnTo>
                                <a:lnTo>
                                  <a:pt x="187" y="301"/>
                                </a:lnTo>
                                <a:lnTo>
                                  <a:pt x="173" y="318"/>
                                </a:lnTo>
                                <a:lnTo>
                                  <a:pt x="159" y="335"/>
                                </a:lnTo>
                                <a:lnTo>
                                  <a:pt x="146" y="352"/>
                                </a:lnTo>
                                <a:lnTo>
                                  <a:pt x="134" y="370"/>
                                </a:lnTo>
                                <a:lnTo>
                                  <a:pt x="122" y="388"/>
                                </a:lnTo>
                                <a:lnTo>
                                  <a:pt x="110" y="407"/>
                                </a:lnTo>
                                <a:lnTo>
                                  <a:pt x="99" y="426"/>
                                </a:lnTo>
                                <a:lnTo>
                                  <a:pt x="88" y="444"/>
                                </a:lnTo>
                                <a:lnTo>
                                  <a:pt x="78" y="463"/>
                                </a:lnTo>
                                <a:lnTo>
                                  <a:pt x="69" y="483"/>
                                </a:lnTo>
                                <a:lnTo>
                                  <a:pt x="60" y="502"/>
                                </a:lnTo>
                                <a:lnTo>
                                  <a:pt x="52" y="522"/>
                                </a:lnTo>
                                <a:lnTo>
                                  <a:pt x="44" y="542"/>
                                </a:lnTo>
                                <a:lnTo>
                                  <a:pt x="37" y="562"/>
                                </a:lnTo>
                                <a:lnTo>
                                  <a:pt x="30" y="582"/>
                                </a:lnTo>
                                <a:lnTo>
                                  <a:pt x="25" y="603"/>
                                </a:lnTo>
                                <a:lnTo>
                                  <a:pt x="20" y="623"/>
                                </a:lnTo>
                                <a:lnTo>
                                  <a:pt x="15" y="645"/>
                                </a:lnTo>
                                <a:lnTo>
                                  <a:pt x="11" y="665"/>
                                </a:lnTo>
                                <a:lnTo>
                                  <a:pt x="8" y="686"/>
                                </a:lnTo>
                                <a:lnTo>
                                  <a:pt x="5" y="707"/>
                                </a:lnTo>
                                <a:lnTo>
                                  <a:pt x="2" y="729"/>
                                </a:lnTo>
                                <a:lnTo>
                                  <a:pt x="1" y="749"/>
                                </a:lnTo>
                                <a:lnTo>
                                  <a:pt x="0" y="770"/>
                                </a:lnTo>
                                <a:lnTo>
                                  <a:pt x="0" y="791"/>
                                </a:lnTo>
                                <a:lnTo>
                                  <a:pt x="0" y="813"/>
                                </a:lnTo>
                                <a:lnTo>
                                  <a:pt x="1" y="833"/>
                                </a:lnTo>
                                <a:lnTo>
                                  <a:pt x="3" y="855"/>
                                </a:lnTo>
                                <a:lnTo>
                                  <a:pt x="5" y="876"/>
                                </a:lnTo>
                                <a:lnTo>
                                  <a:pt x="7" y="897"/>
                                </a:lnTo>
                                <a:lnTo>
                                  <a:pt x="12" y="917"/>
                                </a:lnTo>
                                <a:lnTo>
                                  <a:pt x="15" y="938"/>
                                </a:lnTo>
                                <a:lnTo>
                                  <a:pt x="20" y="958"/>
                                </a:lnTo>
                                <a:lnTo>
                                  <a:pt x="26" y="979"/>
                                </a:lnTo>
                                <a:lnTo>
                                  <a:pt x="31" y="999"/>
                                </a:lnTo>
                                <a:lnTo>
                                  <a:pt x="38" y="1019"/>
                                </a:lnTo>
                                <a:lnTo>
                                  <a:pt x="45" y="1039"/>
                                </a:lnTo>
                                <a:lnTo>
                                  <a:pt x="53" y="1059"/>
                                </a:lnTo>
                                <a:lnTo>
                                  <a:pt x="61" y="1078"/>
                                </a:lnTo>
                                <a:lnTo>
                                  <a:pt x="69" y="1098"/>
                                </a:lnTo>
                                <a:lnTo>
                                  <a:pt x="79" y="1117"/>
                                </a:lnTo>
                                <a:lnTo>
                                  <a:pt x="89" y="1136"/>
                                </a:lnTo>
                                <a:lnTo>
                                  <a:pt x="100" y="1155"/>
                                </a:lnTo>
                                <a:lnTo>
                                  <a:pt x="110" y="1173"/>
                                </a:lnTo>
                                <a:lnTo>
                                  <a:pt x="122" y="1191"/>
                                </a:lnTo>
                                <a:lnTo>
                                  <a:pt x="135" y="1209"/>
                                </a:lnTo>
                                <a:lnTo>
                                  <a:pt x="147" y="1226"/>
                                </a:lnTo>
                                <a:lnTo>
                                  <a:pt x="160" y="1243"/>
                                </a:lnTo>
                                <a:lnTo>
                                  <a:pt x="174" y="1261"/>
                                </a:lnTo>
                                <a:lnTo>
                                  <a:pt x="188" y="1277"/>
                                </a:lnTo>
                                <a:lnTo>
                                  <a:pt x="203" y="1293"/>
                                </a:lnTo>
                                <a:lnTo>
                                  <a:pt x="218" y="1309"/>
                                </a:lnTo>
                                <a:lnTo>
                                  <a:pt x="234" y="1324"/>
                                </a:lnTo>
                                <a:lnTo>
                                  <a:pt x="250" y="1339"/>
                                </a:lnTo>
                                <a:lnTo>
                                  <a:pt x="266" y="1354"/>
                                </a:lnTo>
                                <a:lnTo>
                                  <a:pt x="283" y="1368"/>
                                </a:lnTo>
                                <a:lnTo>
                                  <a:pt x="301" y="1382"/>
                                </a:lnTo>
                                <a:lnTo>
                                  <a:pt x="319" y="1394"/>
                                </a:lnTo>
                                <a:lnTo>
                                  <a:pt x="337" y="1407"/>
                                </a:lnTo>
                                <a:lnTo>
                                  <a:pt x="356" y="1420"/>
                                </a:lnTo>
                                <a:lnTo>
                                  <a:pt x="375" y="1432"/>
                                </a:lnTo>
                                <a:lnTo>
                                  <a:pt x="393" y="1443"/>
                                </a:lnTo>
                                <a:lnTo>
                                  <a:pt x="413" y="1455"/>
                                </a:lnTo>
                                <a:lnTo>
                                  <a:pt x="433" y="1464"/>
                                </a:lnTo>
                                <a:lnTo>
                                  <a:pt x="453" y="1474"/>
                                </a:lnTo>
                                <a:lnTo>
                                  <a:pt x="474" y="1484"/>
                                </a:lnTo>
                                <a:lnTo>
                                  <a:pt x="495" y="1492"/>
                                </a:lnTo>
                                <a:lnTo>
                                  <a:pt x="516" y="1501"/>
                                </a:lnTo>
                                <a:lnTo>
                                  <a:pt x="537" y="1509"/>
                                </a:lnTo>
                                <a:lnTo>
                                  <a:pt x="559" y="1516"/>
                                </a:lnTo>
                                <a:lnTo>
                                  <a:pt x="581" y="1524"/>
                                </a:lnTo>
                                <a:lnTo>
                                  <a:pt x="602" y="1529"/>
                                </a:lnTo>
                                <a:lnTo>
                                  <a:pt x="625" y="1535"/>
                                </a:lnTo>
                                <a:lnTo>
                                  <a:pt x="647" y="1541"/>
                                </a:lnTo>
                                <a:lnTo>
                                  <a:pt x="669" y="1545"/>
                                </a:lnTo>
                                <a:lnTo>
                                  <a:pt x="693" y="1550"/>
                                </a:lnTo>
                                <a:lnTo>
                                  <a:pt x="715" y="1552"/>
                                </a:lnTo>
                                <a:lnTo>
                                  <a:pt x="738" y="1556"/>
                                </a:lnTo>
                                <a:lnTo>
                                  <a:pt x="762" y="1558"/>
                                </a:lnTo>
                                <a:lnTo>
                                  <a:pt x="784" y="1560"/>
                                </a:lnTo>
                                <a:lnTo>
                                  <a:pt x="808" y="1561"/>
                                </a:lnTo>
                                <a:lnTo>
                                  <a:pt x="830" y="1562"/>
                                </a:lnTo>
                                <a:lnTo>
                                  <a:pt x="853" y="1562"/>
                                </a:lnTo>
                                <a:lnTo>
                                  <a:pt x="876" y="1561"/>
                                </a:lnTo>
                                <a:lnTo>
                                  <a:pt x="900" y="1560"/>
                                </a:lnTo>
                                <a:lnTo>
                                  <a:pt x="923" y="1559"/>
                                </a:lnTo>
                                <a:lnTo>
                                  <a:pt x="946" y="1556"/>
                                </a:lnTo>
                                <a:lnTo>
                                  <a:pt x="969" y="1554"/>
                                </a:lnTo>
                                <a:lnTo>
                                  <a:pt x="991" y="1550"/>
                                </a:lnTo>
                                <a:lnTo>
                                  <a:pt x="1014" y="1547"/>
                                </a:lnTo>
                                <a:lnTo>
                                  <a:pt x="1037" y="1542"/>
                                </a:lnTo>
                                <a:lnTo>
                                  <a:pt x="1060" y="1537"/>
                                </a:lnTo>
                                <a:lnTo>
                                  <a:pt x="1082" y="1531"/>
                                </a:lnTo>
                                <a:lnTo>
                                  <a:pt x="1104" y="1526"/>
                                </a:lnTo>
                                <a:lnTo>
                                  <a:pt x="1127" y="1519"/>
                                </a:lnTo>
                                <a:lnTo>
                                  <a:pt x="1148" y="1512"/>
                                </a:lnTo>
                                <a:lnTo>
                                  <a:pt x="1170" y="1504"/>
                                </a:lnTo>
                                <a:lnTo>
                                  <a:pt x="1191" y="1496"/>
                                </a:lnTo>
                                <a:lnTo>
                                  <a:pt x="1212" y="1487"/>
                                </a:lnTo>
                                <a:lnTo>
                                  <a:pt x="1233" y="1478"/>
                                </a:lnTo>
                                <a:lnTo>
                                  <a:pt x="1254" y="1468"/>
                                </a:lnTo>
                                <a:lnTo>
                                  <a:pt x="1274" y="1458"/>
                                </a:lnTo>
                                <a:lnTo>
                                  <a:pt x="1294" y="1448"/>
                                </a:lnTo>
                                <a:lnTo>
                                  <a:pt x="1314" y="1436"/>
                                </a:lnTo>
                                <a:lnTo>
                                  <a:pt x="1333" y="1424"/>
                                </a:lnTo>
                                <a:lnTo>
                                  <a:pt x="1352" y="1412"/>
                                </a:lnTo>
                                <a:lnTo>
                                  <a:pt x="1371" y="1400"/>
                                </a:lnTo>
                                <a:lnTo>
                                  <a:pt x="1390" y="1386"/>
                                </a:lnTo>
                                <a:lnTo>
                                  <a:pt x="1407" y="1373"/>
                                </a:lnTo>
                                <a:lnTo>
                                  <a:pt x="1425" y="1359"/>
                                </a:lnTo>
                                <a:lnTo>
                                  <a:pt x="1442" y="1345"/>
                                </a:lnTo>
                                <a:lnTo>
                                  <a:pt x="1458" y="1330"/>
                                </a:lnTo>
                                <a:lnTo>
                                  <a:pt x="1475" y="1315"/>
                                </a:lnTo>
                                <a:lnTo>
                                  <a:pt x="1490" y="1299"/>
                                </a:lnTo>
                                <a:lnTo>
                                  <a:pt x="1506" y="1283"/>
                                </a:lnTo>
                                <a:lnTo>
                                  <a:pt x="1521" y="1267"/>
                                </a:lnTo>
                                <a:lnTo>
                                  <a:pt x="1535" y="1250"/>
                                </a:lnTo>
                                <a:lnTo>
                                  <a:pt x="1549" y="1233"/>
                                </a:lnTo>
                                <a:lnTo>
                                  <a:pt x="1562" y="1216"/>
                                </a:lnTo>
                                <a:lnTo>
                                  <a:pt x="1575" y="1198"/>
                                </a:lnTo>
                                <a:lnTo>
                                  <a:pt x="1588" y="1180"/>
                                </a:lnTo>
                                <a:lnTo>
                                  <a:pt x="1600" y="1161"/>
                                </a:lnTo>
                                <a:lnTo>
                                  <a:pt x="1611" y="1144"/>
                                </a:lnTo>
                                <a:lnTo>
                                  <a:pt x="1621" y="1125"/>
                                </a:lnTo>
                                <a:lnTo>
                                  <a:pt x="1631" y="1105"/>
                                </a:lnTo>
                                <a:lnTo>
                                  <a:pt x="1641" y="1085"/>
                                </a:lnTo>
                                <a:lnTo>
                                  <a:pt x="1650" y="1067"/>
                                </a:lnTo>
                                <a:lnTo>
                                  <a:pt x="1658" y="1046"/>
                                </a:lnTo>
                                <a:lnTo>
                                  <a:pt x="1666" y="1027"/>
                                </a:lnTo>
                                <a:lnTo>
                                  <a:pt x="1674" y="1007"/>
                                </a:lnTo>
                                <a:lnTo>
                                  <a:pt x="1681" y="987"/>
                                </a:lnTo>
                                <a:lnTo>
                                  <a:pt x="1686" y="966"/>
                                </a:lnTo>
                                <a:lnTo>
                                  <a:pt x="1692" y="945"/>
                                </a:lnTo>
                                <a:lnTo>
                                  <a:pt x="1697" y="925"/>
                                </a:lnTo>
                                <a:lnTo>
                                  <a:pt x="1701" y="904"/>
                                </a:lnTo>
                                <a:lnTo>
                                  <a:pt x="1704" y="883"/>
                                </a:lnTo>
                                <a:lnTo>
                                  <a:pt x="1708" y="863"/>
                                </a:lnTo>
                                <a:lnTo>
                                  <a:pt x="1710" y="842"/>
                                </a:lnTo>
                                <a:lnTo>
                                  <a:pt x="1712" y="820"/>
                                </a:lnTo>
                                <a:lnTo>
                                  <a:pt x="1712" y="799"/>
                                </a:lnTo>
                                <a:lnTo>
                                  <a:pt x="1713" y="778"/>
                                </a:lnTo>
                                <a:lnTo>
                                  <a:pt x="1713" y="757"/>
                                </a:lnTo>
                                <a:lnTo>
                                  <a:pt x="1712" y="736"/>
                                </a:lnTo>
                                <a:lnTo>
                                  <a:pt x="1711" y="715"/>
                                </a:lnTo>
                                <a:lnTo>
                                  <a:pt x="1709" y="694"/>
                                </a:lnTo>
                                <a:lnTo>
                                  <a:pt x="1706" y="673"/>
                                </a:lnTo>
                                <a:lnTo>
                                  <a:pt x="1703" y="653"/>
                                </a:lnTo>
                                <a:lnTo>
                                  <a:pt x="1700" y="632"/>
                                </a:lnTo>
                                <a:lnTo>
                                  <a:pt x="1695" y="611"/>
                                </a:lnTo>
                                <a:lnTo>
                                  <a:pt x="1690" y="590"/>
                                </a:lnTo>
                                <a:lnTo>
                                  <a:pt x="1684" y="570"/>
                                </a:lnTo>
                                <a:lnTo>
                                  <a:pt x="1677" y="550"/>
                                </a:lnTo>
                                <a:lnTo>
                                  <a:pt x="1671" y="529"/>
                                </a:lnTo>
                                <a:lnTo>
                                  <a:pt x="1664" y="510"/>
                                </a:lnTo>
                                <a:lnTo>
                                  <a:pt x="1655" y="490"/>
                                </a:lnTo>
                                <a:lnTo>
                                  <a:pt x="1647" y="471"/>
                                </a:lnTo>
                                <a:lnTo>
                                  <a:pt x="1637" y="451"/>
                                </a:lnTo>
                                <a:lnTo>
                                  <a:pt x="1628" y="432"/>
                                </a:lnTo>
                                <a:lnTo>
                                  <a:pt x="1617" y="414"/>
                                </a:lnTo>
                                <a:lnTo>
                                  <a:pt x="1606" y="395"/>
                                </a:lnTo>
                                <a:lnTo>
                                  <a:pt x="1595" y="377"/>
                                </a:lnTo>
                                <a:lnTo>
                                  <a:pt x="1583" y="359"/>
                                </a:lnTo>
                                <a:lnTo>
                                  <a:pt x="1571" y="341"/>
                                </a:lnTo>
                                <a:lnTo>
                                  <a:pt x="1558" y="324"/>
                                </a:lnTo>
                                <a:lnTo>
                                  <a:pt x="1543" y="307"/>
                                </a:lnTo>
                                <a:lnTo>
                                  <a:pt x="1529" y="291"/>
                                </a:lnTo>
                                <a:lnTo>
                                  <a:pt x="1515" y="274"/>
                                </a:lnTo>
                                <a:lnTo>
                                  <a:pt x="1500" y="259"/>
                                </a:lnTo>
                                <a:lnTo>
                                  <a:pt x="1484" y="243"/>
                                </a:lnTo>
                                <a:lnTo>
                                  <a:pt x="1468" y="228"/>
                                </a:lnTo>
                                <a:lnTo>
                                  <a:pt x="1452" y="213"/>
                                </a:lnTo>
                                <a:lnTo>
                                  <a:pt x="1435" y="199"/>
                                </a:lnTo>
                                <a:lnTo>
                                  <a:pt x="1418" y="185"/>
                                </a:lnTo>
                                <a:lnTo>
                                  <a:pt x="1400" y="172"/>
                                </a:lnTo>
                                <a:lnTo>
                                  <a:pt x="1382" y="159"/>
                                </a:lnTo>
                                <a:lnTo>
                                  <a:pt x="1364" y="146"/>
                                </a:lnTo>
                                <a:lnTo>
                                  <a:pt x="1345" y="135"/>
                                </a:lnTo>
                                <a:lnTo>
                                  <a:pt x="1326" y="123"/>
                                </a:lnTo>
                                <a:lnTo>
                                  <a:pt x="1306" y="111"/>
                                </a:lnTo>
                                <a:lnTo>
                                  <a:pt x="1287" y="101"/>
                                </a:lnTo>
                                <a:lnTo>
                                  <a:pt x="1267" y="91"/>
                                </a:lnTo>
                                <a:lnTo>
                                  <a:pt x="1246" y="81"/>
                                </a:lnTo>
                                <a:lnTo>
                                  <a:pt x="1226" y="72"/>
                                </a:lnTo>
                                <a:lnTo>
                                  <a:pt x="1204" y="64"/>
                                </a:lnTo>
                                <a:lnTo>
                                  <a:pt x="1182" y="55"/>
                                </a:lnTo>
                                <a:lnTo>
                                  <a:pt x="1162" y="48"/>
                                </a:lnTo>
                                <a:lnTo>
                                  <a:pt x="1139" y="41"/>
                                </a:lnTo>
                                <a:lnTo>
                                  <a:pt x="1118" y="34"/>
                                </a:lnTo>
                                <a:lnTo>
                                  <a:pt x="1095" y="29"/>
                                </a:lnTo>
                                <a:lnTo>
                                  <a:pt x="1074" y="23"/>
                                </a:lnTo>
                                <a:lnTo>
                                  <a:pt x="1051" y="18"/>
                                </a:lnTo>
                                <a:lnTo>
                                  <a:pt x="1028" y="14"/>
                                </a:lnTo>
                                <a:lnTo>
                                  <a:pt x="1006" y="10"/>
                                </a:lnTo>
                                <a:lnTo>
                                  <a:pt x="983" y="7"/>
                                </a:lnTo>
                                <a:lnTo>
                                  <a:pt x="960" y="5"/>
                                </a:lnTo>
                                <a:lnTo>
                                  <a:pt x="937" y="3"/>
                                </a:lnTo>
                                <a:lnTo>
                                  <a:pt x="914" y="1"/>
                                </a:lnTo>
                                <a:lnTo>
                                  <a:pt x="890" y="1"/>
                                </a:lnTo>
                                <a:lnTo>
                                  <a:pt x="867" y="0"/>
                                </a:lnTo>
                                <a:lnTo>
                                  <a:pt x="844" y="1"/>
                                </a:lnTo>
                                <a:lnTo>
                                  <a:pt x="821" y="1"/>
                                </a:lnTo>
                                <a:lnTo>
                                  <a:pt x="798" y="3"/>
                                </a:lnTo>
                                <a:lnTo>
                                  <a:pt x="775" y="5"/>
                                </a:lnTo>
                                <a:lnTo>
                                  <a:pt x="752" y="7"/>
                                </a:lnTo>
                                <a:lnTo>
                                  <a:pt x="729" y="10"/>
                                </a:lnTo>
                                <a:lnTo>
                                  <a:pt x="707" y="14"/>
                                </a:lnTo>
                                <a:lnTo>
                                  <a:pt x="684" y="18"/>
                                </a:lnTo>
                                <a:lnTo>
                                  <a:pt x="661" y="23"/>
                                </a:lnTo>
                                <a:lnTo>
                                  <a:pt x="493" y="77"/>
                                </a:lnTo>
                                <a:close/>
                              </a:path>
                            </a:pathLst>
                          </a:custGeom>
                          <a:solidFill>
                            <a:srgbClr val="A5A5A5"/>
                          </a:solidFill>
                          <a:ln w="21590">
                            <a:solidFill>
                              <a:srgbClr val="000000"/>
                            </a:solidFill>
                            <a:round/>
                            <a:headEnd/>
                            <a:tailEnd/>
                          </a:ln>
                        </wps:spPr>
                        <wps:bodyPr rot="0" vert="horz" wrap="square" lIns="91440" tIns="45720" rIns="91440" bIns="45720" anchor="t" anchorCtr="0" upright="1">
                          <a:noAutofit/>
                        </wps:bodyPr>
                      </wps:wsp>
                      <wpg:wgp>
                        <wpg:cNvPr id="8" name="Group 568"/>
                        <wpg:cNvGrpSpPr>
                          <a:grpSpLocks noChangeAspect="1"/>
                        </wpg:cNvGrpSpPr>
                        <wpg:grpSpPr bwMode="auto">
                          <a:xfrm rot="15977889">
                            <a:off x="1214204" y="458032"/>
                            <a:ext cx="101302" cy="116149"/>
                            <a:chOff x="7588" y="959"/>
                            <a:chExt cx="833" cy="809"/>
                          </a:xfrm>
                        </wpg:grpSpPr>
                        <wps:wsp>
                          <wps:cNvPr id="9" name="Freeform 569"/>
                          <wps:cNvSpPr>
                            <a:spLocks noChangeAspect="1"/>
                          </wps:cNvSpPr>
                          <wps:spPr bwMode="auto">
                            <a:xfrm>
                              <a:off x="7588" y="1364"/>
                              <a:ext cx="833" cy="404"/>
                            </a:xfrm>
                            <a:custGeom>
                              <a:avLst/>
                              <a:gdLst>
                                <a:gd name="T0" fmla="*/ 0 w 1666"/>
                                <a:gd name="T1" fmla="*/ 0 h 809"/>
                                <a:gd name="T2" fmla="*/ 1 w 1666"/>
                                <a:gd name="T3" fmla="*/ 3 h 809"/>
                                <a:gd name="T4" fmla="*/ 1 w 1666"/>
                                <a:gd name="T5" fmla="*/ 6 h 809"/>
                                <a:gd name="T6" fmla="*/ 2 w 1666"/>
                                <a:gd name="T7" fmla="*/ 9 h 809"/>
                                <a:gd name="T8" fmla="*/ 2 w 1666"/>
                                <a:gd name="T9" fmla="*/ 12 h 809"/>
                                <a:gd name="T10" fmla="*/ 3 w 1666"/>
                                <a:gd name="T11" fmla="*/ 15 h 809"/>
                                <a:gd name="T12" fmla="*/ 4 w 1666"/>
                                <a:gd name="T13" fmla="*/ 19 h 809"/>
                                <a:gd name="T14" fmla="*/ 6 w 1666"/>
                                <a:gd name="T15" fmla="*/ 21 h 809"/>
                                <a:gd name="T16" fmla="*/ 7 w 1666"/>
                                <a:gd name="T17" fmla="*/ 24 h 809"/>
                                <a:gd name="T18" fmla="*/ 9 w 1666"/>
                                <a:gd name="T19" fmla="*/ 27 h 809"/>
                                <a:gd name="T20" fmla="*/ 11 w 1666"/>
                                <a:gd name="T21" fmla="*/ 30 h 809"/>
                                <a:gd name="T22" fmla="*/ 13 w 1666"/>
                                <a:gd name="T23" fmla="*/ 32 h 809"/>
                                <a:gd name="T24" fmla="*/ 15 w 1666"/>
                                <a:gd name="T25" fmla="*/ 35 h 809"/>
                                <a:gd name="T26" fmla="*/ 18 w 1666"/>
                                <a:gd name="T27" fmla="*/ 37 h 809"/>
                                <a:gd name="T28" fmla="*/ 20 w 1666"/>
                                <a:gd name="T29" fmla="*/ 39 h 809"/>
                                <a:gd name="T30" fmla="*/ 23 w 1666"/>
                                <a:gd name="T31" fmla="*/ 41 h 809"/>
                                <a:gd name="T32" fmla="*/ 26 w 1666"/>
                                <a:gd name="T33" fmla="*/ 43 h 809"/>
                                <a:gd name="T34" fmla="*/ 29 w 1666"/>
                                <a:gd name="T35" fmla="*/ 44 h 809"/>
                                <a:gd name="T36" fmla="*/ 31 w 1666"/>
                                <a:gd name="T37" fmla="*/ 46 h 809"/>
                                <a:gd name="T38" fmla="*/ 35 w 1666"/>
                                <a:gd name="T39" fmla="*/ 47 h 809"/>
                                <a:gd name="T40" fmla="*/ 38 w 1666"/>
                                <a:gd name="T41" fmla="*/ 48 h 809"/>
                                <a:gd name="T42" fmla="*/ 41 w 1666"/>
                                <a:gd name="T43" fmla="*/ 49 h 809"/>
                                <a:gd name="T44" fmla="*/ 44 w 1666"/>
                                <a:gd name="T45" fmla="*/ 49 h 809"/>
                                <a:gd name="T46" fmla="*/ 48 w 1666"/>
                                <a:gd name="T47" fmla="*/ 50 h 809"/>
                                <a:gd name="T48" fmla="*/ 51 w 1666"/>
                                <a:gd name="T49" fmla="*/ 50 h 809"/>
                                <a:gd name="T50" fmla="*/ 54 w 1666"/>
                                <a:gd name="T51" fmla="*/ 50 h 809"/>
                                <a:gd name="T52" fmla="*/ 58 w 1666"/>
                                <a:gd name="T53" fmla="*/ 50 h 809"/>
                                <a:gd name="T54" fmla="*/ 61 w 1666"/>
                                <a:gd name="T55" fmla="*/ 49 h 809"/>
                                <a:gd name="T56" fmla="*/ 64 w 1666"/>
                                <a:gd name="T57" fmla="*/ 49 h 809"/>
                                <a:gd name="T58" fmla="*/ 67 w 1666"/>
                                <a:gd name="T59" fmla="*/ 48 h 809"/>
                                <a:gd name="T60" fmla="*/ 71 w 1666"/>
                                <a:gd name="T61" fmla="*/ 47 h 809"/>
                                <a:gd name="T62" fmla="*/ 74 w 1666"/>
                                <a:gd name="T63" fmla="*/ 46 h 809"/>
                                <a:gd name="T64" fmla="*/ 77 w 1666"/>
                                <a:gd name="T65" fmla="*/ 44 h 809"/>
                                <a:gd name="T66" fmla="*/ 80 w 1666"/>
                                <a:gd name="T67" fmla="*/ 43 h 809"/>
                                <a:gd name="T68" fmla="*/ 82 w 1666"/>
                                <a:gd name="T69" fmla="*/ 41 h 809"/>
                                <a:gd name="T70" fmla="*/ 85 w 1666"/>
                                <a:gd name="T71" fmla="*/ 39 h 809"/>
                                <a:gd name="T72" fmla="*/ 88 w 1666"/>
                                <a:gd name="T73" fmla="*/ 37 h 809"/>
                                <a:gd name="T74" fmla="*/ 90 w 1666"/>
                                <a:gd name="T75" fmla="*/ 35 h 809"/>
                                <a:gd name="T76" fmla="*/ 92 w 1666"/>
                                <a:gd name="T77" fmla="*/ 32 h 809"/>
                                <a:gd name="T78" fmla="*/ 94 w 1666"/>
                                <a:gd name="T79" fmla="*/ 30 h 809"/>
                                <a:gd name="T80" fmla="*/ 96 w 1666"/>
                                <a:gd name="T81" fmla="*/ 27 h 809"/>
                                <a:gd name="T82" fmla="*/ 98 w 1666"/>
                                <a:gd name="T83" fmla="*/ 24 h 809"/>
                                <a:gd name="T84" fmla="*/ 99 w 1666"/>
                                <a:gd name="T85" fmla="*/ 21 h 809"/>
                                <a:gd name="T86" fmla="*/ 101 w 1666"/>
                                <a:gd name="T87" fmla="*/ 19 h 809"/>
                                <a:gd name="T88" fmla="*/ 102 w 1666"/>
                                <a:gd name="T89" fmla="*/ 15 h 809"/>
                                <a:gd name="T90" fmla="*/ 103 w 1666"/>
                                <a:gd name="T91" fmla="*/ 12 h 809"/>
                                <a:gd name="T92" fmla="*/ 104 w 1666"/>
                                <a:gd name="T93" fmla="*/ 9 h 809"/>
                                <a:gd name="T94" fmla="*/ 104 w 1666"/>
                                <a:gd name="T95" fmla="*/ 6 h 809"/>
                                <a:gd name="T96" fmla="*/ 104 w 1666"/>
                                <a:gd name="T97" fmla="*/ 3 h 809"/>
                                <a:gd name="T98" fmla="*/ 105 w 1666"/>
                                <a:gd name="T99" fmla="*/ 0 h 809"/>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Lst>
                              <a:ahLst/>
                              <a:cxnLst>
                                <a:cxn ang="T100">
                                  <a:pos x="T0" y="T1"/>
                                </a:cxn>
                                <a:cxn ang="T101">
                                  <a:pos x="T2" y="T3"/>
                                </a:cxn>
                                <a:cxn ang="T102">
                                  <a:pos x="T4" y="T5"/>
                                </a:cxn>
                                <a:cxn ang="T103">
                                  <a:pos x="T6" y="T7"/>
                                </a:cxn>
                                <a:cxn ang="T104">
                                  <a:pos x="T8" y="T9"/>
                                </a:cxn>
                                <a:cxn ang="T105">
                                  <a:pos x="T10" y="T11"/>
                                </a:cxn>
                                <a:cxn ang="T106">
                                  <a:pos x="T12" y="T13"/>
                                </a:cxn>
                                <a:cxn ang="T107">
                                  <a:pos x="T14" y="T15"/>
                                </a:cxn>
                                <a:cxn ang="T108">
                                  <a:pos x="T16" y="T17"/>
                                </a:cxn>
                                <a:cxn ang="T109">
                                  <a:pos x="T18" y="T19"/>
                                </a:cxn>
                                <a:cxn ang="T110">
                                  <a:pos x="T20" y="T21"/>
                                </a:cxn>
                                <a:cxn ang="T111">
                                  <a:pos x="T22" y="T23"/>
                                </a:cxn>
                                <a:cxn ang="T112">
                                  <a:pos x="T24" y="T25"/>
                                </a:cxn>
                                <a:cxn ang="T113">
                                  <a:pos x="T26" y="T27"/>
                                </a:cxn>
                                <a:cxn ang="T114">
                                  <a:pos x="T28" y="T29"/>
                                </a:cxn>
                                <a:cxn ang="T115">
                                  <a:pos x="T30" y="T31"/>
                                </a:cxn>
                                <a:cxn ang="T116">
                                  <a:pos x="T32" y="T33"/>
                                </a:cxn>
                                <a:cxn ang="T117">
                                  <a:pos x="T34" y="T35"/>
                                </a:cxn>
                                <a:cxn ang="T118">
                                  <a:pos x="T36" y="T37"/>
                                </a:cxn>
                                <a:cxn ang="T119">
                                  <a:pos x="T38" y="T39"/>
                                </a:cxn>
                                <a:cxn ang="T120">
                                  <a:pos x="T40" y="T41"/>
                                </a:cxn>
                                <a:cxn ang="T121">
                                  <a:pos x="T42" y="T43"/>
                                </a:cxn>
                                <a:cxn ang="T122">
                                  <a:pos x="T44" y="T45"/>
                                </a:cxn>
                                <a:cxn ang="T123">
                                  <a:pos x="T46" y="T47"/>
                                </a:cxn>
                                <a:cxn ang="T124">
                                  <a:pos x="T48" y="T49"/>
                                </a:cxn>
                                <a:cxn ang="T125">
                                  <a:pos x="T50" y="T51"/>
                                </a:cxn>
                                <a:cxn ang="T126">
                                  <a:pos x="T52" y="T53"/>
                                </a:cxn>
                                <a:cxn ang="T127">
                                  <a:pos x="T54" y="T55"/>
                                </a:cxn>
                                <a:cxn ang="T128">
                                  <a:pos x="T56" y="T57"/>
                                </a:cxn>
                                <a:cxn ang="T129">
                                  <a:pos x="T58" y="T59"/>
                                </a:cxn>
                                <a:cxn ang="T130">
                                  <a:pos x="T60" y="T61"/>
                                </a:cxn>
                                <a:cxn ang="T131">
                                  <a:pos x="T62" y="T63"/>
                                </a:cxn>
                                <a:cxn ang="T132">
                                  <a:pos x="T64" y="T65"/>
                                </a:cxn>
                                <a:cxn ang="T133">
                                  <a:pos x="T66" y="T67"/>
                                </a:cxn>
                                <a:cxn ang="T134">
                                  <a:pos x="T68" y="T69"/>
                                </a:cxn>
                                <a:cxn ang="T135">
                                  <a:pos x="T70" y="T71"/>
                                </a:cxn>
                                <a:cxn ang="T136">
                                  <a:pos x="T72" y="T73"/>
                                </a:cxn>
                                <a:cxn ang="T137">
                                  <a:pos x="T74" y="T75"/>
                                </a:cxn>
                                <a:cxn ang="T138">
                                  <a:pos x="T76" y="T77"/>
                                </a:cxn>
                                <a:cxn ang="T139">
                                  <a:pos x="T78" y="T79"/>
                                </a:cxn>
                                <a:cxn ang="T140">
                                  <a:pos x="T80" y="T81"/>
                                </a:cxn>
                                <a:cxn ang="T141">
                                  <a:pos x="T82" y="T83"/>
                                </a:cxn>
                                <a:cxn ang="T142">
                                  <a:pos x="T84" y="T85"/>
                                </a:cxn>
                                <a:cxn ang="T143">
                                  <a:pos x="T86" y="T87"/>
                                </a:cxn>
                                <a:cxn ang="T144">
                                  <a:pos x="T88" y="T89"/>
                                </a:cxn>
                                <a:cxn ang="T145">
                                  <a:pos x="T90" y="T91"/>
                                </a:cxn>
                                <a:cxn ang="T146">
                                  <a:pos x="T92" y="T93"/>
                                </a:cxn>
                                <a:cxn ang="T147">
                                  <a:pos x="T94" y="T95"/>
                                </a:cxn>
                                <a:cxn ang="T148">
                                  <a:pos x="T96" y="T97"/>
                                </a:cxn>
                                <a:cxn ang="T149">
                                  <a:pos x="T98" y="T99"/>
                                </a:cxn>
                              </a:cxnLst>
                              <a:rect l="0" t="0" r="r" b="b"/>
                              <a:pathLst>
                                <a:path w="1666" h="809">
                                  <a:moveTo>
                                    <a:pt x="0" y="0"/>
                                  </a:moveTo>
                                  <a:lnTo>
                                    <a:pt x="2" y="52"/>
                                  </a:lnTo>
                                  <a:lnTo>
                                    <a:pt x="7" y="103"/>
                                  </a:lnTo>
                                  <a:lnTo>
                                    <a:pt x="17" y="155"/>
                                  </a:lnTo>
                                  <a:lnTo>
                                    <a:pt x="29" y="206"/>
                                  </a:lnTo>
                                  <a:lnTo>
                                    <a:pt x="44" y="255"/>
                                  </a:lnTo>
                                  <a:lnTo>
                                    <a:pt x="63" y="304"/>
                                  </a:lnTo>
                                  <a:lnTo>
                                    <a:pt x="83" y="351"/>
                                  </a:lnTo>
                                  <a:lnTo>
                                    <a:pt x="108" y="397"/>
                                  </a:lnTo>
                                  <a:lnTo>
                                    <a:pt x="137" y="441"/>
                                  </a:lnTo>
                                  <a:lnTo>
                                    <a:pt x="167" y="484"/>
                                  </a:lnTo>
                                  <a:lnTo>
                                    <a:pt x="200" y="525"/>
                                  </a:lnTo>
                                  <a:lnTo>
                                    <a:pt x="236" y="564"/>
                                  </a:lnTo>
                                  <a:lnTo>
                                    <a:pt x="274" y="600"/>
                                  </a:lnTo>
                                  <a:lnTo>
                                    <a:pt x="315" y="632"/>
                                  </a:lnTo>
                                  <a:lnTo>
                                    <a:pt x="357" y="663"/>
                                  </a:lnTo>
                                  <a:lnTo>
                                    <a:pt x="402" y="693"/>
                                  </a:lnTo>
                                  <a:lnTo>
                                    <a:pt x="449" y="717"/>
                                  </a:lnTo>
                                  <a:lnTo>
                                    <a:pt x="496" y="740"/>
                                  </a:lnTo>
                                  <a:lnTo>
                                    <a:pt x="547" y="760"/>
                                  </a:lnTo>
                                  <a:lnTo>
                                    <a:pt x="597" y="776"/>
                                  </a:lnTo>
                                  <a:lnTo>
                                    <a:pt x="649" y="789"/>
                                  </a:lnTo>
                                  <a:lnTo>
                                    <a:pt x="701" y="799"/>
                                  </a:lnTo>
                                  <a:lnTo>
                                    <a:pt x="753" y="806"/>
                                  </a:lnTo>
                                  <a:lnTo>
                                    <a:pt x="807" y="809"/>
                                  </a:lnTo>
                                  <a:lnTo>
                                    <a:pt x="861" y="809"/>
                                  </a:lnTo>
                                  <a:lnTo>
                                    <a:pt x="913" y="806"/>
                                  </a:lnTo>
                                  <a:lnTo>
                                    <a:pt x="967" y="799"/>
                                  </a:lnTo>
                                  <a:lnTo>
                                    <a:pt x="1019" y="789"/>
                                  </a:lnTo>
                                  <a:lnTo>
                                    <a:pt x="1071" y="776"/>
                                  </a:lnTo>
                                  <a:lnTo>
                                    <a:pt x="1121" y="760"/>
                                  </a:lnTo>
                                  <a:lnTo>
                                    <a:pt x="1170" y="740"/>
                                  </a:lnTo>
                                  <a:lnTo>
                                    <a:pt x="1219" y="717"/>
                                  </a:lnTo>
                                  <a:lnTo>
                                    <a:pt x="1266" y="693"/>
                                  </a:lnTo>
                                  <a:lnTo>
                                    <a:pt x="1310" y="663"/>
                                  </a:lnTo>
                                  <a:lnTo>
                                    <a:pt x="1353" y="632"/>
                                  </a:lnTo>
                                  <a:lnTo>
                                    <a:pt x="1394" y="600"/>
                                  </a:lnTo>
                                  <a:lnTo>
                                    <a:pt x="1432" y="564"/>
                                  </a:lnTo>
                                  <a:lnTo>
                                    <a:pt x="1468" y="525"/>
                                  </a:lnTo>
                                  <a:lnTo>
                                    <a:pt x="1501" y="484"/>
                                  </a:lnTo>
                                  <a:lnTo>
                                    <a:pt x="1532" y="441"/>
                                  </a:lnTo>
                                  <a:lnTo>
                                    <a:pt x="1560" y="397"/>
                                  </a:lnTo>
                                  <a:lnTo>
                                    <a:pt x="1584" y="351"/>
                                  </a:lnTo>
                                  <a:lnTo>
                                    <a:pt x="1605" y="304"/>
                                  </a:lnTo>
                                  <a:lnTo>
                                    <a:pt x="1624" y="255"/>
                                  </a:lnTo>
                                  <a:lnTo>
                                    <a:pt x="1639" y="206"/>
                                  </a:lnTo>
                                  <a:lnTo>
                                    <a:pt x="1651" y="155"/>
                                  </a:lnTo>
                                  <a:lnTo>
                                    <a:pt x="1659" y="103"/>
                                  </a:lnTo>
                                  <a:lnTo>
                                    <a:pt x="1664" y="52"/>
                                  </a:lnTo>
                                  <a:lnTo>
                                    <a:pt x="1666" y="0"/>
                                  </a:lnTo>
                                </a:path>
                              </a:pathLst>
                            </a:custGeom>
                            <a:solidFill>
                              <a:srgbClr val="FF0000"/>
                            </a:solidFill>
                            <a:ln w="10795">
                              <a:solidFill>
                                <a:srgbClr val="000000"/>
                              </a:solidFill>
                              <a:round/>
                              <a:headEnd/>
                              <a:tailEnd/>
                            </a:ln>
                          </wps:spPr>
                          <wps:bodyPr rot="0" vert="horz" wrap="square" lIns="91440" tIns="45720" rIns="91440" bIns="45720" anchor="t" anchorCtr="0" upright="1">
                            <a:noAutofit/>
                          </wps:bodyPr>
                        </wps:wsp>
                        <wps:wsp>
                          <wps:cNvPr id="11" name="Freeform 570"/>
                          <wps:cNvSpPr>
                            <a:spLocks noChangeAspect="1"/>
                          </wps:cNvSpPr>
                          <wps:spPr bwMode="auto">
                            <a:xfrm>
                              <a:off x="7588" y="959"/>
                              <a:ext cx="833" cy="405"/>
                            </a:xfrm>
                            <a:custGeom>
                              <a:avLst/>
                              <a:gdLst>
                                <a:gd name="T0" fmla="*/ 105 w 1666"/>
                                <a:gd name="T1" fmla="*/ 51 h 809"/>
                                <a:gd name="T2" fmla="*/ 104 w 1666"/>
                                <a:gd name="T3" fmla="*/ 48 h 809"/>
                                <a:gd name="T4" fmla="*/ 104 w 1666"/>
                                <a:gd name="T5" fmla="*/ 45 h 809"/>
                                <a:gd name="T6" fmla="*/ 104 w 1666"/>
                                <a:gd name="T7" fmla="*/ 41 h 809"/>
                                <a:gd name="T8" fmla="*/ 103 w 1666"/>
                                <a:gd name="T9" fmla="*/ 38 h 809"/>
                                <a:gd name="T10" fmla="*/ 102 w 1666"/>
                                <a:gd name="T11" fmla="*/ 35 h 809"/>
                                <a:gd name="T12" fmla="*/ 101 w 1666"/>
                                <a:gd name="T13" fmla="*/ 32 h 809"/>
                                <a:gd name="T14" fmla="*/ 99 w 1666"/>
                                <a:gd name="T15" fmla="*/ 29 h 809"/>
                                <a:gd name="T16" fmla="*/ 98 w 1666"/>
                                <a:gd name="T17" fmla="*/ 26 h 809"/>
                                <a:gd name="T18" fmla="*/ 96 w 1666"/>
                                <a:gd name="T19" fmla="*/ 23 h 809"/>
                                <a:gd name="T20" fmla="*/ 94 w 1666"/>
                                <a:gd name="T21" fmla="*/ 21 h 809"/>
                                <a:gd name="T22" fmla="*/ 92 w 1666"/>
                                <a:gd name="T23" fmla="*/ 18 h 809"/>
                                <a:gd name="T24" fmla="*/ 90 w 1666"/>
                                <a:gd name="T25" fmla="*/ 16 h 809"/>
                                <a:gd name="T26" fmla="*/ 88 w 1666"/>
                                <a:gd name="T27" fmla="*/ 14 h 809"/>
                                <a:gd name="T28" fmla="*/ 85 w 1666"/>
                                <a:gd name="T29" fmla="*/ 11 h 809"/>
                                <a:gd name="T30" fmla="*/ 82 w 1666"/>
                                <a:gd name="T31" fmla="*/ 10 h 809"/>
                                <a:gd name="T32" fmla="*/ 80 w 1666"/>
                                <a:gd name="T33" fmla="*/ 8 h 809"/>
                                <a:gd name="T34" fmla="*/ 77 w 1666"/>
                                <a:gd name="T35" fmla="*/ 6 h 809"/>
                                <a:gd name="T36" fmla="*/ 74 w 1666"/>
                                <a:gd name="T37" fmla="*/ 5 h 809"/>
                                <a:gd name="T38" fmla="*/ 71 w 1666"/>
                                <a:gd name="T39" fmla="*/ 4 h 809"/>
                                <a:gd name="T40" fmla="*/ 67 w 1666"/>
                                <a:gd name="T41" fmla="*/ 3 h 809"/>
                                <a:gd name="T42" fmla="*/ 64 w 1666"/>
                                <a:gd name="T43" fmla="*/ 2 h 809"/>
                                <a:gd name="T44" fmla="*/ 61 w 1666"/>
                                <a:gd name="T45" fmla="*/ 1 h 809"/>
                                <a:gd name="T46" fmla="*/ 58 w 1666"/>
                                <a:gd name="T47" fmla="*/ 1 h 809"/>
                                <a:gd name="T48" fmla="*/ 54 w 1666"/>
                                <a:gd name="T49" fmla="*/ 0 h 809"/>
                                <a:gd name="T50" fmla="*/ 51 w 1666"/>
                                <a:gd name="T51" fmla="*/ 0 h 809"/>
                                <a:gd name="T52" fmla="*/ 48 w 1666"/>
                                <a:gd name="T53" fmla="*/ 1 h 809"/>
                                <a:gd name="T54" fmla="*/ 44 w 1666"/>
                                <a:gd name="T55" fmla="*/ 1 h 809"/>
                                <a:gd name="T56" fmla="*/ 41 w 1666"/>
                                <a:gd name="T57" fmla="*/ 2 h 809"/>
                                <a:gd name="T58" fmla="*/ 38 w 1666"/>
                                <a:gd name="T59" fmla="*/ 3 h 809"/>
                                <a:gd name="T60" fmla="*/ 35 w 1666"/>
                                <a:gd name="T61" fmla="*/ 4 h 809"/>
                                <a:gd name="T62" fmla="*/ 31 w 1666"/>
                                <a:gd name="T63" fmla="*/ 5 h 809"/>
                                <a:gd name="T64" fmla="*/ 29 w 1666"/>
                                <a:gd name="T65" fmla="*/ 6 h 809"/>
                                <a:gd name="T66" fmla="*/ 26 w 1666"/>
                                <a:gd name="T67" fmla="*/ 8 h 809"/>
                                <a:gd name="T68" fmla="*/ 23 w 1666"/>
                                <a:gd name="T69" fmla="*/ 10 h 809"/>
                                <a:gd name="T70" fmla="*/ 20 w 1666"/>
                                <a:gd name="T71" fmla="*/ 11 h 809"/>
                                <a:gd name="T72" fmla="*/ 18 w 1666"/>
                                <a:gd name="T73" fmla="*/ 14 h 809"/>
                                <a:gd name="T74" fmla="*/ 15 w 1666"/>
                                <a:gd name="T75" fmla="*/ 16 h 809"/>
                                <a:gd name="T76" fmla="*/ 13 w 1666"/>
                                <a:gd name="T77" fmla="*/ 18 h 809"/>
                                <a:gd name="T78" fmla="*/ 11 w 1666"/>
                                <a:gd name="T79" fmla="*/ 21 h 809"/>
                                <a:gd name="T80" fmla="*/ 9 w 1666"/>
                                <a:gd name="T81" fmla="*/ 23 h 809"/>
                                <a:gd name="T82" fmla="*/ 7 w 1666"/>
                                <a:gd name="T83" fmla="*/ 26 h 809"/>
                                <a:gd name="T84" fmla="*/ 6 w 1666"/>
                                <a:gd name="T85" fmla="*/ 29 h 809"/>
                                <a:gd name="T86" fmla="*/ 4 w 1666"/>
                                <a:gd name="T87" fmla="*/ 32 h 809"/>
                                <a:gd name="T88" fmla="*/ 3 w 1666"/>
                                <a:gd name="T89" fmla="*/ 35 h 809"/>
                                <a:gd name="T90" fmla="*/ 2 w 1666"/>
                                <a:gd name="T91" fmla="*/ 38 h 809"/>
                                <a:gd name="T92" fmla="*/ 2 w 1666"/>
                                <a:gd name="T93" fmla="*/ 41 h 809"/>
                                <a:gd name="T94" fmla="*/ 1 w 1666"/>
                                <a:gd name="T95" fmla="*/ 45 h 809"/>
                                <a:gd name="T96" fmla="*/ 1 w 1666"/>
                                <a:gd name="T97" fmla="*/ 48 h 809"/>
                                <a:gd name="T98" fmla="*/ 0 w 1666"/>
                                <a:gd name="T99" fmla="*/ 51 h 809"/>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Lst>
                              <a:ahLst/>
                              <a:cxnLst>
                                <a:cxn ang="T100">
                                  <a:pos x="T0" y="T1"/>
                                </a:cxn>
                                <a:cxn ang="T101">
                                  <a:pos x="T2" y="T3"/>
                                </a:cxn>
                                <a:cxn ang="T102">
                                  <a:pos x="T4" y="T5"/>
                                </a:cxn>
                                <a:cxn ang="T103">
                                  <a:pos x="T6" y="T7"/>
                                </a:cxn>
                                <a:cxn ang="T104">
                                  <a:pos x="T8" y="T9"/>
                                </a:cxn>
                                <a:cxn ang="T105">
                                  <a:pos x="T10" y="T11"/>
                                </a:cxn>
                                <a:cxn ang="T106">
                                  <a:pos x="T12" y="T13"/>
                                </a:cxn>
                                <a:cxn ang="T107">
                                  <a:pos x="T14" y="T15"/>
                                </a:cxn>
                                <a:cxn ang="T108">
                                  <a:pos x="T16" y="T17"/>
                                </a:cxn>
                                <a:cxn ang="T109">
                                  <a:pos x="T18" y="T19"/>
                                </a:cxn>
                                <a:cxn ang="T110">
                                  <a:pos x="T20" y="T21"/>
                                </a:cxn>
                                <a:cxn ang="T111">
                                  <a:pos x="T22" y="T23"/>
                                </a:cxn>
                                <a:cxn ang="T112">
                                  <a:pos x="T24" y="T25"/>
                                </a:cxn>
                                <a:cxn ang="T113">
                                  <a:pos x="T26" y="T27"/>
                                </a:cxn>
                                <a:cxn ang="T114">
                                  <a:pos x="T28" y="T29"/>
                                </a:cxn>
                                <a:cxn ang="T115">
                                  <a:pos x="T30" y="T31"/>
                                </a:cxn>
                                <a:cxn ang="T116">
                                  <a:pos x="T32" y="T33"/>
                                </a:cxn>
                                <a:cxn ang="T117">
                                  <a:pos x="T34" y="T35"/>
                                </a:cxn>
                                <a:cxn ang="T118">
                                  <a:pos x="T36" y="T37"/>
                                </a:cxn>
                                <a:cxn ang="T119">
                                  <a:pos x="T38" y="T39"/>
                                </a:cxn>
                                <a:cxn ang="T120">
                                  <a:pos x="T40" y="T41"/>
                                </a:cxn>
                                <a:cxn ang="T121">
                                  <a:pos x="T42" y="T43"/>
                                </a:cxn>
                                <a:cxn ang="T122">
                                  <a:pos x="T44" y="T45"/>
                                </a:cxn>
                                <a:cxn ang="T123">
                                  <a:pos x="T46" y="T47"/>
                                </a:cxn>
                                <a:cxn ang="T124">
                                  <a:pos x="T48" y="T49"/>
                                </a:cxn>
                                <a:cxn ang="T125">
                                  <a:pos x="T50" y="T51"/>
                                </a:cxn>
                                <a:cxn ang="T126">
                                  <a:pos x="T52" y="T53"/>
                                </a:cxn>
                                <a:cxn ang="T127">
                                  <a:pos x="T54" y="T55"/>
                                </a:cxn>
                                <a:cxn ang="T128">
                                  <a:pos x="T56" y="T57"/>
                                </a:cxn>
                                <a:cxn ang="T129">
                                  <a:pos x="T58" y="T59"/>
                                </a:cxn>
                                <a:cxn ang="T130">
                                  <a:pos x="T60" y="T61"/>
                                </a:cxn>
                                <a:cxn ang="T131">
                                  <a:pos x="T62" y="T63"/>
                                </a:cxn>
                                <a:cxn ang="T132">
                                  <a:pos x="T64" y="T65"/>
                                </a:cxn>
                                <a:cxn ang="T133">
                                  <a:pos x="T66" y="T67"/>
                                </a:cxn>
                                <a:cxn ang="T134">
                                  <a:pos x="T68" y="T69"/>
                                </a:cxn>
                                <a:cxn ang="T135">
                                  <a:pos x="T70" y="T71"/>
                                </a:cxn>
                                <a:cxn ang="T136">
                                  <a:pos x="T72" y="T73"/>
                                </a:cxn>
                                <a:cxn ang="T137">
                                  <a:pos x="T74" y="T75"/>
                                </a:cxn>
                                <a:cxn ang="T138">
                                  <a:pos x="T76" y="T77"/>
                                </a:cxn>
                                <a:cxn ang="T139">
                                  <a:pos x="T78" y="T79"/>
                                </a:cxn>
                                <a:cxn ang="T140">
                                  <a:pos x="T80" y="T81"/>
                                </a:cxn>
                                <a:cxn ang="T141">
                                  <a:pos x="T82" y="T83"/>
                                </a:cxn>
                                <a:cxn ang="T142">
                                  <a:pos x="T84" y="T85"/>
                                </a:cxn>
                                <a:cxn ang="T143">
                                  <a:pos x="T86" y="T87"/>
                                </a:cxn>
                                <a:cxn ang="T144">
                                  <a:pos x="T88" y="T89"/>
                                </a:cxn>
                                <a:cxn ang="T145">
                                  <a:pos x="T90" y="T91"/>
                                </a:cxn>
                                <a:cxn ang="T146">
                                  <a:pos x="T92" y="T93"/>
                                </a:cxn>
                                <a:cxn ang="T147">
                                  <a:pos x="T94" y="T95"/>
                                </a:cxn>
                                <a:cxn ang="T148">
                                  <a:pos x="T96" y="T97"/>
                                </a:cxn>
                                <a:cxn ang="T149">
                                  <a:pos x="T98" y="T99"/>
                                </a:cxn>
                              </a:cxnLst>
                              <a:rect l="0" t="0" r="r" b="b"/>
                              <a:pathLst>
                                <a:path w="1666" h="809">
                                  <a:moveTo>
                                    <a:pt x="1666" y="809"/>
                                  </a:moveTo>
                                  <a:lnTo>
                                    <a:pt x="1664" y="757"/>
                                  </a:lnTo>
                                  <a:lnTo>
                                    <a:pt x="1659" y="706"/>
                                  </a:lnTo>
                                  <a:lnTo>
                                    <a:pt x="1651" y="654"/>
                                  </a:lnTo>
                                  <a:lnTo>
                                    <a:pt x="1639" y="603"/>
                                  </a:lnTo>
                                  <a:lnTo>
                                    <a:pt x="1624" y="554"/>
                                  </a:lnTo>
                                  <a:lnTo>
                                    <a:pt x="1605" y="505"/>
                                  </a:lnTo>
                                  <a:lnTo>
                                    <a:pt x="1584" y="457"/>
                                  </a:lnTo>
                                  <a:lnTo>
                                    <a:pt x="1560" y="412"/>
                                  </a:lnTo>
                                  <a:lnTo>
                                    <a:pt x="1532" y="368"/>
                                  </a:lnTo>
                                  <a:lnTo>
                                    <a:pt x="1501" y="325"/>
                                  </a:lnTo>
                                  <a:lnTo>
                                    <a:pt x="1468" y="284"/>
                                  </a:lnTo>
                                  <a:lnTo>
                                    <a:pt x="1432" y="245"/>
                                  </a:lnTo>
                                  <a:lnTo>
                                    <a:pt x="1394" y="209"/>
                                  </a:lnTo>
                                  <a:lnTo>
                                    <a:pt x="1353" y="176"/>
                                  </a:lnTo>
                                  <a:lnTo>
                                    <a:pt x="1310" y="145"/>
                                  </a:lnTo>
                                  <a:lnTo>
                                    <a:pt x="1266" y="116"/>
                                  </a:lnTo>
                                  <a:lnTo>
                                    <a:pt x="1219" y="91"/>
                                  </a:lnTo>
                                  <a:lnTo>
                                    <a:pt x="1170" y="68"/>
                                  </a:lnTo>
                                  <a:lnTo>
                                    <a:pt x="1121" y="49"/>
                                  </a:lnTo>
                                  <a:lnTo>
                                    <a:pt x="1071" y="33"/>
                                  </a:lnTo>
                                  <a:lnTo>
                                    <a:pt x="1019" y="19"/>
                                  </a:lnTo>
                                  <a:lnTo>
                                    <a:pt x="967" y="10"/>
                                  </a:lnTo>
                                  <a:lnTo>
                                    <a:pt x="913" y="3"/>
                                  </a:lnTo>
                                  <a:lnTo>
                                    <a:pt x="861" y="0"/>
                                  </a:lnTo>
                                  <a:lnTo>
                                    <a:pt x="807" y="0"/>
                                  </a:lnTo>
                                  <a:lnTo>
                                    <a:pt x="753" y="3"/>
                                  </a:lnTo>
                                  <a:lnTo>
                                    <a:pt x="701" y="10"/>
                                  </a:lnTo>
                                  <a:lnTo>
                                    <a:pt x="649" y="19"/>
                                  </a:lnTo>
                                  <a:lnTo>
                                    <a:pt x="597" y="33"/>
                                  </a:lnTo>
                                  <a:lnTo>
                                    <a:pt x="547" y="49"/>
                                  </a:lnTo>
                                  <a:lnTo>
                                    <a:pt x="496" y="68"/>
                                  </a:lnTo>
                                  <a:lnTo>
                                    <a:pt x="449" y="91"/>
                                  </a:lnTo>
                                  <a:lnTo>
                                    <a:pt x="402" y="116"/>
                                  </a:lnTo>
                                  <a:lnTo>
                                    <a:pt x="357" y="145"/>
                                  </a:lnTo>
                                  <a:lnTo>
                                    <a:pt x="315" y="176"/>
                                  </a:lnTo>
                                  <a:lnTo>
                                    <a:pt x="274" y="209"/>
                                  </a:lnTo>
                                  <a:lnTo>
                                    <a:pt x="236" y="245"/>
                                  </a:lnTo>
                                  <a:lnTo>
                                    <a:pt x="200" y="284"/>
                                  </a:lnTo>
                                  <a:lnTo>
                                    <a:pt x="167" y="325"/>
                                  </a:lnTo>
                                  <a:lnTo>
                                    <a:pt x="137" y="368"/>
                                  </a:lnTo>
                                  <a:lnTo>
                                    <a:pt x="108" y="412"/>
                                  </a:lnTo>
                                  <a:lnTo>
                                    <a:pt x="83" y="457"/>
                                  </a:lnTo>
                                  <a:lnTo>
                                    <a:pt x="63" y="505"/>
                                  </a:lnTo>
                                  <a:lnTo>
                                    <a:pt x="44" y="554"/>
                                  </a:lnTo>
                                  <a:lnTo>
                                    <a:pt x="29" y="603"/>
                                  </a:lnTo>
                                  <a:lnTo>
                                    <a:pt x="17" y="654"/>
                                  </a:lnTo>
                                  <a:lnTo>
                                    <a:pt x="7" y="706"/>
                                  </a:lnTo>
                                  <a:lnTo>
                                    <a:pt x="2" y="757"/>
                                  </a:lnTo>
                                  <a:lnTo>
                                    <a:pt x="0" y="809"/>
                                  </a:lnTo>
                                </a:path>
                              </a:pathLst>
                            </a:custGeom>
                            <a:solidFill>
                              <a:srgbClr val="FF0000"/>
                            </a:solidFill>
                            <a:ln w="10795">
                              <a:solidFill>
                                <a:srgbClr val="000000"/>
                              </a:solidFill>
                              <a:round/>
                              <a:headEnd/>
                              <a:tailEnd/>
                            </a:ln>
                          </wps:spPr>
                          <wps:bodyPr rot="0" vert="horz" wrap="square" lIns="91440" tIns="45720" rIns="91440" bIns="45720" anchor="t" anchorCtr="0" upright="1">
                            <a:noAutofit/>
                          </wps:bodyPr>
                        </wps:wsp>
                      </wpg:wgp>
                      <wps:wsp>
                        <wps:cNvPr id="12" name="Freeform 572"/>
                        <wps:cNvSpPr>
                          <a:spLocks noChangeAspect="1"/>
                        </wps:cNvSpPr>
                        <wps:spPr bwMode="auto">
                          <a:xfrm rot="15977889">
                            <a:off x="1459059" y="699288"/>
                            <a:ext cx="759764" cy="871119"/>
                          </a:xfrm>
                          <a:custGeom>
                            <a:avLst/>
                            <a:gdLst>
                              <a:gd name="T0" fmla="*/ 2147483647 w 1945"/>
                              <a:gd name="T1" fmla="*/ 2147483647 h 1892"/>
                              <a:gd name="T2" fmla="*/ 2147483647 w 1945"/>
                              <a:gd name="T3" fmla="*/ 2147483647 h 1892"/>
                              <a:gd name="T4" fmla="*/ 2147483647 w 1945"/>
                              <a:gd name="T5" fmla="*/ 2147483647 h 1892"/>
                              <a:gd name="T6" fmla="*/ 2147483647 w 1945"/>
                              <a:gd name="T7" fmla="*/ 2147483647 h 1892"/>
                              <a:gd name="T8" fmla="*/ 2147483647 w 1945"/>
                              <a:gd name="T9" fmla="*/ 2147483647 h 1892"/>
                              <a:gd name="T10" fmla="*/ 2147483647 w 1945"/>
                              <a:gd name="T11" fmla="*/ 2147483647 h 1892"/>
                              <a:gd name="T12" fmla="*/ 2147483647 w 1945"/>
                              <a:gd name="T13" fmla="*/ 2147483647 h 1892"/>
                              <a:gd name="T14" fmla="*/ 2147483647 w 1945"/>
                              <a:gd name="T15" fmla="*/ 2147483647 h 1892"/>
                              <a:gd name="T16" fmla="*/ 2147483647 w 1945"/>
                              <a:gd name="T17" fmla="*/ 2147483647 h 1892"/>
                              <a:gd name="T18" fmla="*/ 2147483647 w 1945"/>
                              <a:gd name="T19" fmla="*/ 2147483647 h 1892"/>
                              <a:gd name="T20" fmla="*/ 2147483647 w 1945"/>
                              <a:gd name="T21" fmla="*/ 0 h 1892"/>
                              <a:gd name="T22" fmla="*/ 2147483647 w 1945"/>
                              <a:gd name="T23" fmla="*/ 2147483647 h 1892"/>
                              <a:gd name="T24" fmla="*/ 2147483647 w 1945"/>
                              <a:gd name="T25" fmla="*/ 2147483647 h 1892"/>
                              <a:gd name="T26" fmla="*/ 2147483647 w 1945"/>
                              <a:gd name="T27" fmla="*/ 2147483647 h 1892"/>
                              <a:gd name="T28" fmla="*/ 2147483647 w 1945"/>
                              <a:gd name="T29" fmla="*/ 2147483647 h 1892"/>
                              <a:gd name="T30" fmla="*/ 2147483647 w 1945"/>
                              <a:gd name="T31" fmla="*/ 2147483647 h 1892"/>
                              <a:gd name="T32" fmla="*/ 2147483647 w 1945"/>
                              <a:gd name="T33" fmla="*/ 2147483647 h 1892"/>
                              <a:gd name="T34" fmla="*/ 2147483647 w 1945"/>
                              <a:gd name="T35" fmla="*/ 2147483647 h 1892"/>
                              <a:gd name="T36" fmla="*/ 2147483647 w 1945"/>
                              <a:gd name="T37" fmla="*/ 2147483647 h 1892"/>
                              <a:gd name="T38" fmla="*/ 2147483647 w 1945"/>
                              <a:gd name="T39" fmla="*/ 2147483647 h 1892"/>
                              <a:gd name="T40" fmla="*/ 2147483647 w 1945"/>
                              <a:gd name="T41" fmla="*/ 2147483647 h 1892"/>
                              <a:gd name="T42" fmla="*/ 2147483647 w 1945"/>
                              <a:gd name="T43" fmla="*/ 2147483647 h 1892"/>
                              <a:gd name="T44" fmla="*/ 2147483647 w 1945"/>
                              <a:gd name="T45" fmla="*/ 2147483647 h 1892"/>
                              <a:gd name="T46" fmla="*/ 2147483647 w 1945"/>
                              <a:gd name="T47" fmla="*/ 2147483647 h 1892"/>
                              <a:gd name="T48" fmla="*/ 2147483647 w 1945"/>
                              <a:gd name="T49" fmla="*/ 2147483647 h 1892"/>
                              <a:gd name="T50" fmla="*/ 0 w 1945"/>
                              <a:gd name="T51" fmla="*/ 2147483647 h 1892"/>
                              <a:gd name="T52" fmla="*/ 2147483647 w 1945"/>
                              <a:gd name="T53" fmla="*/ 2147483647 h 1892"/>
                              <a:gd name="T54" fmla="*/ 2147483647 w 1945"/>
                              <a:gd name="T55" fmla="*/ 2147483647 h 1892"/>
                              <a:gd name="T56" fmla="*/ 2147483647 w 1945"/>
                              <a:gd name="T57" fmla="*/ 2147483647 h 1892"/>
                              <a:gd name="T58" fmla="*/ 2147483647 w 1945"/>
                              <a:gd name="T59" fmla="*/ 2147483647 h 1892"/>
                              <a:gd name="T60" fmla="*/ 2147483647 w 1945"/>
                              <a:gd name="T61" fmla="*/ 2147483647 h 1892"/>
                              <a:gd name="T62" fmla="*/ 2147483647 w 1945"/>
                              <a:gd name="T63" fmla="*/ 2147483647 h 1892"/>
                              <a:gd name="T64" fmla="*/ 2147483647 w 1945"/>
                              <a:gd name="T65" fmla="*/ 2147483647 h 1892"/>
                              <a:gd name="T66" fmla="*/ 2147483647 w 1945"/>
                              <a:gd name="T67" fmla="*/ 2147483647 h 1892"/>
                              <a:gd name="T68" fmla="*/ 2147483647 w 1945"/>
                              <a:gd name="T69" fmla="*/ 2147483647 h 1892"/>
                              <a:gd name="T70" fmla="*/ 2147483647 w 1945"/>
                              <a:gd name="T71" fmla="*/ 2147483647 h 1892"/>
                              <a:gd name="T72" fmla="*/ 2147483647 w 1945"/>
                              <a:gd name="T73" fmla="*/ 2147483647 h 1892"/>
                              <a:gd name="T74" fmla="*/ 2147483647 w 1945"/>
                              <a:gd name="T75" fmla="*/ 2147483647 h 1892"/>
                              <a:gd name="T76" fmla="*/ 2147483647 w 1945"/>
                              <a:gd name="T77" fmla="*/ 2147483647 h 1892"/>
                              <a:gd name="T78" fmla="*/ 2147483647 w 1945"/>
                              <a:gd name="T79" fmla="*/ 2147483647 h 1892"/>
                              <a:gd name="T80" fmla="*/ 2147483647 w 1945"/>
                              <a:gd name="T81" fmla="*/ 2147483647 h 1892"/>
                              <a:gd name="T82" fmla="*/ 2147483647 w 1945"/>
                              <a:gd name="T83" fmla="*/ 2147483647 h 1892"/>
                              <a:gd name="T84" fmla="*/ 2147483647 w 1945"/>
                              <a:gd name="T85" fmla="*/ 2147483647 h 1892"/>
                              <a:gd name="T86" fmla="*/ 2147483647 w 1945"/>
                              <a:gd name="T87" fmla="*/ 2147483647 h 1892"/>
                              <a:gd name="T88" fmla="*/ 2147483647 w 1945"/>
                              <a:gd name="T89" fmla="*/ 2147483647 h 1892"/>
                              <a:gd name="T90" fmla="*/ 2147483647 w 1945"/>
                              <a:gd name="T91" fmla="*/ 2147483647 h 1892"/>
                              <a:gd name="T92" fmla="*/ 2147483647 w 1945"/>
                              <a:gd name="T93" fmla="*/ 2147483647 h 1892"/>
                              <a:gd name="T94" fmla="*/ 2147483647 w 1945"/>
                              <a:gd name="T95" fmla="*/ 2147483647 h 1892"/>
                              <a:gd name="T96" fmla="*/ 2147483647 w 1945"/>
                              <a:gd name="T97" fmla="*/ 2147483647 h 1892"/>
                              <a:gd name="T98" fmla="*/ 2147483647 w 1945"/>
                              <a:gd name="T99" fmla="*/ 2147483647 h 1892"/>
                              <a:gd name="T100" fmla="*/ 2147483647 w 1945"/>
                              <a:gd name="T101" fmla="*/ 2147483647 h 1892"/>
                              <a:gd name="T102" fmla="*/ 2147483647 w 1945"/>
                              <a:gd name="T103" fmla="*/ 2147483647 h 1892"/>
                              <a:gd name="T104" fmla="*/ 2147483647 w 1945"/>
                              <a:gd name="T105" fmla="*/ 2147483647 h 1892"/>
                              <a:gd name="T106" fmla="*/ 2147483647 w 1945"/>
                              <a:gd name="T107" fmla="*/ 2147483647 h 1892"/>
                              <a:gd name="T108" fmla="*/ 2147483647 w 1945"/>
                              <a:gd name="T109" fmla="*/ 2147483647 h 1892"/>
                              <a:gd name="T110" fmla="*/ 2147483647 w 1945"/>
                              <a:gd name="T111" fmla="*/ 2147483647 h 1892"/>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Lst>
                            <a:ahLst/>
                            <a:cxnLst>
                              <a:cxn ang="T112">
                                <a:pos x="T0" y="T1"/>
                              </a:cxn>
                              <a:cxn ang="T113">
                                <a:pos x="T2" y="T3"/>
                              </a:cxn>
                              <a:cxn ang="T114">
                                <a:pos x="T4" y="T5"/>
                              </a:cxn>
                              <a:cxn ang="T115">
                                <a:pos x="T6" y="T7"/>
                              </a:cxn>
                              <a:cxn ang="T116">
                                <a:pos x="T8" y="T9"/>
                              </a:cxn>
                              <a:cxn ang="T117">
                                <a:pos x="T10" y="T11"/>
                              </a:cxn>
                              <a:cxn ang="T118">
                                <a:pos x="T12" y="T13"/>
                              </a:cxn>
                              <a:cxn ang="T119">
                                <a:pos x="T14" y="T15"/>
                              </a:cxn>
                              <a:cxn ang="T120">
                                <a:pos x="T16" y="T17"/>
                              </a:cxn>
                              <a:cxn ang="T121">
                                <a:pos x="T18" y="T19"/>
                              </a:cxn>
                              <a:cxn ang="T122">
                                <a:pos x="T20" y="T21"/>
                              </a:cxn>
                              <a:cxn ang="T123">
                                <a:pos x="T22" y="T23"/>
                              </a:cxn>
                              <a:cxn ang="T124">
                                <a:pos x="T24" y="T25"/>
                              </a:cxn>
                              <a:cxn ang="T125">
                                <a:pos x="T26" y="T27"/>
                              </a:cxn>
                              <a:cxn ang="T126">
                                <a:pos x="T28" y="T29"/>
                              </a:cxn>
                              <a:cxn ang="T127">
                                <a:pos x="T30" y="T31"/>
                              </a:cxn>
                              <a:cxn ang="T128">
                                <a:pos x="T32" y="T33"/>
                              </a:cxn>
                              <a:cxn ang="T129">
                                <a:pos x="T34" y="T35"/>
                              </a:cxn>
                              <a:cxn ang="T130">
                                <a:pos x="T36" y="T37"/>
                              </a:cxn>
                              <a:cxn ang="T131">
                                <a:pos x="T38" y="T39"/>
                              </a:cxn>
                              <a:cxn ang="T132">
                                <a:pos x="T40" y="T41"/>
                              </a:cxn>
                              <a:cxn ang="T133">
                                <a:pos x="T42" y="T43"/>
                              </a:cxn>
                              <a:cxn ang="T134">
                                <a:pos x="T44" y="T45"/>
                              </a:cxn>
                              <a:cxn ang="T135">
                                <a:pos x="T46" y="T47"/>
                              </a:cxn>
                              <a:cxn ang="T136">
                                <a:pos x="T48" y="T49"/>
                              </a:cxn>
                              <a:cxn ang="T137">
                                <a:pos x="T50" y="T51"/>
                              </a:cxn>
                              <a:cxn ang="T138">
                                <a:pos x="T52" y="T53"/>
                              </a:cxn>
                              <a:cxn ang="T139">
                                <a:pos x="T54" y="T55"/>
                              </a:cxn>
                              <a:cxn ang="T140">
                                <a:pos x="T56" y="T57"/>
                              </a:cxn>
                              <a:cxn ang="T141">
                                <a:pos x="T58" y="T59"/>
                              </a:cxn>
                              <a:cxn ang="T142">
                                <a:pos x="T60" y="T61"/>
                              </a:cxn>
                              <a:cxn ang="T143">
                                <a:pos x="T62" y="T63"/>
                              </a:cxn>
                              <a:cxn ang="T144">
                                <a:pos x="T64" y="T65"/>
                              </a:cxn>
                              <a:cxn ang="T145">
                                <a:pos x="T66" y="T67"/>
                              </a:cxn>
                              <a:cxn ang="T146">
                                <a:pos x="T68" y="T69"/>
                              </a:cxn>
                              <a:cxn ang="T147">
                                <a:pos x="T70" y="T71"/>
                              </a:cxn>
                              <a:cxn ang="T148">
                                <a:pos x="T72" y="T73"/>
                              </a:cxn>
                              <a:cxn ang="T149">
                                <a:pos x="T74" y="T75"/>
                              </a:cxn>
                              <a:cxn ang="T150">
                                <a:pos x="T76" y="T77"/>
                              </a:cxn>
                              <a:cxn ang="T151">
                                <a:pos x="T78" y="T79"/>
                              </a:cxn>
                              <a:cxn ang="T152">
                                <a:pos x="T80" y="T81"/>
                              </a:cxn>
                              <a:cxn ang="T153">
                                <a:pos x="T82" y="T83"/>
                              </a:cxn>
                              <a:cxn ang="T154">
                                <a:pos x="T84" y="T85"/>
                              </a:cxn>
                              <a:cxn ang="T155">
                                <a:pos x="T86" y="T87"/>
                              </a:cxn>
                              <a:cxn ang="T156">
                                <a:pos x="T88" y="T89"/>
                              </a:cxn>
                              <a:cxn ang="T157">
                                <a:pos x="T90" y="T91"/>
                              </a:cxn>
                              <a:cxn ang="T158">
                                <a:pos x="T92" y="T93"/>
                              </a:cxn>
                              <a:cxn ang="T159">
                                <a:pos x="T94" y="T95"/>
                              </a:cxn>
                              <a:cxn ang="T160">
                                <a:pos x="T96" y="T97"/>
                              </a:cxn>
                              <a:cxn ang="T161">
                                <a:pos x="T98" y="T99"/>
                              </a:cxn>
                              <a:cxn ang="T162">
                                <a:pos x="T100" y="T101"/>
                              </a:cxn>
                              <a:cxn ang="T163">
                                <a:pos x="T102" y="T103"/>
                              </a:cxn>
                              <a:cxn ang="T164">
                                <a:pos x="T104" y="T105"/>
                              </a:cxn>
                              <a:cxn ang="T165">
                                <a:pos x="T106" y="T107"/>
                              </a:cxn>
                              <a:cxn ang="T166">
                                <a:pos x="T108" y="T109"/>
                              </a:cxn>
                              <a:cxn ang="T167">
                                <a:pos x="T110" y="T111"/>
                              </a:cxn>
                            </a:cxnLst>
                            <a:rect l="0" t="0" r="r" b="b"/>
                            <a:pathLst>
                              <a:path w="1945" h="1892">
                                <a:moveTo>
                                  <a:pt x="1876" y="596"/>
                                </a:moveTo>
                                <a:lnTo>
                                  <a:pt x="1866" y="573"/>
                                </a:lnTo>
                                <a:lnTo>
                                  <a:pt x="1855" y="550"/>
                                </a:lnTo>
                                <a:lnTo>
                                  <a:pt x="1844" y="526"/>
                                </a:lnTo>
                                <a:lnTo>
                                  <a:pt x="1832" y="503"/>
                                </a:lnTo>
                                <a:lnTo>
                                  <a:pt x="1820" y="481"/>
                                </a:lnTo>
                                <a:lnTo>
                                  <a:pt x="1806" y="459"/>
                                </a:lnTo>
                                <a:lnTo>
                                  <a:pt x="1793" y="437"/>
                                </a:lnTo>
                                <a:lnTo>
                                  <a:pt x="1778" y="416"/>
                                </a:lnTo>
                                <a:lnTo>
                                  <a:pt x="1763" y="395"/>
                                </a:lnTo>
                                <a:lnTo>
                                  <a:pt x="1747" y="374"/>
                                </a:lnTo>
                                <a:lnTo>
                                  <a:pt x="1731" y="354"/>
                                </a:lnTo>
                                <a:lnTo>
                                  <a:pt x="1715" y="335"/>
                                </a:lnTo>
                                <a:lnTo>
                                  <a:pt x="1698" y="315"/>
                                </a:lnTo>
                                <a:lnTo>
                                  <a:pt x="1680" y="296"/>
                                </a:lnTo>
                                <a:lnTo>
                                  <a:pt x="1661" y="278"/>
                                </a:lnTo>
                                <a:lnTo>
                                  <a:pt x="1642" y="260"/>
                                </a:lnTo>
                                <a:lnTo>
                                  <a:pt x="1623" y="243"/>
                                </a:lnTo>
                                <a:lnTo>
                                  <a:pt x="1603" y="226"/>
                                </a:lnTo>
                                <a:lnTo>
                                  <a:pt x="1583" y="210"/>
                                </a:lnTo>
                                <a:lnTo>
                                  <a:pt x="1563" y="194"/>
                                </a:lnTo>
                                <a:lnTo>
                                  <a:pt x="1542" y="179"/>
                                </a:lnTo>
                                <a:lnTo>
                                  <a:pt x="1520" y="164"/>
                                </a:lnTo>
                                <a:lnTo>
                                  <a:pt x="1498" y="150"/>
                                </a:lnTo>
                                <a:lnTo>
                                  <a:pt x="1476" y="136"/>
                                </a:lnTo>
                                <a:lnTo>
                                  <a:pt x="1453" y="124"/>
                                </a:lnTo>
                                <a:lnTo>
                                  <a:pt x="1430" y="111"/>
                                </a:lnTo>
                                <a:lnTo>
                                  <a:pt x="1407" y="99"/>
                                </a:lnTo>
                                <a:lnTo>
                                  <a:pt x="1383" y="88"/>
                                </a:lnTo>
                                <a:lnTo>
                                  <a:pt x="1359" y="78"/>
                                </a:lnTo>
                                <a:lnTo>
                                  <a:pt x="1335" y="68"/>
                                </a:lnTo>
                                <a:lnTo>
                                  <a:pt x="1310" y="59"/>
                                </a:lnTo>
                                <a:lnTo>
                                  <a:pt x="1286" y="50"/>
                                </a:lnTo>
                                <a:lnTo>
                                  <a:pt x="1261" y="43"/>
                                </a:lnTo>
                                <a:lnTo>
                                  <a:pt x="1236" y="35"/>
                                </a:lnTo>
                                <a:lnTo>
                                  <a:pt x="1210" y="29"/>
                                </a:lnTo>
                                <a:lnTo>
                                  <a:pt x="1185" y="23"/>
                                </a:lnTo>
                                <a:lnTo>
                                  <a:pt x="1159" y="18"/>
                                </a:lnTo>
                                <a:lnTo>
                                  <a:pt x="1133" y="13"/>
                                </a:lnTo>
                                <a:lnTo>
                                  <a:pt x="1107" y="9"/>
                                </a:lnTo>
                                <a:lnTo>
                                  <a:pt x="1081" y="6"/>
                                </a:lnTo>
                                <a:lnTo>
                                  <a:pt x="1055" y="4"/>
                                </a:lnTo>
                                <a:lnTo>
                                  <a:pt x="1029" y="2"/>
                                </a:lnTo>
                                <a:lnTo>
                                  <a:pt x="1002" y="0"/>
                                </a:lnTo>
                                <a:lnTo>
                                  <a:pt x="977" y="0"/>
                                </a:lnTo>
                                <a:lnTo>
                                  <a:pt x="950" y="0"/>
                                </a:lnTo>
                                <a:lnTo>
                                  <a:pt x="924" y="1"/>
                                </a:lnTo>
                                <a:lnTo>
                                  <a:pt x="898" y="3"/>
                                </a:lnTo>
                                <a:lnTo>
                                  <a:pt x="871" y="5"/>
                                </a:lnTo>
                                <a:lnTo>
                                  <a:pt x="845" y="8"/>
                                </a:lnTo>
                                <a:lnTo>
                                  <a:pt x="819" y="12"/>
                                </a:lnTo>
                                <a:lnTo>
                                  <a:pt x="793" y="16"/>
                                </a:lnTo>
                                <a:lnTo>
                                  <a:pt x="768" y="21"/>
                                </a:lnTo>
                                <a:lnTo>
                                  <a:pt x="742" y="27"/>
                                </a:lnTo>
                                <a:lnTo>
                                  <a:pt x="717" y="33"/>
                                </a:lnTo>
                                <a:lnTo>
                                  <a:pt x="692" y="41"/>
                                </a:lnTo>
                                <a:lnTo>
                                  <a:pt x="667" y="48"/>
                                </a:lnTo>
                                <a:lnTo>
                                  <a:pt x="642" y="57"/>
                                </a:lnTo>
                                <a:lnTo>
                                  <a:pt x="617" y="65"/>
                                </a:lnTo>
                                <a:lnTo>
                                  <a:pt x="593" y="75"/>
                                </a:lnTo>
                                <a:lnTo>
                                  <a:pt x="569" y="86"/>
                                </a:lnTo>
                                <a:lnTo>
                                  <a:pt x="545" y="96"/>
                                </a:lnTo>
                                <a:lnTo>
                                  <a:pt x="522" y="108"/>
                                </a:lnTo>
                                <a:lnTo>
                                  <a:pt x="499" y="120"/>
                                </a:lnTo>
                                <a:lnTo>
                                  <a:pt x="476" y="133"/>
                                </a:lnTo>
                                <a:lnTo>
                                  <a:pt x="453" y="146"/>
                                </a:lnTo>
                                <a:lnTo>
                                  <a:pt x="431" y="160"/>
                                </a:lnTo>
                                <a:lnTo>
                                  <a:pt x="410" y="175"/>
                                </a:lnTo>
                                <a:lnTo>
                                  <a:pt x="389" y="189"/>
                                </a:lnTo>
                                <a:lnTo>
                                  <a:pt x="368" y="205"/>
                                </a:lnTo>
                                <a:lnTo>
                                  <a:pt x="347" y="221"/>
                                </a:lnTo>
                                <a:lnTo>
                                  <a:pt x="328" y="238"/>
                                </a:lnTo>
                                <a:lnTo>
                                  <a:pt x="308" y="255"/>
                                </a:lnTo>
                                <a:lnTo>
                                  <a:pt x="289" y="273"/>
                                </a:lnTo>
                                <a:lnTo>
                                  <a:pt x="271" y="291"/>
                                </a:lnTo>
                                <a:lnTo>
                                  <a:pt x="253" y="310"/>
                                </a:lnTo>
                                <a:lnTo>
                                  <a:pt x="235" y="329"/>
                                </a:lnTo>
                                <a:lnTo>
                                  <a:pt x="219" y="349"/>
                                </a:lnTo>
                                <a:lnTo>
                                  <a:pt x="202" y="369"/>
                                </a:lnTo>
                                <a:lnTo>
                                  <a:pt x="187" y="389"/>
                                </a:lnTo>
                                <a:lnTo>
                                  <a:pt x="171" y="410"/>
                                </a:lnTo>
                                <a:lnTo>
                                  <a:pt x="157" y="431"/>
                                </a:lnTo>
                                <a:lnTo>
                                  <a:pt x="143" y="453"/>
                                </a:lnTo>
                                <a:lnTo>
                                  <a:pt x="129" y="475"/>
                                </a:lnTo>
                                <a:lnTo>
                                  <a:pt x="117" y="497"/>
                                </a:lnTo>
                                <a:lnTo>
                                  <a:pt x="104" y="520"/>
                                </a:lnTo>
                                <a:lnTo>
                                  <a:pt x="93" y="543"/>
                                </a:lnTo>
                                <a:lnTo>
                                  <a:pt x="82" y="566"/>
                                </a:lnTo>
                                <a:lnTo>
                                  <a:pt x="72" y="589"/>
                                </a:lnTo>
                                <a:lnTo>
                                  <a:pt x="62" y="613"/>
                                </a:lnTo>
                                <a:lnTo>
                                  <a:pt x="53" y="637"/>
                                </a:lnTo>
                                <a:lnTo>
                                  <a:pt x="45" y="662"/>
                                </a:lnTo>
                                <a:lnTo>
                                  <a:pt x="37" y="686"/>
                                </a:lnTo>
                                <a:lnTo>
                                  <a:pt x="31" y="711"/>
                                </a:lnTo>
                                <a:lnTo>
                                  <a:pt x="25" y="735"/>
                                </a:lnTo>
                                <a:lnTo>
                                  <a:pt x="19" y="760"/>
                                </a:lnTo>
                                <a:lnTo>
                                  <a:pt x="14" y="786"/>
                                </a:lnTo>
                                <a:lnTo>
                                  <a:pt x="10" y="811"/>
                                </a:lnTo>
                                <a:lnTo>
                                  <a:pt x="7" y="836"/>
                                </a:lnTo>
                                <a:lnTo>
                                  <a:pt x="4" y="861"/>
                                </a:lnTo>
                                <a:lnTo>
                                  <a:pt x="2" y="887"/>
                                </a:lnTo>
                                <a:lnTo>
                                  <a:pt x="1" y="912"/>
                                </a:lnTo>
                                <a:lnTo>
                                  <a:pt x="0" y="938"/>
                                </a:lnTo>
                                <a:lnTo>
                                  <a:pt x="0" y="964"/>
                                </a:lnTo>
                                <a:lnTo>
                                  <a:pt x="1" y="989"/>
                                </a:lnTo>
                                <a:lnTo>
                                  <a:pt x="3" y="1015"/>
                                </a:lnTo>
                                <a:lnTo>
                                  <a:pt x="5" y="1040"/>
                                </a:lnTo>
                                <a:lnTo>
                                  <a:pt x="8" y="1066"/>
                                </a:lnTo>
                                <a:lnTo>
                                  <a:pt x="11" y="1091"/>
                                </a:lnTo>
                                <a:lnTo>
                                  <a:pt x="16" y="1116"/>
                                </a:lnTo>
                                <a:lnTo>
                                  <a:pt x="21" y="1141"/>
                                </a:lnTo>
                                <a:lnTo>
                                  <a:pt x="27" y="1166"/>
                                </a:lnTo>
                                <a:lnTo>
                                  <a:pt x="33" y="1191"/>
                                </a:lnTo>
                                <a:lnTo>
                                  <a:pt x="40" y="1215"/>
                                </a:lnTo>
                                <a:lnTo>
                                  <a:pt x="48" y="1240"/>
                                </a:lnTo>
                                <a:lnTo>
                                  <a:pt x="57" y="1264"/>
                                </a:lnTo>
                                <a:lnTo>
                                  <a:pt x="65" y="1288"/>
                                </a:lnTo>
                                <a:lnTo>
                                  <a:pt x="75" y="1311"/>
                                </a:lnTo>
                                <a:lnTo>
                                  <a:pt x="86" y="1335"/>
                                </a:lnTo>
                                <a:lnTo>
                                  <a:pt x="97" y="1358"/>
                                </a:lnTo>
                                <a:lnTo>
                                  <a:pt x="109" y="1381"/>
                                </a:lnTo>
                                <a:lnTo>
                                  <a:pt x="121" y="1403"/>
                                </a:lnTo>
                                <a:lnTo>
                                  <a:pt x="134" y="1425"/>
                                </a:lnTo>
                                <a:lnTo>
                                  <a:pt x="148" y="1447"/>
                                </a:lnTo>
                                <a:lnTo>
                                  <a:pt x="162" y="1469"/>
                                </a:lnTo>
                                <a:lnTo>
                                  <a:pt x="177" y="1490"/>
                                </a:lnTo>
                                <a:lnTo>
                                  <a:pt x="192" y="1511"/>
                                </a:lnTo>
                                <a:lnTo>
                                  <a:pt x="208" y="1531"/>
                                </a:lnTo>
                                <a:lnTo>
                                  <a:pt x="225" y="1551"/>
                                </a:lnTo>
                                <a:lnTo>
                                  <a:pt x="242" y="1570"/>
                                </a:lnTo>
                                <a:lnTo>
                                  <a:pt x="259" y="1589"/>
                                </a:lnTo>
                                <a:lnTo>
                                  <a:pt x="277" y="1608"/>
                                </a:lnTo>
                                <a:lnTo>
                                  <a:pt x="296" y="1626"/>
                                </a:lnTo>
                                <a:lnTo>
                                  <a:pt x="315" y="1643"/>
                                </a:lnTo>
                                <a:lnTo>
                                  <a:pt x="335" y="1660"/>
                                </a:lnTo>
                                <a:lnTo>
                                  <a:pt x="355" y="1676"/>
                                </a:lnTo>
                                <a:lnTo>
                                  <a:pt x="375" y="1692"/>
                                </a:lnTo>
                                <a:lnTo>
                                  <a:pt x="396" y="1708"/>
                                </a:lnTo>
                                <a:lnTo>
                                  <a:pt x="418" y="1723"/>
                                </a:lnTo>
                                <a:lnTo>
                                  <a:pt x="439" y="1737"/>
                                </a:lnTo>
                                <a:lnTo>
                                  <a:pt x="461" y="1751"/>
                                </a:lnTo>
                                <a:lnTo>
                                  <a:pt x="484" y="1764"/>
                                </a:lnTo>
                                <a:lnTo>
                                  <a:pt x="507" y="1777"/>
                                </a:lnTo>
                                <a:lnTo>
                                  <a:pt x="530" y="1788"/>
                                </a:lnTo>
                                <a:lnTo>
                                  <a:pt x="554" y="1800"/>
                                </a:lnTo>
                                <a:lnTo>
                                  <a:pt x="578" y="1811"/>
                                </a:lnTo>
                                <a:lnTo>
                                  <a:pt x="602" y="1821"/>
                                </a:lnTo>
                                <a:lnTo>
                                  <a:pt x="626" y="1830"/>
                                </a:lnTo>
                                <a:lnTo>
                                  <a:pt x="651" y="1839"/>
                                </a:lnTo>
                                <a:lnTo>
                                  <a:pt x="676" y="1847"/>
                                </a:lnTo>
                                <a:lnTo>
                                  <a:pt x="701" y="1854"/>
                                </a:lnTo>
                                <a:lnTo>
                                  <a:pt x="726" y="1861"/>
                                </a:lnTo>
                                <a:lnTo>
                                  <a:pt x="752" y="1867"/>
                                </a:lnTo>
                                <a:lnTo>
                                  <a:pt x="777" y="1873"/>
                                </a:lnTo>
                                <a:lnTo>
                                  <a:pt x="803" y="1877"/>
                                </a:lnTo>
                                <a:lnTo>
                                  <a:pt x="829" y="1882"/>
                                </a:lnTo>
                                <a:lnTo>
                                  <a:pt x="855" y="1885"/>
                                </a:lnTo>
                                <a:lnTo>
                                  <a:pt x="881" y="1888"/>
                                </a:lnTo>
                                <a:lnTo>
                                  <a:pt x="907" y="1890"/>
                                </a:lnTo>
                                <a:lnTo>
                                  <a:pt x="934" y="1891"/>
                                </a:lnTo>
                                <a:lnTo>
                                  <a:pt x="960" y="1892"/>
                                </a:lnTo>
                                <a:lnTo>
                                  <a:pt x="986" y="1892"/>
                                </a:lnTo>
                                <a:lnTo>
                                  <a:pt x="1012" y="1891"/>
                                </a:lnTo>
                                <a:lnTo>
                                  <a:pt x="1038" y="1890"/>
                                </a:lnTo>
                                <a:lnTo>
                                  <a:pt x="1065" y="1888"/>
                                </a:lnTo>
                                <a:lnTo>
                                  <a:pt x="1091" y="1885"/>
                                </a:lnTo>
                                <a:lnTo>
                                  <a:pt x="1117" y="1882"/>
                                </a:lnTo>
                                <a:lnTo>
                                  <a:pt x="1143" y="1877"/>
                                </a:lnTo>
                                <a:lnTo>
                                  <a:pt x="1168" y="1873"/>
                                </a:lnTo>
                                <a:lnTo>
                                  <a:pt x="1194" y="1867"/>
                                </a:lnTo>
                                <a:lnTo>
                                  <a:pt x="1220" y="1861"/>
                                </a:lnTo>
                                <a:lnTo>
                                  <a:pt x="1245" y="1854"/>
                                </a:lnTo>
                                <a:lnTo>
                                  <a:pt x="1270" y="1847"/>
                                </a:lnTo>
                                <a:lnTo>
                                  <a:pt x="1295" y="1839"/>
                                </a:lnTo>
                                <a:lnTo>
                                  <a:pt x="1320" y="1829"/>
                                </a:lnTo>
                                <a:lnTo>
                                  <a:pt x="1344" y="1820"/>
                                </a:lnTo>
                                <a:lnTo>
                                  <a:pt x="1368" y="1810"/>
                                </a:lnTo>
                                <a:lnTo>
                                  <a:pt x="1392" y="1799"/>
                                </a:lnTo>
                                <a:lnTo>
                                  <a:pt x="1416" y="1788"/>
                                </a:lnTo>
                                <a:lnTo>
                                  <a:pt x="1439" y="1776"/>
                                </a:lnTo>
                                <a:lnTo>
                                  <a:pt x="1462" y="1764"/>
                                </a:lnTo>
                                <a:lnTo>
                                  <a:pt x="1484" y="1751"/>
                                </a:lnTo>
                                <a:lnTo>
                                  <a:pt x="1506" y="1737"/>
                                </a:lnTo>
                                <a:lnTo>
                                  <a:pt x="1528" y="1722"/>
                                </a:lnTo>
                                <a:lnTo>
                                  <a:pt x="1549" y="1708"/>
                                </a:lnTo>
                                <a:lnTo>
                                  <a:pt x="1570" y="1692"/>
                                </a:lnTo>
                                <a:lnTo>
                                  <a:pt x="1591" y="1676"/>
                                </a:lnTo>
                                <a:lnTo>
                                  <a:pt x="1611" y="1660"/>
                                </a:lnTo>
                                <a:lnTo>
                                  <a:pt x="1631" y="1643"/>
                                </a:lnTo>
                                <a:lnTo>
                                  <a:pt x="1649" y="1625"/>
                                </a:lnTo>
                                <a:lnTo>
                                  <a:pt x="1668" y="1607"/>
                                </a:lnTo>
                                <a:lnTo>
                                  <a:pt x="1686" y="1589"/>
                                </a:lnTo>
                                <a:lnTo>
                                  <a:pt x="1704" y="1569"/>
                                </a:lnTo>
                                <a:lnTo>
                                  <a:pt x="1721" y="1550"/>
                                </a:lnTo>
                                <a:lnTo>
                                  <a:pt x="1737" y="1530"/>
                                </a:lnTo>
                                <a:lnTo>
                                  <a:pt x="1753" y="1510"/>
                                </a:lnTo>
                                <a:lnTo>
                                  <a:pt x="1769" y="1489"/>
                                </a:lnTo>
                                <a:lnTo>
                                  <a:pt x="1783" y="1468"/>
                                </a:lnTo>
                                <a:lnTo>
                                  <a:pt x="1798" y="1447"/>
                                </a:lnTo>
                                <a:lnTo>
                                  <a:pt x="1811" y="1425"/>
                                </a:lnTo>
                                <a:lnTo>
                                  <a:pt x="1824" y="1402"/>
                                </a:lnTo>
                                <a:lnTo>
                                  <a:pt x="1837" y="1380"/>
                                </a:lnTo>
                                <a:lnTo>
                                  <a:pt x="1849" y="1357"/>
                                </a:lnTo>
                                <a:lnTo>
                                  <a:pt x="1860" y="1334"/>
                                </a:lnTo>
                                <a:lnTo>
                                  <a:pt x="1870" y="1311"/>
                                </a:lnTo>
                                <a:lnTo>
                                  <a:pt x="1880" y="1287"/>
                                </a:lnTo>
                                <a:lnTo>
                                  <a:pt x="1889" y="1263"/>
                                </a:lnTo>
                                <a:lnTo>
                                  <a:pt x="1897" y="1239"/>
                                </a:lnTo>
                                <a:lnTo>
                                  <a:pt x="1905" y="1214"/>
                                </a:lnTo>
                                <a:lnTo>
                                  <a:pt x="1912" y="1190"/>
                                </a:lnTo>
                                <a:lnTo>
                                  <a:pt x="1919" y="1165"/>
                                </a:lnTo>
                                <a:lnTo>
                                  <a:pt x="1924" y="1140"/>
                                </a:lnTo>
                                <a:lnTo>
                                  <a:pt x="1929" y="1115"/>
                                </a:lnTo>
                                <a:lnTo>
                                  <a:pt x="1934" y="1090"/>
                                </a:lnTo>
                                <a:lnTo>
                                  <a:pt x="1938" y="1065"/>
                                </a:lnTo>
                                <a:lnTo>
                                  <a:pt x="1940" y="1039"/>
                                </a:lnTo>
                                <a:lnTo>
                                  <a:pt x="1942" y="1014"/>
                                </a:lnTo>
                                <a:lnTo>
                                  <a:pt x="1944" y="988"/>
                                </a:lnTo>
                                <a:lnTo>
                                  <a:pt x="1945" y="963"/>
                                </a:lnTo>
                                <a:lnTo>
                                  <a:pt x="1945" y="937"/>
                                </a:lnTo>
                                <a:lnTo>
                                  <a:pt x="1944" y="912"/>
                                </a:lnTo>
                                <a:lnTo>
                                  <a:pt x="1943" y="886"/>
                                </a:lnTo>
                                <a:lnTo>
                                  <a:pt x="1941" y="861"/>
                                </a:lnTo>
                                <a:lnTo>
                                  <a:pt x="1938" y="835"/>
                                </a:lnTo>
                                <a:lnTo>
                                  <a:pt x="1935" y="810"/>
                                </a:lnTo>
                                <a:lnTo>
                                  <a:pt x="1931" y="785"/>
                                </a:lnTo>
                                <a:lnTo>
                                  <a:pt x="1876" y="596"/>
                                </a:lnTo>
                                <a:close/>
                              </a:path>
                            </a:pathLst>
                          </a:custGeom>
                          <a:solidFill>
                            <a:srgbClr val="FFFFFF"/>
                          </a:solidFill>
                          <a:ln w="21590">
                            <a:solidFill>
                              <a:srgbClr val="000000"/>
                            </a:solidFill>
                            <a:round/>
                            <a:headEnd/>
                            <a:tailEnd/>
                          </a:ln>
                        </wps:spPr>
                        <wps:bodyPr rot="0" vert="horz" wrap="square" lIns="91440" tIns="45720" rIns="91440" bIns="45720" anchor="t" anchorCtr="0" upright="1">
                          <a:noAutofit/>
                        </wps:bodyPr>
                      </wps:wsp>
                      <wps:wsp>
                        <wps:cNvPr id="13" name="Oval 573"/>
                        <wps:cNvSpPr>
                          <a:spLocks noChangeAspect="1" noChangeArrowheads="1"/>
                        </wps:cNvSpPr>
                        <wps:spPr bwMode="auto">
                          <a:xfrm rot="15977889">
                            <a:off x="1545967" y="792520"/>
                            <a:ext cx="582219" cy="664928"/>
                          </a:xfrm>
                          <a:prstGeom prst="ellipse">
                            <a:avLst/>
                          </a:prstGeom>
                          <a:noFill/>
                          <a:ln w="31750">
                            <a:solidFill>
                              <a:srgbClr val="F79646"/>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cNvPr id="15" name="Group 574"/>
                        <wpg:cNvGrpSpPr>
                          <a:grpSpLocks noChangeAspect="1"/>
                        </wpg:cNvGrpSpPr>
                        <wpg:grpSpPr bwMode="auto">
                          <a:xfrm rot="5622111">
                            <a:off x="1745393" y="977879"/>
                            <a:ext cx="121029" cy="139592"/>
                            <a:chOff x="7588" y="959"/>
                            <a:chExt cx="833" cy="809"/>
                          </a:xfrm>
                        </wpg:grpSpPr>
                        <wps:wsp>
                          <wps:cNvPr id="16" name="Freeform 575"/>
                          <wps:cNvSpPr>
                            <a:spLocks noChangeAspect="1"/>
                          </wps:cNvSpPr>
                          <wps:spPr bwMode="auto">
                            <a:xfrm>
                              <a:off x="7588" y="1364"/>
                              <a:ext cx="833" cy="404"/>
                            </a:xfrm>
                            <a:custGeom>
                              <a:avLst/>
                              <a:gdLst>
                                <a:gd name="T0" fmla="*/ 0 w 1666"/>
                                <a:gd name="T1" fmla="*/ 0 h 809"/>
                                <a:gd name="T2" fmla="*/ 1 w 1666"/>
                                <a:gd name="T3" fmla="*/ 3 h 809"/>
                                <a:gd name="T4" fmla="*/ 1 w 1666"/>
                                <a:gd name="T5" fmla="*/ 6 h 809"/>
                                <a:gd name="T6" fmla="*/ 2 w 1666"/>
                                <a:gd name="T7" fmla="*/ 9 h 809"/>
                                <a:gd name="T8" fmla="*/ 2 w 1666"/>
                                <a:gd name="T9" fmla="*/ 12 h 809"/>
                                <a:gd name="T10" fmla="*/ 3 w 1666"/>
                                <a:gd name="T11" fmla="*/ 15 h 809"/>
                                <a:gd name="T12" fmla="*/ 4 w 1666"/>
                                <a:gd name="T13" fmla="*/ 19 h 809"/>
                                <a:gd name="T14" fmla="*/ 6 w 1666"/>
                                <a:gd name="T15" fmla="*/ 21 h 809"/>
                                <a:gd name="T16" fmla="*/ 7 w 1666"/>
                                <a:gd name="T17" fmla="*/ 24 h 809"/>
                                <a:gd name="T18" fmla="*/ 9 w 1666"/>
                                <a:gd name="T19" fmla="*/ 27 h 809"/>
                                <a:gd name="T20" fmla="*/ 11 w 1666"/>
                                <a:gd name="T21" fmla="*/ 30 h 809"/>
                                <a:gd name="T22" fmla="*/ 13 w 1666"/>
                                <a:gd name="T23" fmla="*/ 32 h 809"/>
                                <a:gd name="T24" fmla="*/ 15 w 1666"/>
                                <a:gd name="T25" fmla="*/ 35 h 809"/>
                                <a:gd name="T26" fmla="*/ 18 w 1666"/>
                                <a:gd name="T27" fmla="*/ 37 h 809"/>
                                <a:gd name="T28" fmla="*/ 20 w 1666"/>
                                <a:gd name="T29" fmla="*/ 39 h 809"/>
                                <a:gd name="T30" fmla="*/ 23 w 1666"/>
                                <a:gd name="T31" fmla="*/ 41 h 809"/>
                                <a:gd name="T32" fmla="*/ 26 w 1666"/>
                                <a:gd name="T33" fmla="*/ 43 h 809"/>
                                <a:gd name="T34" fmla="*/ 29 w 1666"/>
                                <a:gd name="T35" fmla="*/ 44 h 809"/>
                                <a:gd name="T36" fmla="*/ 31 w 1666"/>
                                <a:gd name="T37" fmla="*/ 46 h 809"/>
                                <a:gd name="T38" fmla="*/ 35 w 1666"/>
                                <a:gd name="T39" fmla="*/ 47 h 809"/>
                                <a:gd name="T40" fmla="*/ 38 w 1666"/>
                                <a:gd name="T41" fmla="*/ 48 h 809"/>
                                <a:gd name="T42" fmla="*/ 41 w 1666"/>
                                <a:gd name="T43" fmla="*/ 49 h 809"/>
                                <a:gd name="T44" fmla="*/ 44 w 1666"/>
                                <a:gd name="T45" fmla="*/ 49 h 809"/>
                                <a:gd name="T46" fmla="*/ 48 w 1666"/>
                                <a:gd name="T47" fmla="*/ 50 h 809"/>
                                <a:gd name="T48" fmla="*/ 51 w 1666"/>
                                <a:gd name="T49" fmla="*/ 50 h 809"/>
                                <a:gd name="T50" fmla="*/ 54 w 1666"/>
                                <a:gd name="T51" fmla="*/ 50 h 809"/>
                                <a:gd name="T52" fmla="*/ 58 w 1666"/>
                                <a:gd name="T53" fmla="*/ 50 h 809"/>
                                <a:gd name="T54" fmla="*/ 61 w 1666"/>
                                <a:gd name="T55" fmla="*/ 49 h 809"/>
                                <a:gd name="T56" fmla="*/ 64 w 1666"/>
                                <a:gd name="T57" fmla="*/ 49 h 809"/>
                                <a:gd name="T58" fmla="*/ 67 w 1666"/>
                                <a:gd name="T59" fmla="*/ 48 h 809"/>
                                <a:gd name="T60" fmla="*/ 71 w 1666"/>
                                <a:gd name="T61" fmla="*/ 47 h 809"/>
                                <a:gd name="T62" fmla="*/ 74 w 1666"/>
                                <a:gd name="T63" fmla="*/ 46 h 809"/>
                                <a:gd name="T64" fmla="*/ 77 w 1666"/>
                                <a:gd name="T65" fmla="*/ 44 h 809"/>
                                <a:gd name="T66" fmla="*/ 80 w 1666"/>
                                <a:gd name="T67" fmla="*/ 43 h 809"/>
                                <a:gd name="T68" fmla="*/ 82 w 1666"/>
                                <a:gd name="T69" fmla="*/ 41 h 809"/>
                                <a:gd name="T70" fmla="*/ 85 w 1666"/>
                                <a:gd name="T71" fmla="*/ 39 h 809"/>
                                <a:gd name="T72" fmla="*/ 88 w 1666"/>
                                <a:gd name="T73" fmla="*/ 37 h 809"/>
                                <a:gd name="T74" fmla="*/ 90 w 1666"/>
                                <a:gd name="T75" fmla="*/ 35 h 809"/>
                                <a:gd name="T76" fmla="*/ 92 w 1666"/>
                                <a:gd name="T77" fmla="*/ 32 h 809"/>
                                <a:gd name="T78" fmla="*/ 94 w 1666"/>
                                <a:gd name="T79" fmla="*/ 30 h 809"/>
                                <a:gd name="T80" fmla="*/ 96 w 1666"/>
                                <a:gd name="T81" fmla="*/ 27 h 809"/>
                                <a:gd name="T82" fmla="*/ 98 w 1666"/>
                                <a:gd name="T83" fmla="*/ 24 h 809"/>
                                <a:gd name="T84" fmla="*/ 99 w 1666"/>
                                <a:gd name="T85" fmla="*/ 21 h 809"/>
                                <a:gd name="T86" fmla="*/ 101 w 1666"/>
                                <a:gd name="T87" fmla="*/ 19 h 809"/>
                                <a:gd name="T88" fmla="*/ 102 w 1666"/>
                                <a:gd name="T89" fmla="*/ 15 h 809"/>
                                <a:gd name="T90" fmla="*/ 103 w 1666"/>
                                <a:gd name="T91" fmla="*/ 12 h 809"/>
                                <a:gd name="T92" fmla="*/ 104 w 1666"/>
                                <a:gd name="T93" fmla="*/ 9 h 809"/>
                                <a:gd name="T94" fmla="*/ 104 w 1666"/>
                                <a:gd name="T95" fmla="*/ 6 h 809"/>
                                <a:gd name="T96" fmla="*/ 104 w 1666"/>
                                <a:gd name="T97" fmla="*/ 3 h 809"/>
                                <a:gd name="T98" fmla="*/ 105 w 1666"/>
                                <a:gd name="T99" fmla="*/ 0 h 809"/>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Lst>
                              <a:ahLst/>
                              <a:cxnLst>
                                <a:cxn ang="T100">
                                  <a:pos x="T0" y="T1"/>
                                </a:cxn>
                                <a:cxn ang="T101">
                                  <a:pos x="T2" y="T3"/>
                                </a:cxn>
                                <a:cxn ang="T102">
                                  <a:pos x="T4" y="T5"/>
                                </a:cxn>
                                <a:cxn ang="T103">
                                  <a:pos x="T6" y="T7"/>
                                </a:cxn>
                                <a:cxn ang="T104">
                                  <a:pos x="T8" y="T9"/>
                                </a:cxn>
                                <a:cxn ang="T105">
                                  <a:pos x="T10" y="T11"/>
                                </a:cxn>
                                <a:cxn ang="T106">
                                  <a:pos x="T12" y="T13"/>
                                </a:cxn>
                                <a:cxn ang="T107">
                                  <a:pos x="T14" y="T15"/>
                                </a:cxn>
                                <a:cxn ang="T108">
                                  <a:pos x="T16" y="T17"/>
                                </a:cxn>
                                <a:cxn ang="T109">
                                  <a:pos x="T18" y="T19"/>
                                </a:cxn>
                                <a:cxn ang="T110">
                                  <a:pos x="T20" y="T21"/>
                                </a:cxn>
                                <a:cxn ang="T111">
                                  <a:pos x="T22" y="T23"/>
                                </a:cxn>
                                <a:cxn ang="T112">
                                  <a:pos x="T24" y="T25"/>
                                </a:cxn>
                                <a:cxn ang="T113">
                                  <a:pos x="T26" y="T27"/>
                                </a:cxn>
                                <a:cxn ang="T114">
                                  <a:pos x="T28" y="T29"/>
                                </a:cxn>
                                <a:cxn ang="T115">
                                  <a:pos x="T30" y="T31"/>
                                </a:cxn>
                                <a:cxn ang="T116">
                                  <a:pos x="T32" y="T33"/>
                                </a:cxn>
                                <a:cxn ang="T117">
                                  <a:pos x="T34" y="T35"/>
                                </a:cxn>
                                <a:cxn ang="T118">
                                  <a:pos x="T36" y="T37"/>
                                </a:cxn>
                                <a:cxn ang="T119">
                                  <a:pos x="T38" y="T39"/>
                                </a:cxn>
                                <a:cxn ang="T120">
                                  <a:pos x="T40" y="T41"/>
                                </a:cxn>
                                <a:cxn ang="T121">
                                  <a:pos x="T42" y="T43"/>
                                </a:cxn>
                                <a:cxn ang="T122">
                                  <a:pos x="T44" y="T45"/>
                                </a:cxn>
                                <a:cxn ang="T123">
                                  <a:pos x="T46" y="T47"/>
                                </a:cxn>
                                <a:cxn ang="T124">
                                  <a:pos x="T48" y="T49"/>
                                </a:cxn>
                                <a:cxn ang="T125">
                                  <a:pos x="T50" y="T51"/>
                                </a:cxn>
                                <a:cxn ang="T126">
                                  <a:pos x="T52" y="T53"/>
                                </a:cxn>
                                <a:cxn ang="T127">
                                  <a:pos x="T54" y="T55"/>
                                </a:cxn>
                                <a:cxn ang="T128">
                                  <a:pos x="T56" y="T57"/>
                                </a:cxn>
                                <a:cxn ang="T129">
                                  <a:pos x="T58" y="T59"/>
                                </a:cxn>
                                <a:cxn ang="T130">
                                  <a:pos x="T60" y="T61"/>
                                </a:cxn>
                                <a:cxn ang="T131">
                                  <a:pos x="T62" y="T63"/>
                                </a:cxn>
                                <a:cxn ang="T132">
                                  <a:pos x="T64" y="T65"/>
                                </a:cxn>
                                <a:cxn ang="T133">
                                  <a:pos x="T66" y="T67"/>
                                </a:cxn>
                                <a:cxn ang="T134">
                                  <a:pos x="T68" y="T69"/>
                                </a:cxn>
                                <a:cxn ang="T135">
                                  <a:pos x="T70" y="T71"/>
                                </a:cxn>
                                <a:cxn ang="T136">
                                  <a:pos x="T72" y="T73"/>
                                </a:cxn>
                                <a:cxn ang="T137">
                                  <a:pos x="T74" y="T75"/>
                                </a:cxn>
                                <a:cxn ang="T138">
                                  <a:pos x="T76" y="T77"/>
                                </a:cxn>
                                <a:cxn ang="T139">
                                  <a:pos x="T78" y="T79"/>
                                </a:cxn>
                                <a:cxn ang="T140">
                                  <a:pos x="T80" y="T81"/>
                                </a:cxn>
                                <a:cxn ang="T141">
                                  <a:pos x="T82" y="T83"/>
                                </a:cxn>
                                <a:cxn ang="T142">
                                  <a:pos x="T84" y="T85"/>
                                </a:cxn>
                                <a:cxn ang="T143">
                                  <a:pos x="T86" y="T87"/>
                                </a:cxn>
                                <a:cxn ang="T144">
                                  <a:pos x="T88" y="T89"/>
                                </a:cxn>
                                <a:cxn ang="T145">
                                  <a:pos x="T90" y="T91"/>
                                </a:cxn>
                                <a:cxn ang="T146">
                                  <a:pos x="T92" y="T93"/>
                                </a:cxn>
                                <a:cxn ang="T147">
                                  <a:pos x="T94" y="T95"/>
                                </a:cxn>
                                <a:cxn ang="T148">
                                  <a:pos x="T96" y="T97"/>
                                </a:cxn>
                                <a:cxn ang="T149">
                                  <a:pos x="T98" y="T99"/>
                                </a:cxn>
                              </a:cxnLst>
                              <a:rect l="0" t="0" r="r" b="b"/>
                              <a:pathLst>
                                <a:path w="1666" h="809">
                                  <a:moveTo>
                                    <a:pt x="0" y="0"/>
                                  </a:moveTo>
                                  <a:lnTo>
                                    <a:pt x="2" y="52"/>
                                  </a:lnTo>
                                  <a:lnTo>
                                    <a:pt x="7" y="103"/>
                                  </a:lnTo>
                                  <a:lnTo>
                                    <a:pt x="17" y="155"/>
                                  </a:lnTo>
                                  <a:lnTo>
                                    <a:pt x="29" y="206"/>
                                  </a:lnTo>
                                  <a:lnTo>
                                    <a:pt x="44" y="255"/>
                                  </a:lnTo>
                                  <a:lnTo>
                                    <a:pt x="63" y="304"/>
                                  </a:lnTo>
                                  <a:lnTo>
                                    <a:pt x="83" y="351"/>
                                  </a:lnTo>
                                  <a:lnTo>
                                    <a:pt x="108" y="397"/>
                                  </a:lnTo>
                                  <a:lnTo>
                                    <a:pt x="137" y="441"/>
                                  </a:lnTo>
                                  <a:lnTo>
                                    <a:pt x="167" y="484"/>
                                  </a:lnTo>
                                  <a:lnTo>
                                    <a:pt x="200" y="525"/>
                                  </a:lnTo>
                                  <a:lnTo>
                                    <a:pt x="236" y="564"/>
                                  </a:lnTo>
                                  <a:lnTo>
                                    <a:pt x="274" y="600"/>
                                  </a:lnTo>
                                  <a:lnTo>
                                    <a:pt x="315" y="632"/>
                                  </a:lnTo>
                                  <a:lnTo>
                                    <a:pt x="357" y="663"/>
                                  </a:lnTo>
                                  <a:lnTo>
                                    <a:pt x="402" y="693"/>
                                  </a:lnTo>
                                  <a:lnTo>
                                    <a:pt x="449" y="717"/>
                                  </a:lnTo>
                                  <a:lnTo>
                                    <a:pt x="496" y="740"/>
                                  </a:lnTo>
                                  <a:lnTo>
                                    <a:pt x="547" y="760"/>
                                  </a:lnTo>
                                  <a:lnTo>
                                    <a:pt x="597" y="776"/>
                                  </a:lnTo>
                                  <a:lnTo>
                                    <a:pt x="649" y="789"/>
                                  </a:lnTo>
                                  <a:lnTo>
                                    <a:pt x="701" y="799"/>
                                  </a:lnTo>
                                  <a:lnTo>
                                    <a:pt x="753" y="806"/>
                                  </a:lnTo>
                                  <a:lnTo>
                                    <a:pt x="807" y="809"/>
                                  </a:lnTo>
                                  <a:lnTo>
                                    <a:pt x="861" y="809"/>
                                  </a:lnTo>
                                  <a:lnTo>
                                    <a:pt x="913" y="806"/>
                                  </a:lnTo>
                                  <a:lnTo>
                                    <a:pt x="967" y="799"/>
                                  </a:lnTo>
                                  <a:lnTo>
                                    <a:pt x="1019" y="789"/>
                                  </a:lnTo>
                                  <a:lnTo>
                                    <a:pt x="1071" y="776"/>
                                  </a:lnTo>
                                  <a:lnTo>
                                    <a:pt x="1121" y="760"/>
                                  </a:lnTo>
                                  <a:lnTo>
                                    <a:pt x="1170" y="740"/>
                                  </a:lnTo>
                                  <a:lnTo>
                                    <a:pt x="1219" y="717"/>
                                  </a:lnTo>
                                  <a:lnTo>
                                    <a:pt x="1266" y="693"/>
                                  </a:lnTo>
                                  <a:lnTo>
                                    <a:pt x="1310" y="663"/>
                                  </a:lnTo>
                                  <a:lnTo>
                                    <a:pt x="1353" y="632"/>
                                  </a:lnTo>
                                  <a:lnTo>
                                    <a:pt x="1394" y="600"/>
                                  </a:lnTo>
                                  <a:lnTo>
                                    <a:pt x="1432" y="564"/>
                                  </a:lnTo>
                                  <a:lnTo>
                                    <a:pt x="1468" y="525"/>
                                  </a:lnTo>
                                  <a:lnTo>
                                    <a:pt x="1501" y="484"/>
                                  </a:lnTo>
                                  <a:lnTo>
                                    <a:pt x="1532" y="441"/>
                                  </a:lnTo>
                                  <a:lnTo>
                                    <a:pt x="1560" y="397"/>
                                  </a:lnTo>
                                  <a:lnTo>
                                    <a:pt x="1584" y="351"/>
                                  </a:lnTo>
                                  <a:lnTo>
                                    <a:pt x="1605" y="304"/>
                                  </a:lnTo>
                                  <a:lnTo>
                                    <a:pt x="1624" y="255"/>
                                  </a:lnTo>
                                  <a:lnTo>
                                    <a:pt x="1639" y="206"/>
                                  </a:lnTo>
                                  <a:lnTo>
                                    <a:pt x="1651" y="155"/>
                                  </a:lnTo>
                                  <a:lnTo>
                                    <a:pt x="1659" y="103"/>
                                  </a:lnTo>
                                  <a:lnTo>
                                    <a:pt x="1664" y="52"/>
                                  </a:lnTo>
                                  <a:lnTo>
                                    <a:pt x="1666" y="0"/>
                                  </a:lnTo>
                                </a:path>
                              </a:pathLst>
                            </a:custGeom>
                            <a:solidFill>
                              <a:srgbClr val="FF0000"/>
                            </a:solidFill>
                            <a:ln w="10795">
                              <a:solidFill>
                                <a:srgbClr val="000000"/>
                              </a:solidFill>
                              <a:round/>
                              <a:headEnd/>
                              <a:tailEnd/>
                            </a:ln>
                          </wps:spPr>
                          <wps:bodyPr rot="0" vert="horz" wrap="square" lIns="91440" tIns="45720" rIns="91440" bIns="45720" anchor="t" anchorCtr="0" upright="1">
                            <a:noAutofit/>
                          </wps:bodyPr>
                        </wps:wsp>
                        <wps:wsp>
                          <wps:cNvPr id="17" name="Freeform 576"/>
                          <wps:cNvSpPr>
                            <a:spLocks noChangeAspect="1"/>
                          </wps:cNvSpPr>
                          <wps:spPr bwMode="auto">
                            <a:xfrm>
                              <a:off x="7588" y="959"/>
                              <a:ext cx="833" cy="405"/>
                            </a:xfrm>
                            <a:custGeom>
                              <a:avLst/>
                              <a:gdLst>
                                <a:gd name="T0" fmla="*/ 105 w 1666"/>
                                <a:gd name="T1" fmla="*/ 51 h 809"/>
                                <a:gd name="T2" fmla="*/ 104 w 1666"/>
                                <a:gd name="T3" fmla="*/ 48 h 809"/>
                                <a:gd name="T4" fmla="*/ 104 w 1666"/>
                                <a:gd name="T5" fmla="*/ 45 h 809"/>
                                <a:gd name="T6" fmla="*/ 104 w 1666"/>
                                <a:gd name="T7" fmla="*/ 41 h 809"/>
                                <a:gd name="T8" fmla="*/ 103 w 1666"/>
                                <a:gd name="T9" fmla="*/ 38 h 809"/>
                                <a:gd name="T10" fmla="*/ 102 w 1666"/>
                                <a:gd name="T11" fmla="*/ 35 h 809"/>
                                <a:gd name="T12" fmla="*/ 101 w 1666"/>
                                <a:gd name="T13" fmla="*/ 32 h 809"/>
                                <a:gd name="T14" fmla="*/ 99 w 1666"/>
                                <a:gd name="T15" fmla="*/ 29 h 809"/>
                                <a:gd name="T16" fmla="*/ 98 w 1666"/>
                                <a:gd name="T17" fmla="*/ 26 h 809"/>
                                <a:gd name="T18" fmla="*/ 96 w 1666"/>
                                <a:gd name="T19" fmla="*/ 23 h 809"/>
                                <a:gd name="T20" fmla="*/ 94 w 1666"/>
                                <a:gd name="T21" fmla="*/ 21 h 809"/>
                                <a:gd name="T22" fmla="*/ 92 w 1666"/>
                                <a:gd name="T23" fmla="*/ 18 h 809"/>
                                <a:gd name="T24" fmla="*/ 90 w 1666"/>
                                <a:gd name="T25" fmla="*/ 16 h 809"/>
                                <a:gd name="T26" fmla="*/ 88 w 1666"/>
                                <a:gd name="T27" fmla="*/ 14 h 809"/>
                                <a:gd name="T28" fmla="*/ 85 w 1666"/>
                                <a:gd name="T29" fmla="*/ 11 h 809"/>
                                <a:gd name="T30" fmla="*/ 82 w 1666"/>
                                <a:gd name="T31" fmla="*/ 10 h 809"/>
                                <a:gd name="T32" fmla="*/ 80 w 1666"/>
                                <a:gd name="T33" fmla="*/ 8 h 809"/>
                                <a:gd name="T34" fmla="*/ 77 w 1666"/>
                                <a:gd name="T35" fmla="*/ 6 h 809"/>
                                <a:gd name="T36" fmla="*/ 74 w 1666"/>
                                <a:gd name="T37" fmla="*/ 5 h 809"/>
                                <a:gd name="T38" fmla="*/ 71 w 1666"/>
                                <a:gd name="T39" fmla="*/ 4 h 809"/>
                                <a:gd name="T40" fmla="*/ 67 w 1666"/>
                                <a:gd name="T41" fmla="*/ 3 h 809"/>
                                <a:gd name="T42" fmla="*/ 64 w 1666"/>
                                <a:gd name="T43" fmla="*/ 2 h 809"/>
                                <a:gd name="T44" fmla="*/ 61 w 1666"/>
                                <a:gd name="T45" fmla="*/ 1 h 809"/>
                                <a:gd name="T46" fmla="*/ 58 w 1666"/>
                                <a:gd name="T47" fmla="*/ 1 h 809"/>
                                <a:gd name="T48" fmla="*/ 54 w 1666"/>
                                <a:gd name="T49" fmla="*/ 0 h 809"/>
                                <a:gd name="T50" fmla="*/ 51 w 1666"/>
                                <a:gd name="T51" fmla="*/ 0 h 809"/>
                                <a:gd name="T52" fmla="*/ 48 w 1666"/>
                                <a:gd name="T53" fmla="*/ 1 h 809"/>
                                <a:gd name="T54" fmla="*/ 44 w 1666"/>
                                <a:gd name="T55" fmla="*/ 1 h 809"/>
                                <a:gd name="T56" fmla="*/ 41 w 1666"/>
                                <a:gd name="T57" fmla="*/ 2 h 809"/>
                                <a:gd name="T58" fmla="*/ 38 w 1666"/>
                                <a:gd name="T59" fmla="*/ 3 h 809"/>
                                <a:gd name="T60" fmla="*/ 35 w 1666"/>
                                <a:gd name="T61" fmla="*/ 4 h 809"/>
                                <a:gd name="T62" fmla="*/ 31 w 1666"/>
                                <a:gd name="T63" fmla="*/ 5 h 809"/>
                                <a:gd name="T64" fmla="*/ 29 w 1666"/>
                                <a:gd name="T65" fmla="*/ 6 h 809"/>
                                <a:gd name="T66" fmla="*/ 26 w 1666"/>
                                <a:gd name="T67" fmla="*/ 8 h 809"/>
                                <a:gd name="T68" fmla="*/ 23 w 1666"/>
                                <a:gd name="T69" fmla="*/ 10 h 809"/>
                                <a:gd name="T70" fmla="*/ 20 w 1666"/>
                                <a:gd name="T71" fmla="*/ 11 h 809"/>
                                <a:gd name="T72" fmla="*/ 18 w 1666"/>
                                <a:gd name="T73" fmla="*/ 14 h 809"/>
                                <a:gd name="T74" fmla="*/ 15 w 1666"/>
                                <a:gd name="T75" fmla="*/ 16 h 809"/>
                                <a:gd name="T76" fmla="*/ 13 w 1666"/>
                                <a:gd name="T77" fmla="*/ 18 h 809"/>
                                <a:gd name="T78" fmla="*/ 11 w 1666"/>
                                <a:gd name="T79" fmla="*/ 21 h 809"/>
                                <a:gd name="T80" fmla="*/ 9 w 1666"/>
                                <a:gd name="T81" fmla="*/ 23 h 809"/>
                                <a:gd name="T82" fmla="*/ 7 w 1666"/>
                                <a:gd name="T83" fmla="*/ 26 h 809"/>
                                <a:gd name="T84" fmla="*/ 6 w 1666"/>
                                <a:gd name="T85" fmla="*/ 29 h 809"/>
                                <a:gd name="T86" fmla="*/ 4 w 1666"/>
                                <a:gd name="T87" fmla="*/ 32 h 809"/>
                                <a:gd name="T88" fmla="*/ 3 w 1666"/>
                                <a:gd name="T89" fmla="*/ 35 h 809"/>
                                <a:gd name="T90" fmla="*/ 2 w 1666"/>
                                <a:gd name="T91" fmla="*/ 38 h 809"/>
                                <a:gd name="T92" fmla="*/ 2 w 1666"/>
                                <a:gd name="T93" fmla="*/ 41 h 809"/>
                                <a:gd name="T94" fmla="*/ 1 w 1666"/>
                                <a:gd name="T95" fmla="*/ 45 h 809"/>
                                <a:gd name="T96" fmla="*/ 1 w 1666"/>
                                <a:gd name="T97" fmla="*/ 48 h 809"/>
                                <a:gd name="T98" fmla="*/ 0 w 1666"/>
                                <a:gd name="T99" fmla="*/ 51 h 809"/>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Lst>
                              <a:ahLst/>
                              <a:cxnLst>
                                <a:cxn ang="T100">
                                  <a:pos x="T0" y="T1"/>
                                </a:cxn>
                                <a:cxn ang="T101">
                                  <a:pos x="T2" y="T3"/>
                                </a:cxn>
                                <a:cxn ang="T102">
                                  <a:pos x="T4" y="T5"/>
                                </a:cxn>
                                <a:cxn ang="T103">
                                  <a:pos x="T6" y="T7"/>
                                </a:cxn>
                                <a:cxn ang="T104">
                                  <a:pos x="T8" y="T9"/>
                                </a:cxn>
                                <a:cxn ang="T105">
                                  <a:pos x="T10" y="T11"/>
                                </a:cxn>
                                <a:cxn ang="T106">
                                  <a:pos x="T12" y="T13"/>
                                </a:cxn>
                                <a:cxn ang="T107">
                                  <a:pos x="T14" y="T15"/>
                                </a:cxn>
                                <a:cxn ang="T108">
                                  <a:pos x="T16" y="T17"/>
                                </a:cxn>
                                <a:cxn ang="T109">
                                  <a:pos x="T18" y="T19"/>
                                </a:cxn>
                                <a:cxn ang="T110">
                                  <a:pos x="T20" y="T21"/>
                                </a:cxn>
                                <a:cxn ang="T111">
                                  <a:pos x="T22" y="T23"/>
                                </a:cxn>
                                <a:cxn ang="T112">
                                  <a:pos x="T24" y="T25"/>
                                </a:cxn>
                                <a:cxn ang="T113">
                                  <a:pos x="T26" y="T27"/>
                                </a:cxn>
                                <a:cxn ang="T114">
                                  <a:pos x="T28" y="T29"/>
                                </a:cxn>
                                <a:cxn ang="T115">
                                  <a:pos x="T30" y="T31"/>
                                </a:cxn>
                                <a:cxn ang="T116">
                                  <a:pos x="T32" y="T33"/>
                                </a:cxn>
                                <a:cxn ang="T117">
                                  <a:pos x="T34" y="T35"/>
                                </a:cxn>
                                <a:cxn ang="T118">
                                  <a:pos x="T36" y="T37"/>
                                </a:cxn>
                                <a:cxn ang="T119">
                                  <a:pos x="T38" y="T39"/>
                                </a:cxn>
                                <a:cxn ang="T120">
                                  <a:pos x="T40" y="T41"/>
                                </a:cxn>
                                <a:cxn ang="T121">
                                  <a:pos x="T42" y="T43"/>
                                </a:cxn>
                                <a:cxn ang="T122">
                                  <a:pos x="T44" y="T45"/>
                                </a:cxn>
                                <a:cxn ang="T123">
                                  <a:pos x="T46" y="T47"/>
                                </a:cxn>
                                <a:cxn ang="T124">
                                  <a:pos x="T48" y="T49"/>
                                </a:cxn>
                                <a:cxn ang="T125">
                                  <a:pos x="T50" y="T51"/>
                                </a:cxn>
                                <a:cxn ang="T126">
                                  <a:pos x="T52" y="T53"/>
                                </a:cxn>
                                <a:cxn ang="T127">
                                  <a:pos x="T54" y="T55"/>
                                </a:cxn>
                                <a:cxn ang="T128">
                                  <a:pos x="T56" y="T57"/>
                                </a:cxn>
                                <a:cxn ang="T129">
                                  <a:pos x="T58" y="T59"/>
                                </a:cxn>
                                <a:cxn ang="T130">
                                  <a:pos x="T60" y="T61"/>
                                </a:cxn>
                                <a:cxn ang="T131">
                                  <a:pos x="T62" y="T63"/>
                                </a:cxn>
                                <a:cxn ang="T132">
                                  <a:pos x="T64" y="T65"/>
                                </a:cxn>
                                <a:cxn ang="T133">
                                  <a:pos x="T66" y="T67"/>
                                </a:cxn>
                                <a:cxn ang="T134">
                                  <a:pos x="T68" y="T69"/>
                                </a:cxn>
                                <a:cxn ang="T135">
                                  <a:pos x="T70" y="T71"/>
                                </a:cxn>
                                <a:cxn ang="T136">
                                  <a:pos x="T72" y="T73"/>
                                </a:cxn>
                                <a:cxn ang="T137">
                                  <a:pos x="T74" y="T75"/>
                                </a:cxn>
                                <a:cxn ang="T138">
                                  <a:pos x="T76" y="T77"/>
                                </a:cxn>
                                <a:cxn ang="T139">
                                  <a:pos x="T78" y="T79"/>
                                </a:cxn>
                                <a:cxn ang="T140">
                                  <a:pos x="T80" y="T81"/>
                                </a:cxn>
                                <a:cxn ang="T141">
                                  <a:pos x="T82" y="T83"/>
                                </a:cxn>
                                <a:cxn ang="T142">
                                  <a:pos x="T84" y="T85"/>
                                </a:cxn>
                                <a:cxn ang="T143">
                                  <a:pos x="T86" y="T87"/>
                                </a:cxn>
                                <a:cxn ang="T144">
                                  <a:pos x="T88" y="T89"/>
                                </a:cxn>
                                <a:cxn ang="T145">
                                  <a:pos x="T90" y="T91"/>
                                </a:cxn>
                                <a:cxn ang="T146">
                                  <a:pos x="T92" y="T93"/>
                                </a:cxn>
                                <a:cxn ang="T147">
                                  <a:pos x="T94" y="T95"/>
                                </a:cxn>
                                <a:cxn ang="T148">
                                  <a:pos x="T96" y="T97"/>
                                </a:cxn>
                                <a:cxn ang="T149">
                                  <a:pos x="T98" y="T99"/>
                                </a:cxn>
                              </a:cxnLst>
                              <a:rect l="0" t="0" r="r" b="b"/>
                              <a:pathLst>
                                <a:path w="1666" h="809">
                                  <a:moveTo>
                                    <a:pt x="1666" y="809"/>
                                  </a:moveTo>
                                  <a:lnTo>
                                    <a:pt x="1664" y="757"/>
                                  </a:lnTo>
                                  <a:lnTo>
                                    <a:pt x="1659" y="706"/>
                                  </a:lnTo>
                                  <a:lnTo>
                                    <a:pt x="1651" y="654"/>
                                  </a:lnTo>
                                  <a:lnTo>
                                    <a:pt x="1639" y="603"/>
                                  </a:lnTo>
                                  <a:lnTo>
                                    <a:pt x="1624" y="554"/>
                                  </a:lnTo>
                                  <a:lnTo>
                                    <a:pt x="1605" y="505"/>
                                  </a:lnTo>
                                  <a:lnTo>
                                    <a:pt x="1584" y="457"/>
                                  </a:lnTo>
                                  <a:lnTo>
                                    <a:pt x="1560" y="412"/>
                                  </a:lnTo>
                                  <a:lnTo>
                                    <a:pt x="1532" y="368"/>
                                  </a:lnTo>
                                  <a:lnTo>
                                    <a:pt x="1501" y="325"/>
                                  </a:lnTo>
                                  <a:lnTo>
                                    <a:pt x="1468" y="284"/>
                                  </a:lnTo>
                                  <a:lnTo>
                                    <a:pt x="1432" y="245"/>
                                  </a:lnTo>
                                  <a:lnTo>
                                    <a:pt x="1394" y="209"/>
                                  </a:lnTo>
                                  <a:lnTo>
                                    <a:pt x="1353" y="176"/>
                                  </a:lnTo>
                                  <a:lnTo>
                                    <a:pt x="1310" y="145"/>
                                  </a:lnTo>
                                  <a:lnTo>
                                    <a:pt x="1266" y="116"/>
                                  </a:lnTo>
                                  <a:lnTo>
                                    <a:pt x="1219" y="91"/>
                                  </a:lnTo>
                                  <a:lnTo>
                                    <a:pt x="1170" y="68"/>
                                  </a:lnTo>
                                  <a:lnTo>
                                    <a:pt x="1121" y="49"/>
                                  </a:lnTo>
                                  <a:lnTo>
                                    <a:pt x="1071" y="33"/>
                                  </a:lnTo>
                                  <a:lnTo>
                                    <a:pt x="1019" y="19"/>
                                  </a:lnTo>
                                  <a:lnTo>
                                    <a:pt x="967" y="10"/>
                                  </a:lnTo>
                                  <a:lnTo>
                                    <a:pt x="913" y="3"/>
                                  </a:lnTo>
                                  <a:lnTo>
                                    <a:pt x="861" y="0"/>
                                  </a:lnTo>
                                  <a:lnTo>
                                    <a:pt x="807" y="0"/>
                                  </a:lnTo>
                                  <a:lnTo>
                                    <a:pt x="753" y="3"/>
                                  </a:lnTo>
                                  <a:lnTo>
                                    <a:pt x="701" y="10"/>
                                  </a:lnTo>
                                  <a:lnTo>
                                    <a:pt x="649" y="19"/>
                                  </a:lnTo>
                                  <a:lnTo>
                                    <a:pt x="597" y="33"/>
                                  </a:lnTo>
                                  <a:lnTo>
                                    <a:pt x="547" y="49"/>
                                  </a:lnTo>
                                  <a:lnTo>
                                    <a:pt x="496" y="68"/>
                                  </a:lnTo>
                                  <a:lnTo>
                                    <a:pt x="449" y="91"/>
                                  </a:lnTo>
                                  <a:lnTo>
                                    <a:pt x="402" y="116"/>
                                  </a:lnTo>
                                  <a:lnTo>
                                    <a:pt x="357" y="145"/>
                                  </a:lnTo>
                                  <a:lnTo>
                                    <a:pt x="315" y="176"/>
                                  </a:lnTo>
                                  <a:lnTo>
                                    <a:pt x="274" y="209"/>
                                  </a:lnTo>
                                  <a:lnTo>
                                    <a:pt x="236" y="245"/>
                                  </a:lnTo>
                                  <a:lnTo>
                                    <a:pt x="200" y="284"/>
                                  </a:lnTo>
                                  <a:lnTo>
                                    <a:pt x="167" y="325"/>
                                  </a:lnTo>
                                  <a:lnTo>
                                    <a:pt x="137" y="368"/>
                                  </a:lnTo>
                                  <a:lnTo>
                                    <a:pt x="108" y="412"/>
                                  </a:lnTo>
                                  <a:lnTo>
                                    <a:pt x="83" y="457"/>
                                  </a:lnTo>
                                  <a:lnTo>
                                    <a:pt x="63" y="505"/>
                                  </a:lnTo>
                                  <a:lnTo>
                                    <a:pt x="44" y="554"/>
                                  </a:lnTo>
                                  <a:lnTo>
                                    <a:pt x="29" y="603"/>
                                  </a:lnTo>
                                  <a:lnTo>
                                    <a:pt x="17" y="654"/>
                                  </a:lnTo>
                                  <a:lnTo>
                                    <a:pt x="7" y="706"/>
                                  </a:lnTo>
                                  <a:lnTo>
                                    <a:pt x="2" y="757"/>
                                  </a:lnTo>
                                  <a:lnTo>
                                    <a:pt x="0" y="809"/>
                                  </a:lnTo>
                                </a:path>
                              </a:pathLst>
                            </a:custGeom>
                            <a:solidFill>
                              <a:srgbClr val="FF0000"/>
                            </a:solidFill>
                            <a:ln w="10795">
                              <a:solidFill>
                                <a:srgbClr val="000000"/>
                              </a:solidFill>
                              <a:round/>
                              <a:headEnd/>
                              <a:tailEnd/>
                            </a:ln>
                          </wps:spPr>
                          <wps:bodyPr rot="0" vert="horz" wrap="square" lIns="91440" tIns="45720" rIns="91440" bIns="45720" anchor="t" anchorCtr="0" upright="1">
                            <a:noAutofit/>
                          </wps:bodyPr>
                        </wps:wsp>
                      </wpg:wgp>
                      <wps:wsp>
                        <wps:cNvPr id="18" name="Oval 578"/>
                        <wps:cNvSpPr>
                          <a:spLocks noChangeArrowheads="1"/>
                        </wps:cNvSpPr>
                        <wps:spPr bwMode="auto">
                          <a:xfrm rot="12784123">
                            <a:off x="60739" y="363087"/>
                            <a:ext cx="1076778" cy="890390"/>
                          </a:xfrm>
                          <a:prstGeom prst="ellipse">
                            <a:avLst/>
                          </a:prstGeom>
                          <a:noFill/>
                          <a:ln w="31750">
                            <a:solidFill>
                              <a:srgbClr val="FFC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 name="AutoShape 580"/>
                        <wps:cNvCnPr>
                          <a:cxnSpLocks noChangeShapeType="1"/>
                        </wps:cNvCnPr>
                        <wps:spPr bwMode="auto">
                          <a:xfrm flipH="1">
                            <a:off x="1109811" y="736305"/>
                            <a:ext cx="274922" cy="23459"/>
                          </a:xfrm>
                          <a:prstGeom prst="straightConnector1">
                            <a:avLst/>
                          </a:prstGeom>
                          <a:noFill/>
                          <a:ln w="31750">
                            <a:solidFill>
                              <a:srgbClr val="FFC000"/>
                            </a:solidFill>
                            <a:prstDash val="dash"/>
                            <a:round/>
                            <a:headEnd/>
                            <a:tailEnd/>
                          </a:ln>
                          <a:extLst>
                            <a:ext uri="{909E8E84-426E-40DD-AFC4-6F175D3DCCD1}">
                              <a14:hiddenFill xmlns:a14="http://schemas.microsoft.com/office/drawing/2010/main">
                                <a:noFill/>
                              </a14:hiddenFill>
                            </a:ext>
                          </a:extLst>
                        </wps:spPr>
                        <wps:bodyPr/>
                      </wps:wsp>
                      <wps:wsp>
                        <wps:cNvPr id="21" name="Freeform 581"/>
                        <wps:cNvSpPr>
                          <a:spLocks/>
                        </wps:cNvSpPr>
                        <wps:spPr bwMode="auto">
                          <a:xfrm rot="12784123">
                            <a:off x="159838" y="440397"/>
                            <a:ext cx="888169" cy="731506"/>
                          </a:xfrm>
                          <a:custGeom>
                            <a:avLst/>
                            <a:gdLst>
                              <a:gd name="T0" fmla="*/ 2147483647 w 1817"/>
                              <a:gd name="T1" fmla="*/ 2147483647 h 1720"/>
                              <a:gd name="T2" fmla="*/ 2147483647 w 1817"/>
                              <a:gd name="T3" fmla="*/ 2147483647 h 1720"/>
                              <a:gd name="T4" fmla="*/ 2147483647 w 1817"/>
                              <a:gd name="T5" fmla="*/ 2147483647 h 1720"/>
                              <a:gd name="T6" fmla="*/ 2147483647 w 1817"/>
                              <a:gd name="T7" fmla="*/ 2147483647 h 1720"/>
                              <a:gd name="T8" fmla="*/ 2147483647 w 1817"/>
                              <a:gd name="T9" fmla="*/ 2147483647 h 1720"/>
                              <a:gd name="T10" fmla="*/ 2147483647 w 1817"/>
                              <a:gd name="T11" fmla="*/ 2147483647 h 1720"/>
                              <a:gd name="T12" fmla="*/ 2147483647 w 1817"/>
                              <a:gd name="T13" fmla="*/ 2147483647 h 1720"/>
                              <a:gd name="T14" fmla="*/ 2147483647 w 1817"/>
                              <a:gd name="T15" fmla="*/ 2147483647 h 1720"/>
                              <a:gd name="T16" fmla="*/ 2147483647 w 1817"/>
                              <a:gd name="T17" fmla="*/ 2147483647 h 1720"/>
                              <a:gd name="T18" fmla="*/ 2147483647 w 1817"/>
                              <a:gd name="T19" fmla="*/ 2147483647 h 1720"/>
                              <a:gd name="T20" fmla="*/ 2147483647 w 1817"/>
                              <a:gd name="T21" fmla="*/ 0 h 1720"/>
                              <a:gd name="T22" fmla="*/ 2147483647 w 1817"/>
                              <a:gd name="T23" fmla="*/ 2147483647 h 1720"/>
                              <a:gd name="T24" fmla="*/ 2147483647 w 1817"/>
                              <a:gd name="T25" fmla="*/ 2147483647 h 1720"/>
                              <a:gd name="T26" fmla="*/ 2147483647 w 1817"/>
                              <a:gd name="T27" fmla="*/ 2147483647 h 1720"/>
                              <a:gd name="T28" fmla="*/ 2147483647 w 1817"/>
                              <a:gd name="T29" fmla="*/ 2147483647 h 1720"/>
                              <a:gd name="T30" fmla="*/ 2147483647 w 1817"/>
                              <a:gd name="T31" fmla="*/ 2147483647 h 1720"/>
                              <a:gd name="T32" fmla="*/ 2147483647 w 1817"/>
                              <a:gd name="T33" fmla="*/ 2147483647 h 1720"/>
                              <a:gd name="T34" fmla="*/ 2147483647 w 1817"/>
                              <a:gd name="T35" fmla="*/ 2147483647 h 1720"/>
                              <a:gd name="T36" fmla="*/ 2147483647 w 1817"/>
                              <a:gd name="T37" fmla="*/ 2147483647 h 1720"/>
                              <a:gd name="T38" fmla="*/ 2147483647 w 1817"/>
                              <a:gd name="T39" fmla="*/ 2147483647 h 1720"/>
                              <a:gd name="T40" fmla="*/ 2147483647 w 1817"/>
                              <a:gd name="T41" fmla="*/ 2147483647 h 1720"/>
                              <a:gd name="T42" fmla="*/ 2147483647 w 1817"/>
                              <a:gd name="T43" fmla="*/ 2147483647 h 1720"/>
                              <a:gd name="T44" fmla="*/ 2147483647 w 1817"/>
                              <a:gd name="T45" fmla="*/ 2147483647 h 1720"/>
                              <a:gd name="T46" fmla="*/ 2147483647 w 1817"/>
                              <a:gd name="T47" fmla="*/ 2147483647 h 1720"/>
                              <a:gd name="T48" fmla="*/ 2147483647 w 1817"/>
                              <a:gd name="T49" fmla="*/ 2147483647 h 1720"/>
                              <a:gd name="T50" fmla="*/ 0 w 1817"/>
                              <a:gd name="T51" fmla="*/ 2147483647 h 1720"/>
                              <a:gd name="T52" fmla="*/ 2147483647 w 1817"/>
                              <a:gd name="T53" fmla="*/ 2147483647 h 1720"/>
                              <a:gd name="T54" fmla="*/ 2147483647 w 1817"/>
                              <a:gd name="T55" fmla="*/ 2147483647 h 1720"/>
                              <a:gd name="T56" fmla="*/ 2147483647 w 1817"/>
                              <a:gd name="T57" fmla="*/ 2147483647 h 1720"/>
                              <a:gd name="T58" fmla="*/ 2147483647 w 1817"/>
                              <a:gd name="T59" fmla="*/ 2147483647 h 1720"/>
                              <a:gd name="T60" fmla="*/ 2147483647 w 1817"/>
                              <a:gd name="T61" fmla="*/ 2147483647 h 1720"/>
                              <a:gd name="T62" fmla="*/ 2147483647 w 1817"/>
                              <a:gd name="T63" fmla="*/ 2147483647 h 1720"/>
                              <a:gd name="T64" fmla="*/ 2147483647 w 1817"/>
                              <a:gd name="T65" fmla="*/ 2147483647 h 1720"/>
                              <a:gd name="T66" fmla="*/ 2147483647 w 1817"/>
                              <a:gd name="T67" fmla="*/ 2147483647 h 1720"/>
                              <a:gd name="T68" fmla="*/ 2147483647 w 1817"/>
                              <a:gd name="T69" fmla="*/ 2147483647 h 1720"/>
                              <a:gd name="T70" fmla="*/ 2147483647 w 1817"/>
                              <a:gd name="T71" fmla="*/ 2147483647 h 1720"/>
                              <a:gd name="T72" fmla="*/ 2147483647 w 1817"/>
                              <a:gd name="T73" fmla="*/ 2147483647 h 1720"/>
                              <a:gd name="T74" fmla="*/ 2147483647 w 1817"/>
                              <a:gd name="T75" fmla="*/ 2147483647 h 1720"/>
                              <a:gd name="T76" fmla="*/ 2147483647 w 1817"/>
                              <a:gd name="T77" fmla="*/ 2147483647 h 1720"/>
                              <a:gd name="T78" fmla="*/ 2147483647 w 1817"/>
                              <a:gd name="T79" fmla="*/ 2147483647 h 1720"/>
                              <a:gd name="T80" fmla="*/ 2147483647 w 1817"/>
                              <a:gd name="T81" fmla="*/ 2147483647 h 1720"/>
                              <a:gd name="T82" fmla="*/ 2147483647 w 1817"/>
                              <a:gd name="T83" fmla="*/ 2147483647 h 1720"/>
                              <a:gd name="T84" fmla="*/ 2147483647 w 1817"/>
                              <a:gd name="T85" fmla="*/ 2147483647 h 1720"/>
                              <a:gd name="T86" fmla="*/ 2147483647 w 1817"/>
                              <a:gd name="T87" fmla="*/ 2147483647 h 1720"/>
                              <a:gd name="T88" fmla="*/ 2147483647 w 1817"/>
                              <a:gd name="T89" fmla="*/ 2147483647 h 1720"/>
                              <a:gd name="T90" fmla="*/ 2147483647 w 1817"/>
                              <a:gd name="T91" fmla="*/ 2147483647 h 1720"/>
                              <a:gd name="T92" fmla="*/ 2147483647 w 1817"/>
                              <a:gd name="T93" fmla="*/ 2147483647 h 1720"/>
                              <a:gd name="T94" fmla="*/ 2147483647 w 1817"/>
                              <a:gd name="T95" fmla="*/ 2147483647 h 1720"/>
                              <a:gd name="T96" fmla="*/ 2147483647 w 1817"/>
                              <a:gd name="T97" fmla="*/ 2147483647 h 1720"/>
                              <a:gd name="T98" fmla="*/ 2147483647 w 1817"/>
                              <a:gd name="T99" fmla="*/ 2147483647 h 1720"/>
                              <a:gd name="T100" fmla="*/ 2147483647 w 1817"/>
                              <a:gd name="T101" fmla="*/ 2147483647 h 1720"/>
                              <a:gd name="T102" fmla="*/ 2147483647 w 1817"/>
                              <a:gd name="T103" fmla="*/ 2147483647 h 1720"/>
                              <a:gd name="T104" fmla="*/ 2147483647 w 1817"/>
                              <a:gd name="T105" fmla="*/ 2147483647 h 1720"/>
                              <a:gd name="T106" fmla="*/ 2147483647 w 1817"/>
                              <a:gd name="T107" fmla="*/ 2147483647 h 1720"/>
                              <a:gd name="T108" fmla="*/ 2147483647 w 1817"/>
                              <a:gd name="T109" fmla="*/ 2147483647 h 1720"/>
                              <a:gd name="T110" fmla="*/ 2147483647 w 1817"/>
                              <a:gd name="T111" fmla="*/ 2147483647 h 1720"/>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Lst>
                            <a:ahLst/>
                            <a:cxnLst>
                              <a:cxn ang="T112">
                                <a:pos x="T0" y="T1"/>
                              </a:cxn>
                              <a:cxn ang="T113">
                                <a:pos x="T2" y="T3"/>
                              </a:cxn>
                              <a:cxn ang="T114">
                                <a:pos x="T4" y="T5"/>
                              </a:cxn>
                              <a:cxn ang="T115">
                                <a:pos x="T6" y="T7"/>
                              </a:cxn>
                              <a:cxn ang="T116">
                                <a:pos x="T8" y="T9"/>
                              </a:cxn>
                              <a:cxn ang="T117">
                                <a:pos x="T10" y="T11"/>
                              </a:cxn>
                              <a:cxn ang="T118">
                                <a:pos x="T12" y="T13"/>
                              </a:cxn>
                              <a:cxn ang="T119">
                                <a:pos x="T14" y="T15"/>
                              </a:cxn>
                              <a:cxn ang="T120">
                                <a:pos x="T16" y="T17"/>
                              </a:cxn>
                              <a:cxn ang="T121">
                                <a:pos x="T18" y="T19"/>
                              </a:cxn>
                              <a:cxn ang="T122">
                                <a:pos x="T20" y="T21"/>
                              </a:cxn>
                              <a:cxn ang="T123">
                                <a:pos x="T22" y="T23"/>
                              </a:cxn>
                              <a:cxn ang="T124">
                                <a:pos x="T24" y="T25"/>
                              </a:cxn>
                              <a:cxn ang="T125">
                                <a:pos x="T26" y="T27"/>
                              </a:cxn>
                              <a:cxn ang="T126">
                                <a:pos x="T28" y="T29"/>
                              </a:cxn>
                              <a:cxn ang="T127">
                                <a:pos x="T30" y="T31"/>
                              </a:cxn>
                              <a:cxn ang="T128">
                                <a:pos x="T32" y="T33"/>
                              </a:cxn>
                              <a:cxn ang="T129">
                                <a:pos x="T34" y="T35"/>
                              </a:cxn>
                              <a:cxn ang="T130">
                                <a:pos x="T36" y="T37"/>
                              </a:cxn>
                              <a:cxn ang="T131">
                                <a:pos x="T38" y="T39"/>
                              </a:cxn>
                              <a:cxn ang="T132">
                                <a:pos x="T40" y="T41"/>
                              </a:cxn>
                              <a:cxn ang="T133">
                                <a:pos x="T42" y="T43"/>
                              </a:cxn>
                              <a:cxn ang="T134">
                                <a:pos x="T44" y="T45"/>
                              </a:cxn>
                              <a:cxn ang="T135">
                                <a:pos x="T46" y="T47"/>
                              </a:cxn>
                              <a:cxn ang="T136">
                                <a:pos x="T48" y="T49"/>
                              </a:cxn>
                              <a:cxn ang="T137">
                                <a:pos x="T50" y="T51"/>
                              </a:cxn>
                              <a:cxn ang="T138">
                                <a:pos x="T52" y="T53"/>
                              </a:cxn>
                              <a:cxn ang="T139">
                                <a:pos x="T54" y="T55"/>
                              </a:cxn>
                              <a:cxn ang="T140">
                                <a:pos x="T56" y="T57"/>
                              </a:cxn>
                              <a:cxn ang="T141">
                                <a:pos x="T58" y="T59"/>
                              </a:cxn>
                              <a:cxn ang="T142">
                                <a:pos x="T60" y="T61"/>
                              </a:cxn>
                              <a:cxn ang="T143">
                                <a:pos x="T62" y="T63"/>
                              </a:cxn>
                              <a:cxn ang="T144">
                                <a:pos x="T64" y="T65"/>
                              </a:cxn>
                              <a:cxn ang="T145">
                                <a:pos x="T66" y="T67"/>
                              </a:cxn>
                              <a:cxn ang="T146">
                                <a:pos x="T68" y="T69"/>
                              </a:cxn>
                              <a:cxn ang="T147">
                                <a:pos x="T70" y="T71"/>
                              </a:cxn>
                              <a:cxn ang="T148">
                                <a:pos x="T72" y="T73"/>
                              </a:cxn>
                              <a:cxn ang="T149">
                                <a:pos x="T74" y="T75"/>
                              </a:cxn>
                              <a:cxn ang="T150">
                                <a:pos x="T76" y="T77"/>
                              </a:cxn>
                              <a:cxn ang="T151">
                                <a:pos x="T78" y="T79"/>
                              </a:cxn>
                              <a:cxn ang="T152">
                                <a:pos x="T80" y="T81"/>
                              </a:cxn>
                              <a:cxn ang="T153">
                                <a:pos x="T82" y="T83"/>
                              </a:cxn>
                              <a:cxn ang="T154">
                                <a:pos x="T84" y="T85"/>
                              </a:cxn>
                              <a:cxn ang="T155">
                                <a:pos x="T86" y="T87"/>
                              </a:cxn>
                              <a:cxn ang="T156">
                                <a:pos x="T88" y="T89"/>
                              </a:cxn>
                              <a:cxn ang="T157">
                                <a:pos x="T90" y="T91"/>
                              </a:cxn>
                              <a:cxn ang="T158">
                                <a:pos x="T92" y="T93"/>
                              </a:cxn>
                              <a:cxn ang="T159">
                                <a:pos x="T94" y="T95"/>
                              </a:cxn>
                              <a:cxn ang="T160">
                                <a:pos x="T96" y="T97"/>
                              </a:cxn>
                              <a:cxn ang="T161">
                                <a:pos x="T98" y="T99"/>
                              </a:cxn>
                              <a:cxn ang="T162">
                                <a:pos x="T100" y="T101"/>
                              </a:cxn>
                              <a:cxn ang="T163">
                                <a:pos x="T102" y="T103"/>
                              </a:cxn>
                              <a:cxn ang="T164">
                                <a:pos x="T104" y="T105"/>
                              </a:cxn>
                              <a:cxn ang="T165">
                                <a:pos x="T106" y="T107"/>
                              </a:cxn>
                              <a:cxn ang="T166">
                                <a:pos x="T108" y="T109"/>
                              </a:cxn>
                              <a:cxn ang="T167">
                                <a:pos x="T110" y="T111"/>
                              </a:cxn>
                            </a:cxnLst>
                            <a:rect l="0" t="0" r="r" b="b"/>
                            <a:pathLst>
                              <a:path w="1817" h="1720">
                                <a:moveTo>
                                  <a:pt x="1753" y="542"/>
                                </a:moveTo>
                                <a:lnTo>
                                  <a:pt x="1743" y="521"/>
                                </a:lnTo>
                                <a:lnTo>
                                  <a:pt x="1733" y="500"/>
                                </a:lnTo>
                                <a:lnTo>
                                  <a:pt x="1723" y="478"/>
                                </a:lnTo>
                                <a:lnTo>
                                  <a:pt x="1712" y="458"/>
                                </a:lnTo>
                                <a:lnTo>
                                  <a:pt x="1700" y="438"/>
                                </a:lnTo>
                                <a:lnTo>
                                  <a:pt x="1687" y="417"/>
                                </a:lnTo>
                                <a:lnTo>
                                  <a:pt x="1675" y="397"/>
                                </a:lnTo>
                                <a:lnTo>
                                  <a:pt x="1661" y="378"/>
                                </a:lnTo>
                                <a:lnTo>
                                  <a:pt x="1647" y="359"/>
                                </a:lnTo>
                                <a:lnTo>
                                  <a:pt x="1632" y="340"/>
                                </a:lnTo>
                                <a:lnTo>
                                  <a:pt x="1617" y="322"/>
                                </a:lnTo>
                                <a:lnTo>
                                  <a:pt x="1602" y="304"/>
                                </a:lnTo>
                                <a:lnTo>
                                  <a:pt x="1586" y="287"/>
                                </a:lnTo>
                                <a:lnTo>
                                  <a:pt x="1569" y="270"/>
                                </a:lnTo>
                                <a:lnTo>
                                  <a:pt x="1552" y="253"/>
                                </a:lnTo>
                                <a:lnTo>
                                  <a:pt x="1534" y="237"/>
                                </a:lnTo>
                                <a:lnTo>
                                  <a:pt x="1516" y="221"/>
                                </a:lnTo>
                                <a:lnTo>
                                  <a:pt x="1498" y="206"/>
                                </a:lnTo>
                                <a:lnTo>
                                  <a:pt x="1479" y="191"/>
                                </a:lnTo>
                                <a:lnTo>
                                  <a:pt x="1460" y="176"/>
                                </a:lnTo>
                                <a:lnTo>
                                  <a:pt x="1440" y="163"/>
                                </a:lnTo>
                                <a:lnTo>
                                  <a:pt x="1420" y="149"/>
                                </a:lnTo>
                                <a:lnTo>
                                  <a:pt x="1400" y="136"/>
                                </a:lnTo>
                                <a:lnTo>
                                  <a:pt x="1379" y="124"/>
                                </a:lnTo>
                                <a:lnTo>
                                  <a:pt x="1358" y="113"/>
                                </a:lnTo>
                                <a:lnTo>
                                  <a:pt x="1336" y="101"/>
                                </a:lnTo>
                                <a:lnTo>
                                  <a:pt x="1314" y="90"/>
                                </a:lnTo>
                                <a:lnTo>
                                  <a:pt x="1292" y="80"/>
                                </a:lnTo>
                                <a:lnTo>
                                  <a:pt x="1270" y="71"/>
                                </a:lnTo>
                                <a:lnTo>
                                  <a:pt x="1247" y="62"/>
                                </a:lnTo>
                                <a:lnTo>
                                  <a:pt x="1224" y="54"/>
                                </a:lnTo>
                                <a:lnTo>
                                  <a:pt x="1201" y="46"/>
                                </a:lnTo>
                                <a:lnTo>
                                  <a:pt x="1178" y="39"/>
                                </a:lnTo>
                                <a:lnTo>
                                  <a:pt x="1154" y="32"/>
                                </a:lnTo>
                                <a:lnTo>
                                  <a:pt x="1131" y="26"/>
                                </a:lnTo>
                                <a:lnTo>
                                  <a:pt x="1107" y="21"/>
                                </a:lnTo>
                                <a:lnTo>
                                  <a:pt x="1083" y="16"/>
                                </a:lnTo>
                                <a:lnTo>
                                  <a:pt x="1059" y="12"/>
                                </a:lnTo>
                                <a:lnTo>
                                  <a:pt x="1034" y="8"/>
                                </a:lnTo>
                                <a:lnTo>
                                  <a:pt x="1010" y="5"/>
                                </a:lnTo>
                                <a:lnTo>
                                  <a:pt x="986" y="3"/>
                                </a:lnTo>
                                <a:lnTo>
                                  <a:pt x="961" y="2"/>
                                </a:lnTo>
                                <a:lnTo>
                                  <a:pt x="936" y="0"/>
                                </a:lnTo>
                                <a:lnTo>
                                  <a:pt x="912" y="0"/>
                                </a:lnTo>
                                <a:lnTo>
                                  <a:pt x="888" y="0"/>
                                </a:lnTo>
                                <a:lnTo>
                                  <a:pt x="863" y="1"/>
                                </a:lnTo>
                                <a:lnTo>
                                  <a:pt x="839" y="3"/>
                                </a:lnTo>
                                <a:lnTo>
                                  <a:pt x="814" y="5"/>
                                </a:lnTo>
                                <a:lnTo>
                                  <a:pt x="790" y="7"/>
                                </a:lnTo>
                                <a:lnTo>
                                  <a:pt x="765" y="11"/>
                                </a:lnTo>
                                <a:lnTo>
                                  <a:pt x="741" y="15"/>
                                </a:lnTo>
                                <a:lnTo>
                                  <a:pt x="717" y="19"/>
                                </a:lnTo>
                                <a:lnTo>
                                  <a:pt x="693" y="25"/>
                                </a:lnTo>
                                <a:lnTo>
                                  <a:pt x="670" y="30"/>
                                </a:lnTo>
                                <a:lnTo>
                                  <a:pt x="646" y="37"/>
                                </a:lnTo>
                                <a:lnTo>
                                  <a:pt x="623" y="44"/>
                                </a:lnTo>
                                <a:lnTo>
                                  <a:pt x="600" y="51"/>
                                </a:lnTo>
                                <a:lnTo>
                                  <a:pt x="577" y="60"/>
                                </a:lnTo>
                                <a:lnTo>
                                  <a:pt x="554" y="68"/>
                                </a:lnTo>
                                <a:lnTo>
                                  <a:pt x="531" y="78"/>
                                </a:lnTo>
                                <a:lnTo>
                                  <a:pt x="509" y="88"/>
                                </a:lnTo>
                                <a:lnTo>
                                  <a:pt x="487" y="98"/>
                                </a:lnTo>
                                <a:lnTo>
                                  <a:pt x="466" y="109"/>
                                </a:lnTo>
                                <a:lnTo>
                                  <a:pt x="444" y="121"/>
                                </a:lnTo>
                                <a:lnTo>
                                  <a:pt x="424" y="133"/>
                                </a:lnTo>
                                <a:lnTo>
                                  <a:pt x="403" y="145"/>
                                </a:lnTo>
                                <a:lnTo>
                                  <a:pt x="383" y="159"/>
                                </a:lnTo>
                                <a:lnTo>
                                  <a:pt x="363" y="172"/>
                                </a:lnTo>
                                <a:lnTo>
                                  <a:pt x="344" y="186"/>
                                </a:lnTo>
                                <a:lnTo>
                                  <a:pt x="324" y="201"/>
                                </a:lnTo>
                                <a:lnTo>
                                  <a:pt x="306" y="216"/>
                                </a:lnTo>
                                <a:lnTo>
                                  <a:pt x="288" y="232"/>
                                </a:lnTo>
                                <a:lnTo>
                                  <a:pt x="270" y="248"/>
                                </a:lnTo>
                                <a:lnTo>
                                  <a:pt x="253" y="265"/>
                                </a:lnTo>
                                <a:lnTo>
                                  <a:pt x="236" y="282"/>
                                </a:lnTo>
                                <a:lnTo>
                                  <a:pt x="220" y="299"/>
                                </a:lnTo>
                                <a:lnTo>
                                  <a:pt x="204" y="317"/>
                                </a:lnTo>
                                <a:lnTo>
                                  <a:pt x="189" y="335"/>
                                </a:lnTo>
                                <a:lnTo>
                                  <a:pt x="174" y="354"/>
                                </a:lnTo>
                                <a:lnTo>
                                  <a:pt x="160" y="373"/>
                                </a:lnTo>
                                <a:lnTo>
                                  <a:pt x="146" y="392"/>
                                </a:lnTo>
                                <a:lnTo>
                                  <a:pt x="133" y="412"/>
                                </a:lnTo>
                                <a:lnTo>
                                  <a:pt x="121" y="432"/>
                                </a:lnTo>
                                <a:lnTo>
                                  <a:pt x="109" y="452"/>
                                </a:lnTo>
                                <a:lnTo>
                                  <a:pt x="97" y="472"/>
                                </a:lnTo>
                                <a:lnTo>
                                  <a:pt x="87" y="493"/>
                                </a:lnTo>
                                <a:lnTo>
                                  <a:pt x="77" y="515"/>
                                </a:lnTo>
                                <a:lnTo>
                                  <a:pt x="67" y="536"/>
                                </a:lnTo>
                                <a:lnTo>
                                  <a:pt x="58" y="557"/>
                                </a:lnTo>
                                <a:lnTo>
                                  <a:pt x="50" y="579"/>
                                </a:lnTo>
                                <a:lnTo>
                                  <a:pt x="42" y="601"/>
                                </a:lnTo>
                                <a:lnTo>
                                  <a:pt x="35" y="624"/>
                                </a:lnTo>
                                <a:lnTo>
                                  <a:pt x="29" y="646"/>
                                </a:lnTo>
                                <a:lnTo>
                                  <a:pt x="23" y="669"/>
                                </a:lnTo>
                                <a:lnTo>
                                  <a:pt x="18" y="691"/>
                                </a:lnTo>
                                <a:lnTo>
                                  <a:pt x="13" y="714"/>
                                </a:lnTo>
                                <a:lnTo>
                                  <a:pt x="9" y="737"/>
                                </a:lnTo>
                                <a:lnTo>
                                  <a:pt x="6" y="760"/>
                                </a:lnTo>
                                <a:lnTo>
                                  <a:pt x="4" y="783"/>
                                </a:lnTo>
                                <a:lnTo>
                                  <a:pt x="2" y="806"/>
                                </a:lnTo>
                                <a:lnTo>
                                  <a:pt x="1" y="829"/>
                                </a:lnTo>
                                <a:lnTo>
                                  <a:pt x="0" y="853"/>
                                </a:lnTo>
                                <a:lnTo>
                                  <a:pt x="0" y="876"/>
                                </a:lnTo>
                                <a:lnTo>
                                  <a:pt x="1" y="899"/>
                                </a:lnTo>
                                <a:lnTo>
                                  <a:pt x="2" y="922"/>
                                </a:lnTo>
                                <a:lnTo>
                                  <a:pt x="5" y="945"/>
                                </a:lnTo>
                                <a:lnTo>
                                  <a:pt x="7" y="969"/>
                                </a:lnTo>
                                <a:lnTo>
                                  <a:pt x="11" y="992"/>
                                </a:lnTo>
                                <a:lnTo>
                                  <a:pt x="15" y="1014"/>
                                </a:lnTo>
                                <a:lnTo>
                                  <a:pt x="20" y="1037"/>
                                </a:lnTo>
                                <a:lnTo>
                                  <a:pt x="25" y="1060"/>
                                </a:lnTo>
                                <a:lnTo>
                                  <a:pt x="31" y="1082"/>
                                </a:lnTo>
                                <a:lnTo>
                                  <a:pt x="38" y="1105"/>
                                </a:lnTo>
                                <a:lnTo>
                                  <a:pt x="45" y="1127"/>
                                </a:lnTo>
                                <a:lnTo>
                                  <a:pt x="53" y="1149"/>
                                </a:lnTo>
                                <a:lnTo>
                                  <a:pt x="61" y="1171"/>
                                </a:lnTo>
                                <a:lnTo>
                                  <a:pt x="70" y="1192"/>
                                </a:lnTo>
                                <a:lnTo>
                                  <a:pt x="80" y="1213"/>
                                </a:lnTo>
                                <a:lnTo>
                                  <a:pt x="91" y="1234"/>
                                </a:lnTo>
                                <a:lnTo>
                                  <a:pt x="102" y="1255"/>
                                </a:lnTo>
                                <a:lnTo>
                                  <a:pt x="113" y="1276"/>
                                </a:lnTo>
                                <a:lnTo>
                                  <a:pt x="125" y="1296"/>
                                </a:lnTo>
                                <a:lnTo>
                                  <a:pt x="138" y="1316"/>
                                </a:lnTo>
                                <a:lnTo>
                                  <a:pt x="151" y="1335"/>
                                </a:lnTo>
                                <a:lnTo>
                                  <a:pt x="165" y="1354"/>
                                </a:lnTo>
                                <a:lnTo>
                                  <a:pt x="180" y="1373"/>
                                </a:lnTo>
                                <a:lnTo>
                                  <a:pt x="195" y="1392"/>
                                </a:lnTo>
                                <a:lnTo>
                                  <a:pt x="210" y="1410"/>
                                </a:lnTo>
                                <a:lnTo>
                                  <a:pt x="226" y="1427"/>
                                </a:lnTo>
                                <a:lnTo>
                                  <a:pt x="242" y="1445"/>
                                </a:lnTo>
                                <a:lnTo>
                                  <a:pt x="259" y="1461"/>
                                </a:lnTo>
                                <a:lnTo>
                                  <a:pt x="277" y="1478"/>
                                </a:lnTo>
                                <a:lnTo>
                                  <a:pt x="294" y="1494"/>
                                </a:lnTo>
                                <a:lnTo>
                                  <a:pt x="313" y="1509"/>
                                </a:lnTo>
                                <a:lnTo>
                                  <a:pt x="331" y="1524"/>
                                </a:lnTo>
                                <a:lnTo>
                                  <a:pt x="351" y="1539"/>
                                </a:lnTo>
                                <a:lnTo>
                                  <a:pt x="370" y="1553"/>
                                </a:lnTo>
                                <a:lnTo>
                                  <a:pt x="390" y="1566"/>
                                </a:lnTo>
                                <a:lnTo>
                                  <a:pt x="411" y="1579"/>
                                </a:lnTo>
                                <a:lnTo>
                                  <a:pt x="431" y="1592"/>
                                </a:lnTo>
                                <a:lnTo>
                                  <a:pt x="452" y="1604"/>
                                </a:lnTo>
                                <a:lnTo>
                                  <a:pt x="474" y="1615"/>
                                </a:lnTo>
                                <a:lnTo>
                                  <a:pt x="495" y="1626"/>
                                </a:lnTo>
                                <a:lnTo>
                                  <a:pt x="517" y="1636"/>
                                </a:lnTo>
                                <a:lnTo>
                                  <a:pt x="540" y="1646"/>
                                </a:lnTo>
                                <a:lnTo>
                                  <a:pt x="562" y="1655"/>
                                </a:lnTo>
                                <a:lnTo>
                                  <a:pt x="585" y="1664"/>
                                </a:lnTo>
                                <a:lnTo>
                                  <a:pt x="608" y="1671"/>
                                </a:lnTo>
                                <a:lnTo>
                                  <a:pt x="631" y="1679"/>
                                </a:lnTo>
                                <a:lnTo>
                                  <a:pt x="655" y="1686"/>
                                </a:lnTo>
                                <a:lnTo>
                                  <a:pt x="678" y="1692"/>
                                </a:lnTo>
                                <a:lnTo>
                                  <a:pt x="702" y="1698"/>
                                </a:lnTo>
                                <a:lnTo>
                                  <a:pt x="726" y="1702"/>
                                </a:lnTo>
                                <a:lnTo>
                                  <a:pt x="750" y="1707"/>
                                </a:lnTo>
                                <a:lnTo>
                                  <a:pt x="775" y="1711"/>
                                </a:lnTo>
                                <a:lnTo>
                                  <a:pt x="799" y="1714"/>
                                </a:lnTo>
                                <a:lnTo>
                                  <a:pt x="823" y="1716"/>
                                </a:lnTo>
                                <a:lnTo>
                                  <a:pt x="848" y="1718"/>
                                </a:lnTo>
                                <a:lnTo>
                                  <a:pt x="872" y="1719"/>
                                </a:lnTo>
                                <a:lnTo>
                                  <a:pt x="897" y="1720"/>
                                </a:lnTo>
                                <a:lnTo>
                                  <a:pt x="921" y="1720"/>
                                </a:lnTo>
                                <a:lnTo>
                                  <a:pt x="946" y="1719"/>
                                </a:lnTo>
                                <a:lnTo>
                                  <a:pt x="970" y="1718"/>
                                </a:lnTo>
                                <a:lnTo>
                                  <a:pt x="995" y="1716"/>
                                </a:lnTo>
                                <a:lnTo>
                                  <a:pt x="1019" y="1714"/>
                                </a:lnTo>
                                <a:lnTo>
                                  <a:pt x="1043" y="1711"/>
                                </a:lnTo>
                                <a:lnTo>
                                  <a:pt x="1067" y="1707"/>
                                </a:lnTo>
                                <a:lnTo>
                                  <a:pt x="1091" y="1702"/>
                                </a:lnTo>
                                <a:lnTo>
                                  <a:pt x="1115" y="1697"/>
                                </a:lnTo>
                                <a:lnTo>
                                  <a:pt x="1139" y="1692"/>
                                </a:lnTo>
                                <a:lnTo>
                                  <a:pt x="1163" y="1686"/>
                                </a:lnTo>
                                <a:lnTo>
                                  <a:pt x="1187" y="1679"/>
                                </a:lnTo>
                                <a:lnTo>
                                  <a:pt x="1210" y="1671"/>
                                </a:lnTo>
                                <a:lnTo>
                                  <a:pt x="1233" y="1663"/>
                                </a:lnTo>
                                <a:lnTo>
                                  <a:pt x="1255" y="1655"/>
                                </a:lnTo>
                                <a:lnTo>
                                  <a:pt x="1278" y="1646"/>
                                </a:lnTo>
                                <a:lnTo>
                                  <a:pt x="1300" y="1636"/>
                                </a:lnTo>
                                <a:lnTo>
                                  <a:pt x="1322" y="1625"/>
                                </a:lnTo>
                                <a:lnTo>
                                  <a:pt x="1344" y="1615"/>
                                </a:lnTo>
                                <a:lnTo>
                                  <a:pt x="1366" y="1603"/>
                                </a:lnTo>
                                <a:lnTo>
                                  <a:pt x="1387" y="1592"/>
                                </a:lnTo>
                                <a:lnTo>
                                  <a:pt x="1407" y="1579"/>
                                </a:lnTo>
                                <a:lnTo>
                                  <a:pt x="1427" y="1566"/>
                                </a:lnTo>
                                <a:lnTo>
                                  <a:pt x="1447" y="1552"/>
                                </a:lnTo>
                                <a:lnTo>
                                  <a:pt x="1467" y="1538"/>
                                </a:lnTo>
                                <a:lnTo>
                                  <a:pt x="1486" y="1524"/>
                                </a:lnTo>
                                <a:lnTo>
                                  <a:pt x="1505" y="1509"/>
                                </a:lnTo>
                                <a:lnTo>
                                  <a:pt x="1523" y="1493"/>
                                </a:lnTo>
                                <a:lnTo>
                                  <a:pt x="1541" y="1477"/>
                                </a:lnTo>
                                <a:lnTo>
                                  <a:pt x="1558" y="1461"/>
                                </a:lnTo>
                                <a:lnTo>
                                  <a:pt x="1575" y="1444"/>
                                </a:lnTo>
                                <a:lnTo>
                                  <a:pt x="1592" y="1427"/>
                                </a:lnTo>
                                <a:lnTo>
                                  <a:pt x="1608" y="1409"/>
                                </a:lnTo>
                                <a:lnTo>
                                  <a:pt x="1623" y="1391"/>
                                </a:lnTo>
                                <a:lnTo>
                                  <a:pt x="1638" y="1373"/>
                                </a:lnTo>
                                <a:lnTo>
                                  <a:pt x="1652" y="1354"/>
                                </a:lnTo>
                                <a:lnTo>
                                  <a:pt x="1666" y="1335"/>
                                </a:lnTo>
                                <a:lnTo>
                                  <a:pt x="1679" y="1315"/>
                                </a:lnTo>
                                <a:lnTo>
                                  <a:pt x="1692" y="1295"/>
                                </a:lnTo>
                                <a:lnTo>
                                  <a:pt x="1704" y="1275"/>
                                </a:lnTo>
                                <a:lnTo>
                                  <a:pt x="1716" y="1255"/>
                                </a:lnTo>
                                <a:lnTo>
                                  <a:pt x="1727" y="1234"/>
                                </a:lnTo>
                                <a:lnTo>
                                  <a:pt x="1737" y="1213"/>
                                </a:lnTo>
                                <a:lnTo>
                                  <a:pt x="1747" y="1192"/>
                                </a:lnTo>
                                <a:lnTo>
                                  <a:pt x="1756" y="1170"/>
                                </a:lnTo>
                                <a:lnTo>
                                  <a:pt x="1765" y="1148"/>
                                </a:lnTo>
                                <a:lnTo>
                                  <a:pt x="1772" y="1126"/>
                                </a:lnTo>
                                <a:lnTo>
                                  <a:pt x="1780" y="1104"/>
                                </a:lnTo>
                                <a:lnTo>
                                  <a:pt x="1787" y="1082"/>
                                </a:lnTo>
                                <a:lnTo>
                                  <a:pt x="1792" y="1059"/>
                                </a:lnTo>
                                <a:lnTo>
                                  <a:pt x="1798" y="1037"/>
                                </a:lnTo>
                                <a:lnTo>
                                  <a:pt x="1802" y="1014"/>
                                </a:lnTo>
                                <a:lnTo>
                                  <a:pt x="1806" y="991"/>
                                </a:lnTo>
                                <a:lnTo>
                                  <a:pt x="1810" y="968"/>
                                </a:lnTo>
                                <a:lnTo>
                                  <a:pt x="1813" y="945"/>
                                </a:lnTo>
                                <a:lnTo>
                                  <a:pt x="1815" y="922"/>
                                </a:lnTo>
                                <a:lnTo>
                                  <a:pt x="1816" y="898"/>
                                </a:lnTo>
                                <a:lnTo>
                                  <a:pt x="1817" y="875"/>
                                </a:lnTo>
                                <a:lnTo>
                                  <a:pt x="1817" y="852"/>
                                </a:lnTo>
                                <a:lnTo>
                                  <a:pt x="1816" y="829"/>
                                </a:lnTo>
                                <a:lnTo>
                                  <a:pt x="1815" y="805"/>
                                </a:lnTo>
                                <a:lnTo>
                                  <a:pt x="1813" y="783"/>
                                </a:lnTo>
                                <a:lnTo>
                                  <a:pt x="1811" y="759"/>
                                </a:lnTo>
                                <a:lnTo>
                                  <a:pt x="1808" y="736"/>
                                </a:lnTo>
                                <a:lnTo>
                                  <a:pt x="1804" y="714"/>
                                </a:lnTo>
                                <a:lnTo>
                                  <a:pt x="1753" y="542"/>
                                </a:lnTo>
                                <a:close/>
                              </a:path>
                            </a:pathLst>
                          </a:custGeom>
                          <a:solidFill>
                            <a:srgbClr val="A5A5A5"/>
                          </a:solidFill>
                          <a:ln w="21590">
                            <a:solidFill>
                              <a:srgbClr val="000000"/>
                            </a:solidFill>
                            <a:round/>
                            <a:headEnd/>
                            <a:tailEnd/>
                          </a:ln>
                        </wps:spPr>
                        <wps:bodyPr rot="0" vert="horz" wrap="square" lIns="91440" tIns="45720" rIns="91440" bIns="45720" anchor="t" anchorCtr="0" upright="1">
                          <a:noAutofit/>
                        </wps:bodyPr>
                      </wps:wsp>
                      <wps:wsp>
                        <wps:cNvPr id="22" name="AutoShape 582"/>
                        <wps:cNvSpPr>
                          <a:spLocks noChangeArrowheads="1"/>
                        </wps:cNvSpPr>
                        <wps:spPr bwMode="auto">
                          <a:xfrm>
                            <a:off x="650542" y="1416094"/>
                            <a:ext cx="613780" cy="210601"/>
                          </a:xfrm>
                          <a:prstGeom prst="wedgeRectCallout">
                            <a:avLst>
                              <a:gd name="adj1" fmla="val 131856"/>
                              <a:gd name="adj2" fmla="val -269495"/>
                            </a:avLst>
                          </a:prstGeom>
                          <a:solidFill>
                            <a:srgbClr val="FFFFFF"/>
                          </a:solidFill>
                          <a:ln w="9525">
                            <a:solidFill>
                              <a:srgbClr val="000000"/>
                            </a:solidFill>
                            <a:miter lim="800000"/>
                            <a:headEnd/>
                            <a:tailEnd/>
                          </a:ln>
                        </wps:spPr>
                        <wps:txbx>
                          <w:txbxContent>
                            <w:p w:rsidR="00EC2CD1" w:rsidRPr="00194007" w:rsidRDefault="00EC2CD1" w:rsidP="00CF10F5">
                              <w:pPr>
                                <w:rPr>
                                  <w:sz w:val="15"/>
                                  <w:szCs w:val="18"/>
                                  <w:lang w:val="en-US"/>
                                </w:rPr>
                              </w:pPr>
                              <w:r w:rsidRPr="00194007">
                                <w:rPr>
                                  <w:sz w:val="15"/>
                                  <w:szCs w:val="18"/>
                                </w:rPr>
                                <w:t>Lead-</w:t>
                              </w:r>
                              <w:r w:rsidRPr="00194007">
                                <w:rPr>
                                  <w:sz w:val="15"/>
                                  <w:szCs w:val="18"/>
                                  <w:lang w:val="en-US"/>
                                </w:rPr>
                                <w:t>in 1</w:t>
                              </w:r>
                            </w:p>
                          </w:txbxContent>
                        </wps:txbx>
                        <wps:bodyPr rot="0" vert="horz" wrap="square" lIns="104009" tIns="52004" rIns="104009" bIns="52004" anchor="t" anchorCtr="0" upright="1">
                          <a:noAutofit/>
                        </wps:bodyPr>
                      </wps:wsp>
                      <wps:wsp>
                        <wps:cNvPr id="23" name="AutoShape 585"/>
                        <wps:cNvCnPr>
                          <a:cxnSpLocks noChangeShapeType="1"/>
                        </wps:cNvCnPr>
                        <wps:spPr bwMode="auto">
                          <a:xfrm>
                            <a:off x="1286699" y="568890"/>
                            <a:ext cx="103362" cy="161550"/>
                          </a:xfrm>
                          <a:prstGeom prst="straightConnector1">
                            <a:avLst/>
                          </a:prstGeom>
                          <a:noFill/>
                          <a:ln w="19050">
                            <a:solidFill>
                              <a:srgbClr val="FF0000"/>
                            </a:solidFill>
                            <a:round/>
                            <a:headEnd/>
                            <a:tailEnd type="stealth" w="med" len="med"/>
                          </a:ln>
                          <a:extLst>
                            <a:ext uri="{909E8E84-426E-40DD-AFC4-6F175D3DCCD1}">
                              <a14:hiddenFill xmlns:a14="http://schemas.microsoft.com/office/drawing/2010/main">
                                <a:noFill/>
                              </a14:hiddenFill>
                            </a:ext>
                          </a:extLst>
                        </wps:spPr>
                        <wps:bodyPr/>
                      </wps:wsp>
                      <wps:wsp>
                        <wps:cNvPr id="24" name="AutoShape 586"/>
                        <wps:cNvCnPr>
                          <a:cxnSpLocks noChangeShapeType="1"/>
                        </wps:cNvCnPr>
                        <wps:spPr bwMode="auto">
                          <a:xfrm>
                            <a:off x="1260592" y="513441"/>
                            <a:ext cx="604189" cy="364687"/>
                          </a:xfrm>
                          <a:prstGeom prst="straightConnector1">
                            <a:avLst/>
                          </a:prstGeom>
                          <a:noFill/>
                          <a:ln w="19050">
                            <a:solidFill>
                              <a:srgbClr val="0070C0"/>
                            </a:solidFill>
                            <a:round/>
                            <a:headEnd type="triangle" w="med" len="me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107763" dir="13500000" algn="ctr" rotWithShape="0">
                                    <a:srgbClr val="808080">
                                      <a:alpha val="50000"/>
                                    </a:srgbClr>
                                  </a:outerShdw>
                                </a:effectLst>
                              </a14:hiddenEffects>
                            </a:ext>
                          </a:extLst>
                        </wps:spPr>
                        <wps:bodyPr/>
                      </wps:wsp>
                      <wpg:wgp>
                        <wpg:cNvPr id="25" name="Group 593"/>
                        <wpg:cNvGrpSpPr>
                          <a:grpSpLocks noChangeAspect="1"/>
                        </wpg:cNvGrpSpPr>
                        <wpg:grpSpPr bwMode="auto">
                          <a:xfrm rot="15977889">
                            <a:off x="11696" y="1497164"/>
                            <a:ext cx="71445" cy="82583"/>
                            <a:chOff x="5512" y="12280"/>
                            <a:chExt cx="522" cy="538"/>
                          </a:xfrm>
                        </wpg:grpSpPr>
                        <wps:wsp>
                          <wps:cNvPr id="26" name="Freeform 594"/>
                          <wps:cNvSpPr>
                            <a:spLocks noChangeAspect="1"/>
                          </wps:cNvSpPr>
                          <wps:spPr bwMode="auto">
                            <a:xfrm>
                              <a:off x="5514" y="12548"/>
                              <a:ext cx="520" cy="270"/>
                            </a:xfrm>
                            <a:custGeom>
                              <a:avLst/>
                              <a:gdLst>
                                <a:gd name="T0" fmla="*/ 0 w 1049"/>
                                <a:gd name="T1" fmla="*/ 0 h 539"/>
                                <a:gd name="T2" fmla="*/ 0 w 1049"/>
                                <a:gd name="T3" fmla="*/ 3 h 539"/>
                                <a:gd name="T4" fmla="*/ 0 w 1049"/>
                                <a:gd name="T5" fmla="*/ 6 h 539"/>
                                <a:gd name="T6" fmla="*/ 1 w 1049"/>
                                <a:gd name="T7" fmla="*/ 9 h 539"/>
                                <a:gd name="T8" fmla="*/ 1 w 1049"/>
                                <a:gd name="T9" fmla="*/ 11 h 539"/>
                                <a:gd name="T10" fmla="*/ 2 w 1049"/>
                                <a:gd name="T11" fmla="*/ 14 h 539"/>
                                <a:gd name="T12" fmla="*/ 3 w 1049"/>
                                <a:gd name="T13" fmla="*/ 16 h 539"/>
                                <a:gd name="T14" fmla="*/ 5 w 1049"/>
                                <a:gd name="T15" fmla="*/ 19 h 539"/>
                                <a:gd name="T16" fmla="*/ 6 w 1049"/>
                                <a:gd name="T17" fmla="*/ 21 h 539"/>
                                <a:gd name="T18" fmla="*/ 8 w 1049"/>
                                <a:gd name="T19" fmla="*/ 23 h 539"/>
                                <a:gd name="T20" fmla="*/ 10 w 1049"/>
                                <a:gd name="T21" fmla="*/ 25 h 539"/>
                                <a:gd name="T22" fmla="*/ 12 w 1049"/>
                                <a:gd name="T23" fmla="*/ 27 h 539"/>
                                <a:gd name="T24" fmla="*/ 14 w 1049"/>
                                <a:gd name="T25" fmla="*/ 29 h 539"/>
                                <a:gd name="T26" fmla="*/ 16 w 1049"/>
                                <a:gd name="T27" fmla="*/ 30 h 539"/>
                                <a:gd name="T28" fmla="*/ 19 w 1049"/>
                                <a:gd name="T29" fmla="*/ 31 h 539"/>
                                <a:gd name="T30" fmla="*/ 21 w 1049"/>
                                <a:gd name="T31" fmla="*/ 32 h 539"/>
                                <a:gd name="T32" fmla="*/ 24 w 1049"/>
                                <a:gd name="T33" fmla="*/ 33 h 539"/>
                                <a:gd name="T34" fmla="*/ 27 w 1049"/>
                                <a:gd name="T35" fmla="*/ 34 h 539"/>
                                <a:gd name="T36" fmla="*/ 29 w 1049"/>
                                <a:gd name="T37" fmla="*/ 34 h 539"/>
                                <a:gd name="T38" fmla="*/ 32 w 1049"/>
                                <a:gd name="T39" fmla="*/ 34 h 539"/>
                                <a:gd name="T40" fmla="*/ 34 w 1049"/>
                                <a:gd name="T41" fmla="*/ 34 h 539"/>
                                <a:gd name="T42" fmla="*/ 37 w 1049"/>
                                <a:gd name="T43" fmla="*/ 34 h 539"/>
                                <a:gd name="T44" fmla="*/ 40 w 1049"/>
                                <a:gd name="T45" fmla="*/ 33 h 539"/>
                                <a:gd name="T46" fmla="*/ 42 w 1049"/>
                                <a:gd name="T47" fmla="*/ 32 h 539"/>
                                <a:gd name="T48" fmla="*/ 44 w 1049"/>
                                <a:gd name="T49" fmla="*/ 31 h 539"/>
                                <a:gd name="T50" fmla="*/ 47 w 1049"/>
                                <a:gd name="T51" fmla="*/ 30 h 539"/>
                                <a:gd name="T52" fmla="*/ 49 w 1049"/>
                                <a:gd name="T53" fmla="*/ 29 h 539"/>
                                <a:gd name="T54" fmla="*/ 51 w 1049"/>
                                <a:gd name="T55" fmla="*/ 27 h 539"/>
                                <a:gd name="T56" fmla="*/ 53 w 1049"/>
                                <a:gd name="T57" fmla="*/ 25 h 539"/>
                                <a:gd name="T58" fmla="*/ 55 w 1049"/>
                                <a:gd name="T59" fmla="*/ 23 h 539"/>
                                <a:gd name="T60" fmla="*/ 57 w 1049"/>
                                <a:gd name="T61" fmla="*/ 21 h 539"/>
                                <a:gd name="T62" fmla="*/ 58 w 1049"/>
                                <a:gd name="T63" fmla="*/ 19 h 539"/>
                                <a:gd name="T64" fmla="*/ 59 w 1049"/>
                                <a:gd name="T65" fmla="*/ 16 h 539"/>
                                <a:gd name="T66" fmla="*/ 60 w 1049"/>
                                <a:gd name="T67" fmla="*/ 14 h 539"/>
                                <a:gd name="T68" fmla="*/ 61 w 1049"/>
                                <a:gd name="T69" fmla="*/ 11 h 539"/>
                                <a:gd name="T70" fmla="*/ 62 w 1049"/>
                                <a:gd name="T71" fmla="*/ 9 h 539"/>
                                <a:gd name="T72" fmla="*/ 63 w 1049"/>
                                <a:gd name="T73" fmla="*/ 6 h 539"/>
                                <a:gd name="T74" fmla="*/ 63 w 1049"/>
                                <a:gd name="T75" fmla="*/ 3 h 539"/>
                                <a:gd name="T76" fmla="*/ 63 w 1049"/>
                                <a:gd name="T77" fmla="*/ 0 h 539"/>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Lst>
                              <a:ahLst/>
                              <a:cxnLst>
                                <a:cxn ang="T78">
                                  <a:pos x="T0" y="T1"/>
                                </a:cxn>
                                <a:cxn ang="T79">
                                  <a:pos x="T2" y="T3"/>
                                </a:cxn>
                                <a:cxn ang="T80">
                                  <a:pos x="T4" y="T5"/>
                                </a:cxn>
                                <a:cxn ang="T81">
                                  <a:pos x="T6" y="T7"/>
                                </a:cxn>
                                <a:cxn ang="T82">
                                  <a:pos x="T8" y="T9"/>
                                </a:cxn>
                                <a:cxn ang="T83">
                                  <a:pos x="T10" y="T11"/>
                                </a:cxn>
                                <a:cxn ang="T84">
                                  <a:pos x="T12" y="T13"/>
                                </a:cxn>
                                <a:cxn ang="T85">
                                  <a:pos x="T14" y="T15"/>
                                </a:cxn>
                                <a:cxn ang="T86">
                                  <a:pos x="T16" y="T17"/>
                                </a:cxn>
                                <a:cxn ang="T87">
                                  <a:pos x="T18" y="T19"/>
                                </a:cxn>
                                <a:cxn ang="T88">
                                  <a:pos x="T20" y="T21"/>
                                </a:cxn>
                                <a:cxn ang="T89">
                                  <a:pos x="T22" y="T23"/>
                                </a:cxn>
                                <a:cxn ang="T90">
                                  <a:pos x="T24" y="T25"/>
                                </a:cxn>
                                <a:cxn ang="T91">
                                  <a:pos x="T26" y="T27"/>
                                </a:cxn>
                                <a:cxn ang="T92">
                                  <a:pos x="T28" y="T29"/>
                                </a:cxn>
                                <a:cxn ang="T93">
                                  <a:pos x="T30" y="T31"/>
                                </a:cxn>
                                <a:cxn ang="T94">
                                  <a:pos x="T32" y="T33"/>
                                </a:cxn>
                                <a:cxn ang="T95">
                                  <a:pos x="T34" y="T35"/>
                                </a:cxn>
                                <a:cxn ang="T96">
                                  <a:pos x="T36" y="T37"/>
                                </a:cxn>
                                <a:cxn ang="T97">
                                  <a:pos x="T38" y="T39"/>
                                </a:cxn>
                                <a:cxn ang="T98">
                                  <a:pos x="T40" y="T41"/>
                                </a:cxn>
                                <a:cxn ang="T99">
                                  <a:pos x="T42" y="T43"/>
                                </a:cxn>
                                <a:cxn ang="T100">
                                  <a:pos x="T44" y="T45"/>
                                </a:cxn>
                                <a:cxn ang="T101">
                                  <a:pos x="T46" y="T47"/>
                                </a:cxn>
                                <a:cxn ang="T102">
                                  <a:pos x="T48" y="T49"/>
                                </a:cxn>
                                <a:cxn ang="T103">
                                  <a:pos x="T50" y="T51"/>
                                </a:cxn>
                                <a:cxn ang="T104">
                                  <a:pos x="T52" y="T53"/>
                                </a:cxn>
                                <a:cxn ang="T105">
                                  <a:pos x="T54" y="T55"/>
                                </a:cxn>
                                <a:cxn ang="T106">
                                  <a:pos x="T56" y="T57"/>
                                </a:cxn>
                                <a:cxn ang="T107">
                                  <a:pos x="T58" y="T59"/>
                                </a:cxn>
                                <a:cxn ang="T108">
                                  <a:pos x="T60" y="T61"/>
                                </a:cxn>
                                <a:cxn ang="T109">
                                  <a:pos x="T62" y="T63"/>
                                </a:cxn>
                                <a:cxn ang="T110">
                                  <a:pos x="T64" y="T65"/>
                                </a:cxn>
                                <a:cxn ang="T111">
                                  <a:pos x="T66" y="T67"/>
                                </a:cxn>
                                <a:cxn ang="T112">
                                  <a:pos x="T68" y="T69"/>
                                </a:cxn>
                                <a:cxn ang="T113">
                                  <a:pos x="T70" y="T71"/>
                                </a:cxn>
                                <a:cxn ang="T114">
                                  <a:pos x="T72" y="T73"/>
                                </a:cxn>
                                <a:cxn ang="T115">
                                  <a:pos x="T74" y="T75"/>
                                </a:cxn>
                                <a:cxn ang="T116">
                                  <a:pos x="T76" y="T77"/>
                                </a:cxn>
                              </a:cxnLst>
                              <a:rect l="0" t="0" r="r" b="b"/>
                              <a:pathLst>
                                <a:path w="1049" h="539">
                                  <a:moveTo>
                                    <a:pt x="0" y="0"/>
                                  </a:moveTo>
                                  <a:lnTo>
                                    <a:pt x="1" y="44"/>
                                  </a:lnTo>
                                  <a:lnTo>
                                    <a:pt x="7" y="88"/>
                                  </a:lnTo>
                                  <a:lnTo>
                                    <a:pt x="16" y="133"/>
                                  </a:lnTo>
                                  <a:lnTo>
                                    <a:pt x="28" y="175"/>
                                  </a:lnTo>
                                  <a:lnTo>
                                    <a:pt x="44" y="218"/>
                                  </a:lnTo>
                                  <a:lnTo>
                                    <a:pt x="62" y="256"/>
                                  </a:lnTo>
                                  <a:lnTo>
                                    <a:pt x="86" y="295"/>
                                  </a:lnTo>
                                  <a:lnTo>
                                    <a:pt x="111" y="332"/>
                                  </a:lnTo>
                                  <a:lnTo>
                                    <a:pt x="137" y="365"/>
                                  </a:lnTo>
                                  <a:lnTo>
                                    <a:pt x="170" y="397"/>
                                  </a:lnTo>
                                  <a:lnTo>
                                    <a:pt x="202" y="426"/>
                                  </a:lnTo>
                                  <a:lnTo>
                                    <a:pt x="238" y="452"/>
                                  </a:lnTo>
                                  <a:lnTo>
                                    <a:pt x="275" y="474"/>
                                  </a:lnTo>
                                  <a:lnTo>
                                    <a:pt x="313" y="494"/>
                                  </a:lnTo>
                                  <a:lnTo>
                                    <a:pt x="354" y="509"/>
                                  </a:lnTo>
                                  <a:lnTo>
                                    <a:pt x="395" y="522"/>
                                  </a:lnTo>
                                  <a:lnTo>
                                    <a:pt x="438" y="531"/>
                                  </a:lnTo>
                                  <a:lnTo>
                                    <a:pt x="481" y="537"/>
                                  </a:lnTo>
                                  <a:lnTo>
                                    <a:pt x="524" y="539"/>
                                  </a:lnTo>
                                  <a:lnTo>
                                    <a:pt x="567" y="537"/>
                                  </a:lnTo>
                                  <a:lnTo>
                                    <a:pt x="610" y="531"/>
                                  </a:lnTo>
                                  <a:lnTo>
                                    <a:pt x="653" y="522"/>
                                  </a:lnTo>
                                  <a:lnTo>
                                    <a:pt x="694" y="509"/>
                                  </a:lnTo>
                                  <a:lnTo>
                                    <a:pt x="734" y="494"/>
                                  </a:lnTo>
                                  <a:lnTo>
                                    <a:pt x="773" y="474"/>
                                  </a:lnTo>
                                  <a:lnTo>
                                    <a:pt x="811" y="452"/>
                                  </a:lnTo>
                                  <a:lnTo>
                                    <a:pt x="847" y="426"/>
                                  </a:lnTo>
                                  <a:lnTo>
                                    <a:pt x="879" y="397"/>
                                  </a:lnTo>
                                  <a:lnTo>
                                    <a:pt x="909" y="365"/>
                                  </a:lnTo>
                                  <a:lnTo>
                                    <a:pt x="938" y="332"/>
                                  </a:lnTo>
                                  <a:lnTo>
                                    <a:pt x="963" y="295"/>
                                  </a:lnTo>
                                  <a:lnTo>
                                    <a:pt x="984" y="256"/>
                                  </a:lnTo>
                                  <a:lnTo>
                                    <a:pt x="1004" y="218"/>
                                  </a:lnTo>
                                  <a:lnTo>
                                    <a:pt x="1020" y="175"/>
                                  </a:lnTo>
                                  <a:lnTo>
                                    <a:pt x="1033" y="133"/>
                                  </a:lnTo>
                                  <a:lnTo>
                                    <a:pt x="1042" y="88"/>
                                  </a:lnTo>
                                  <a:lnTo>
                                    <a:pt x="1047" y="44"/>
                                  </a:lnTo>
                                  <a:lnTo>
                                    <a:pt x="1049" y="0"/>
                                  </a:lnTo>
                                </a:path>
                              </a:pathLst>
                            </a:custGeom>
                            <a:noFill/>
                            <a:ln w="6985">
                              <a:solidFill>
                                <a:srgbClr val="000000"/>
                              </a:solidFill>
                              <a:round/>
                              <a:headEnd/>
                              <a:tailEnd/>
                            </a:ln>
                            <a:extLst>
                              <a:ext uri="{909E8E84-426E-40DD-AFC4-6F175D3DCCD1}">
                                <a14:hiddenFill xmlns:a14="http://schemas.microsoft.com/office/drawing/2010/main">
                                  <a:solidFill>
                                    <a:srgbClr val="548DD4"/>
                                  </a:solidFill>
                                </a14:hiddenFill>
                              </a:ext>
                            </a:extLst>
                          </wps:spPr>
                          <wps:bodyPr rot="0" vert="horz" wrap="square" lIns="91440" tIns="45720" rIns="91440" bIns="45720" anchor="t" anchorCtr="0" upright="1">
                            <a:noAutofit/>
                          </wps:bodyPr>
                        </wps:wsp>
                        <wps:wsp>
                          <wps:cNvPr id="27" name="Freeform 595"/>
                          <wps:cNvSpPr>
                            <a:spLocks noChangeAspect="1"/>
                          </wps:cNvSpPr>
                          <wps:spPr bwMode="auto">
                            <a:xfrm>
                              <a:off x="5512" y="12280"/>
                              <a:ext cx="520" cy="268"/>
                            </a:xfrm>
                            <a:custGeom>
                              <a:avLst/>
                              <a:gdLst>
                                <a:gd name="T0" fmla="*/ 63 w 1049"/>
                                <a:gd name="T1" fmla="*/ 33 h 539"/>
                                <a:gd name="T2" fmla="*/ 63 w 1049"/>
                                <a:gd name="T3" fmla="*/ 30 h 539"/>
                                <a:gd name="T4" fmla="*/ 63 w 1049"/>
                                <a:gd name="T5" fmla="*/ 27 h 539"/>
                                <a:gd name="T6" fmla="*/ 62 w 1049"/>
                                <a:gd name="T7" fmla="*/ 25 h 539"/>
                                <a:gd name="T8" fmla="*/ 61 w 1049"/>
                                <a:gd name="T9" fmla="*/ 22 h 539"/>
                                <a:gd name="T10" fmla="*/ 60 w 1049"/>
                                <a:gd name="T11" fmla="*/ 20 h 539"/>
                                <a:gd name="T12" fmla="*/ 59 w 1049"/>
                                <a:gd name="T13" fmla="*/ 17 h 539"/>
                                <a:gd name="T14" fmla="*/ 58 w 1049"/>
                                <a:gd name="T15" fmla="*/ 15 h 539"/>
                                <a:gd name="T16" fmla="*/ 57 w 1049"/>
                                <a:gd name="T17" fmla="*/ 13 h 539"/>
                                <a:gd name="T18" fmla="*/ 55 w 1049"/>
                                <a:gd name="T19" fmla="*/ 10 h 539"/>
                                <a:gd name="T20" fmla="*/ 53 w 1049"/>
                                <a:gd name="T21" fmla="*/ 8 h 539"/>
                                <a:gd name="T22" fmla="*/ 51 w 1049"/>
                                <a:gd name="T23" fmla="*/ 7 h 539"/>
                                <a:gd name="T24" fmla="*/ 49 w 1049"/>
                                <a:gd name="T25" fmla="*/ 5 h 539"/>
                                <a:gd name="T26" fmla="*/ 47 w 1049"/>
                                <a:gd name="T27" fmla="*/ 4 h 539"/>
                                <a:gd name="T28" fmla="*/ 44 w 1049"/>
                                <a:gd name="T29" fmla="*/ 2 h 539"/>
                                <a:gd name="T30" fmla="*/ 42 w 1049"/>
                                <a:gd name="T31" fmla="*/ 1 h 539"/>
                                <a:gd name="T32" fmla="*/ 40 w 1049"/>
                                <a:gd name="T33" fmla="*/ 1 h 539"/>
                                <a:gd name="T34" fmla="*/ 37 w 1049"/>
                                <a:gd name="T35" fmla="*/ 0 h 539"/>
                                <a:gd name="T36" fmla="*/ 34 w 1049"/>
                                <a:gd name="T37" fmla="*/ 0 h 539"/>
                                <a:gd name="T38" fmla="*/ 32 w 1049"/>
                                <a:gd name="T39" fmla="*/ 0 h 539"/>
                                <a:gd name="T40" fmla="*/ 29 w 1049"/>
                                <a:gd name="T41" fmla="*/ 0 h 539"/>
                                <a:gd name="T42" fmla="*/ 27 w 1049"/>
                                <a:gd name="T43" fmla="*/ 0 h 539"/>
                                <a:gd name="T44" fmla="*/ 24 w 1049"/>
                                <a:gd name="T45" fmla="*/ 1 h 539"/>
                                <a:gd name="T46" fmla="*/ 21 w 1049"/>
                                <a:gd name="T47" fmla="*/ 1 h 539"/>
                                <a:gd name="T48" fmla="*/ 19 w 1049"/>
                                <a:gd name="T49" fmla="*/ 2 h 539"/>
                                <a:gd name="T50" fmla="*/ 16 w 1049"/>
                                <a:gd name="T51" fmla="*/ 4 h 539"/>
                                <a:gd name="T52" fmla="*/ 14 w 1049"/>
                                <a:gd name="T53" fmla="*/ 5 h 539"/>
                                <a:gd name="T54" fmla="*/ 12 w 1049"/>
                                <a:gd name="T55" fmla="*/ 7 h 539"/>
                                <a:gd name="T56" fmla="*/ 10 w 1049"/>
                                <a:gd name="T57" fmla="*/ 8 h 539"/>
                                <a:gd name="T58" fmla="*/ 8 w 1049"/>
                                <a:gd name="T59" fmla="*/ 10 h 539"/>
                                <a:gd name="T60" fmla="*/ 6 w 1049"/>
                                <a:gd name="T61" fmla="*/ 13 h 539"/>
                                <a:gd name="T62" fmla="*/ 5 w 1049"/>
                                <a:gd name="T63" fmla="*/ 15 h 539"/>
                                <a:gd name="T64" fmla="*/ 3 w 1049"/>
                                <a:gd name="T65" fmla="*/ 17 h 539"/>
                                <a:gd name="T66" fmla="*/ 2 w 1049"/>
                                <a:gd name="T67" fmla="*/ 20 h 539"/>
                                <a:gd name="T68" fmla="*/ 1 w 1049"/>
                                <a:gd name="T69" fmla="*/ 22 h 539"/>
                                <a:gd name="T70" fmla="*/ 1 w 1049"/>
                                <a:gd name="T71" fmla="*/ 25 h 539"/>
                                <a:gd name="T72" fmla="*/ 0 w 1049"/>
                                <a:gd name="T73" fmla="*/ 27 h 539"/>
                                <a:gd name="T74" fmla="*/ 0 w 1049"/>
                                <a:gd name="T75" fmla="*/ 30 h 539"/>
                                <a:gd name="T76" fmla="*/ 0 w 1049"/>
                                <a:gd name="T77" fmla="*/ 33 h 539"/>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Lst>
                              <a:ahLst/>
                              <a:cxnLst>
                                <a:cxn ang="T78">
                                  <a:pos x="T0" y="T1"/>
                                </a:cxn>
                                <a:cxn ang="T79">
                                  <a:pos x="T2" y="T3"/>
                                </a:cxn>
                                <a:cxn ang="T80">
                                  <a:pos x="T4" y="T5"/>
                                </a:cxn>
                                <a:cxn ang="T81">
                                  <a:pos x="T6" y="T7"/>
                                </a:cxn>
                                <a:cxn ang="T82">
                                  <a:pos x="T8" y="T9"/>
                                </a:cxn>
                                <a:cxn ang="T83">
                                  <a:pos x="T10" y="T11"/>
                                </a:cxn>
                                <a:cxn ang="T84">
                                  <a:pos x="T12" y="T13"/>
                                </a:cxn>
                                <a:cxn ang="T85">
                                  <a:pos x="T14" y="T15"/>
                                </a:cxn>
                                <a:cxn ang="T86">
                                  <a:pos x="T16" y="T17"/>
                                </a:cxn>
                                <a:cxn ang="T87">
                                  <a:pos x="T18" y="T19"/>
                                </a:cxn>
                                <a:cxn ang="T88">
                                  <a:pos x="T20" y="T21"/>
                                </a:cxn>
                                <a:cxn ang="T89">
                                  <a:pos x="T22" y="T23"/>
                                </a:cxn>
                                <a:cxn ang="T90">
                                  <a:pos x="T24" y="T25"/>
                                </a:cxn>
                                <a:cxn ang="T91">
                                  <a:pos x="T26" y="T27"/>
                                </a:cxn>
                                <a:cxn ang="T92">
                                  <a:pos x="T28" y="T29"/>
                                </a:cxn>
                                <a:cxn ang="T93">
                                  <a:pos x="T30" y="T31"/>
                                </a:cxn>
                                <a:cxn ang="T94">
                                  <a:pos x="T32" y="T33"/>
                                </a:cxn>
                                <a:cxn ang="T95">
                                  <a:pos x="T34" y="T35"/>
                                </a:cxn>
                                <a:cxn ang="T96">
                                  <a:pos x="T36" y="T37"/>
                                </a:cxn>
                                <a:cxn ang="T97">
                                  <a:pos x="T38" y="T39"/>
                                </a:cxn>
                                <a:cxn ang="T98">
                                  <a:pos x="T40" y="T41"/>
                                </a:cxn>
                                <a:cxn ang="T99">
                                  <a:pos x="T42" y="T43"/>
                                </a:cxn>
                                <a:cxn ang="T100">
                                  <a:pos x="T44" y="T45"/>
                                </a:cxn>
                                <a:cxn ang="T101">
                                  <a:pos x="T46" y="T47"/>
                                </a:cxn>
                                <a:cxn ang="T102">
                                  <a:pos x="T48" y="T49"/>
                                </a:cxn>
                                <a:cxn ang="T103">
                                  <a:pos x="T50" y="T51"/>
                                </a:cxn>
                                <a:cxn ang="T104">
                                  <a:pos x="T52" y="T53"/>
                                </a:cxn>
                                <a:cxn ang="T105">
                                  <a:pos x="T54" y="T55"/>
                                </a:cxn>
                                <a:cxn ang="T106">
                                  <a:pos x="T56" y="T57"/>
                                </a:cxn>
                                <a:cxn ang="T107">
                                  <a:pos x="T58" y="T59"/>
                                </a:cxn>
                                <a:cxn ang="T108">
                                  <a:pos x="T60" y="T61"/>
                                </a:cxn>
                                <a:cxn ang="T109">
                                  <a:pos x="T62" y="T63"/>
                                </a:cxn>
                                <a:cxn ang="T110">
                                  <a:pos x="T64" y="T65"/>
                                </a:cxn>
                                <a:cxn ang="T111">
                                  <a:pos x="T66" y="T67"/>
                                </a:cxn>
                                <a:cxn ang="T112">
                                  <a:pos x="T68" y="T69"/>
                                </a:cxn>
                                <a:cxn ang="T113">
                                  <a:pos x="T70" y="T71"/>
                                </a:cxn>
                                <a:cxn ang="T114">
                                  <a:pos x="T72" y="T73"/>
                                </a:cxn>
                                <a:cxn ang="T115">
                                  <a:pos x="T74" y="T75"/>
                                </a:cxn>
                                <a:cxn ang="T116">
                                  <a:pos x="T76" y="T77"/>
                                </a:cxn>
                              </a:cxnLst>
                              <a:rect l="0" t="0" r="r" b="b"/>
                              <a:pathLst>
                                <a:path w="1049" h="539">
                                  <a:moveTo>
                                    <a:pt x="1049" y="539"/>
                                  </a:moveTo>
                                  <a:lnTo>
                                    <a:pt x="1047" y="495"/>
                                  </a:lnTo>
                                  <a:lnTo>
                                    <a:pt x="1042" y="450"/>
                                  </a:lnTo>
                                  <a:lnTo>
                                    <a:pt x="1033" y="408"/>
                                  </a:lnTo>
                                  <a:lnTo>
                                    <a:pt x="1020" y="364"/>
                                  </a:lnTo>
                                  <a:lnTo>
                                    <a:pt x="1004" y="323"/>
                                  </a:lnTo>
                                  <a:lnTo>
                                    <a:pt x="984" y="282"/>
                                  </a:lnTo>
                                  <a:lnTo>
                                    <a:pt x="963" y="245"/>
                                  </a:lnTo>
                                  <a:lnTo>
                                    <a:pt x="938" y="209"/>
                                  </a:lnTo>
                                  <a:lnTo>
                                    <a:pt x="909" y="175"/>
                                  </a:lnTo>
                                  <a:lnTo>
                                    <a:pt x="879" y="142"/>
                                  </a:lnTo>
                                  <a:lnTo>
                                    <a:pt x="847" y="114"/>
                                  </a:lnTo>
                                  <a:lnTo>
                                    <a:pt x="811" y="89"/>
                                  </a:lnTo>
                                  <a:lnTo>
                                    <a:pt x="773" y="65"/>
                                  </a:lnTo>
                                  <a:lnTo>
                                    <a:pt x="734" y="46"/>
                                  </a:lnTo>
                                  <a:lnTo>
                                    <a:pt x="694" y="30"/>
                                  </a:lnTo>
                                  <a:lnTo>
                                    <a:pt x="653" y="17"/>
                                  </a:lnTo>
                                  <a:lnTo>
                                    <a:pt x="610" y="7"/>
                                  </a:lnTo>
                                  <a:lnTo>
                                    <a:pt x="567" y="2"/>
                                  </a:lnTo>
                                  <a:lnTo>
                                    <a:pt x="524" y="0"/>
                                  </a:lnTo>
                                  <a:lnTo>
                                    <a:pt x="481" y="2"/>
                                  </a:lnTo>
                                  <a:lnTo>
                                    <a:pt x="438" y="7"/>
                                  </a:lnTo>
                                  <a:lnTo>
                                    <a:pt x="395" y="17"/>
                                  </a:lnTo>
                                  <a:lnTo>
                                    <a:pt x="354" y="30"/>
                                  </a:lnTo>
                                  <a:lnTo>
                                    <a:pt x="313" y="46"/>
                                  </a:lnTo>
                                  <a:lnTo>
                                    <a:pt x="275" y="65"/>
                                  </a:lnTo>
                                  <a:lnTo>
                                    <a:pt x="238" y="89"/>
                                  </a:lnTo>
                                  <a:lnTo>
                                    <a:pt x="202" y="114"/>
                                  </a:lnTo>
                                  <a:lnTo>
                                    <a:pt x="170" y="142"/>
                                  </a:lnTo>
                                  <a:lnTo>
                                    <a:pt x="137" y="175"/>
                                  </a:lnTo>
                                  <a:lnTo>
                                    <a:pt x="111" y="209"/>
                                  </a:lnTo>
                                  <a:lnTo>
                                    <a:pt x="86" y="245"/>
                                  </a:lnTo>
                                  <a:lnTo>
                                    <a:pt x="62" y="282"/>
                                  </a:lnTo>
                                  <a:lnTo>
                                    <a:pt x="44" y="323"/>
                                  </a:lnTo>
                                  <a:lnTo>
                                    <a:pt x="28" y="364"/>
                                  </a:lnTo>
                                  <a:lnTo>
                                    <a:pt x="16" y="408"/>
                                  </a:lnTo>
                                  <a:lnTo>
                                    <a:pt x="7" y="450"/>
                                  </a:lnTo>
                                  <a:lnTo>
                                    <a:pt x="1" y="495"/>
                                  </a:lnTo>
                                  <a:lnTo>
                                    <a:pt x="0" y="539"/>
                                  </a:lnTo>
                                </a:path>
                              </a:pathLst>
                            </a:custGeom>
                            <a:noFill/>
                            <a:ln w="6985">
                              <a:solidFill>
                                <a:srgbClr val="000000"/>
                              </a:solidFill>
                              <a:round/>
                              <a:headEnd/>
                              <a:tailEnd/>
                            </a:ln>
                            <a:extLst>
                              <a:ext uri="{909E8E84-426E-40DD-AFC4-6F175D3DCCD1}">
                                <a14:hiddenFill xmlns:a14="http://schemas.microsoft.com/office/drawing/2010/main">
                                  <a:solidFill>
                                    <a:srgbClr val="548DD4"/>
                                  </a:solidFill>
                                </a14:hiddenFill>
                              </a:ext>
                            </a:extLst>
                          </wps:spPr>
                          <wps:bodyPr rot="0" vert="horz" wrap="square" lIns="91440" tIns="45720" rIns="91440" bIns="45720" anchor="t" anchorCtr="0" upright="1">
                            <a:noAutofit/>
                          </wps:bodyPr>
                        </wps:wsp>
                      </wpg:wgp>
                      <wpg:wgp>
                        <wpg:cNvPr id="28" name="Group 599"/>
                        <wpg:cNvGrpSpPr>
                          <a:grpSpLocks noChangeAspect="1"/>
                        </wpg:cNvGrpSpPr>
                        <wpg:grpSpPr bwMode="auto">
                          <a:xfrm rot="15977889">
                            <a:off x="1063434" y="547592"/>
                            <a:ext cx="70378" cy="82583"/>
                            <a:chOff x="5512" y="12280"/>
                            <a:chExt cx="522" cy="538"/>
                          </a:xfrm>
                        </wpg:grpSpPr>
                        <wps:wsp>
                          <wps:cNvPr id="29" name="Freeform 600"/>
                          <wps:cNvSpPr>
                            <a:spLocks noChangeAspect="1"/>
                          </wps:cNvSpPr>
                          <wps:spPr bwMode="auto">
                            <a:xfrm>
                              <a:off x="5514" y="12548"/>
                              <a:ext cx="520" cy="270"/>
                            </a:xfrm>
                            <a:custGeom>
                              <a:avLst/>
                              <a:gdLst>
                                <a:gd name="T0" fmla="*/ 0 w 1049"/>
                                <a:gd name="T1" fmla="*/ 0 h 539"/>
                                <a:gd name="T2" fmla="*/ 0 w 1049"/>
                                <a:gd name="T3" fmla="*/ 3 h 539"/>
                                <a:gd name="T4" fmla="*/ 0 w 1049"/>
                                <a:gd name="T5" fmla="*/ 6 h 539"/>
                                <a:gd name="T6" fmla="*/ 1 w 1049"/>
                                <a:gd name="T7" fmla="*/ 9 h 539"/>
                                <a:gd name="T8" fmla="*/ 1 w 1049"/>
                                <a:gd name="T9" fmla="*/ 11 h 539"/>
                                <a:gd name="T10" fmla="*/ 2 w 1049"/>
                                <a:gd name="T11" fmla="*/ 14 h 539"/>
                                <a:gd name="T12" fmla="*/ 3 w 1049"/>
                                <a:gd name="T13" fmla="*/ 16 h 539"/>
                                <a:gd name="T14" fmla="*/ 5 w 1049"/>
                                <a:gd name="T15" fmla="*/ 19 h 539"/>
                                <a:gd name="T16" fmla="*/ 6 w 1049"/>
                                <a:gd name="T17" fmla="*/ 21 h 539"/>
                                <a:gd name="T18" fmla="*/ 8 w 1049"/>
                                <a:gd name="T19" fmla="*/ 23 h 539"/>
                                <a:gd name="T20" fmla="*/ 10 w 1049"/>
                                <a:gd name="T21" fmla="*/ 25 h 539"/>
                                <a:gd name="T22" fmla="*/ 12 w 1049"/>
                                <a:gd name="T23" fmla="*/ 27 h 539"/>
                                <a:gd name="T24" fmla="*/ 14 w 1049"/>
                                <a:gd name="T25" fmla="*/ 29 h 539"/>
                                <a:gd name="T26" fmla="*/ 16 w 1049"/>
                                <a:gd name="T27" fmla="*/ 30 h 539"/>
                                <a:gd name="T28" fmla="*/ 19 w 1049"/>
                                <a:gd name="T29" fmla="*/ 31 h 539"/>
                                <a:gd name="T30" fmla="*/ 21 w 1049"/>
                                <a:gd name="T31" fmla="*/ 32 h 539"/>
                                <a:gd name="T32" fmla="*/ 24 w 1049"/>
                                <a:gd name="T33" fmla="*/ 33 h 539"/>
                                <a:gd name="T34" fmla="*/ 27 w 1049"/>
                                <a:gd name="T35" fmla="*/ 34 h 539"/>
                                <a:gd name="T36" fmla="*/ 29 w 1049"/>
                                <a:gd name="T37" fmla="*/ 34 h 539"/>
                                <a:gd name="T38" fmla="*/ 32 w 1049"/>
                                <a:gd name="T39" fmla="*/ 34 h 539"/>
                                <a:gd name="T40" fmla="*/ 34 w 1049"/>
                                <a:gd name="T41" fmla="*/ 34 h 539"/>
                                <a:gd name="T42" fmla="*/ 37 w 1049"/>
                                <a:gd name="T43" fmla="*/ 34 h 539"/>
                                <a:gd name="T44" fmla="*/ 40 w 1049"/>
                                <a:gd name="T45" fmla="*/ 33 h 539"/>
                                <a:gd name="T46" fmla="*/ 42 w 1049"/>
                                <a:gd name="T47" fmla="*/ 32 h 539"/>
                                <a:gd name="T48" fmla="*/ 44 w 1049"/>
                                <a:gd name="T49" fmla="*/ 31 h 539"/>
                                <a:gd name="T50" fmla="*/ 47 w 1049"/>
                                <a:gd name="T51" fmla="*/ 30 h 539"/>
                                <a:gd name="T52" fmla="*/ 49 w 1049"/>
                                <a:gd name="T53" fmla="*/ 29 h 539"/>
                                <a:gd name="T54" fmla="*/ 51 w 1049"/>
                                <a:gd name="T55" fmla="*/ 27 h 539"/>
                                <a:gd name="T56" fmla="*/ 53 w 1049"/>
                                <a:gd name="T57" fmla="*/ 25 h 539"/>
                                <a:gd name="T58" fmla="*/ 55 w 1049"/>
                                <a:gd name="T59" fmla="*/ 23 h 539"/>
                                <a:gd name="T60" fmla="*/ 57 w 1049"/>
                                <a:gd name="T61" fmla="*/ 21 h 539"/>
                                <a:gd name="T62" fmla="*/ 58 w 1049"/>
                                <a:gd name="T63" fmla="*/ 19 h 539"/>
                                <a:gd name="T64" fmla="*/ 59 w 1049"/>
                                <a:gd name="T65" fmla="*/ 16 h 539"/>
                                <a:gd name="T66" fmla="*/ 60 w 1049"/>
                                <a:gd name="T67" fmla="*/ 14 h 539"/>
                                <a:gd name="T68" fmla="*/ 61 w 1049"/>
                                <a:gd name="T69" fmla="*/ 11 h 539"/>
                                <a:gd name="T70" fmla="*/ 62 w 1049"/>
                                <a:gd name="T71" fmla="*/ 9 h 539"/>
                                <a:gd name="T72" fmla="*/ 63 w 1049"/>
                                <a:gd name="T73" fmla="*/ 6 h 539"/>
                                <a:gd name="T74" fmla="*/ 63 w 1049"/>
                                <a:gd name="T75" fmla="*/ 3 h 539"/>
                                <a:gd name="T76" fmla="*/ 63 w 1049"/>
                                <a:gd name="T77" fmla="*/ 0 h 539"/>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Lst>
                              <a:ahLst/>
                              <a:cxnLst>
                                <a:cxn ang="T78">
                                  <a:pos x="T0" y="T1"/>
                                </a:cxn>
                                <a:cxn ang="T79">
                                  <a:pos x="T2" y="T3"/>
                                </a:cxn>
                                <a:cxn ang="T80">
                                  <a:pos x="T4" y="T5"/>
                                </a:cxn>
                                <a:cxn ang="T81">
                                  <a:pos x="T6" y="T7"/>
                                </a:cxn>
                                <a:cxn ang="T82">
                                  <a:pos x="T8" y="T9"/>
                                </a:cxn>
                                <a:cxn ang="T83">
                                  <a:pos x="T10" y="T11"/>
                                </a:cxn>
                                <a:cxn ang="T84">
                                  <a:pos x="T12" y="T13"/>
                                </a:cxn>
                                <a:cxn ang="T85">
                                  <a:pos x="T14" y="T15"/>
                                </a:cxn>
                                <a:cxn ang="T86">
                                  <a:pos x="T16" y="T17"/>
                                </a:cxn>
                                <a:cxn ang="T87">
                                  <a:pos x="T18" y="T19"/>
                                </a:cxn>
                                <a:cxn ang="T88">
                                  <a:pos x="T20" y="T21"/>
                                </a:cxn>
                                <a:cxn ang="T89">
                                  <a:pos x="T22" y="T23"/>
                                </a:cxn>
                                <a:cxn ang="T90">
                                  <a:pos x="T24" y="T25"/>
                                </a:cxn>
                                <a:cxn ang="T91">
                                  <a:pos x="T26" y="T27"/>
                                </a:cxn>
                                <a:cxn ang="T92">
                                  <a:pos x="T28" y="T29"/>
                                </a:cxn>
                                <a:cxn ang="T93">
                                  <a:pos x="T30" y="T31"/>
                                </a:cxn>
                                <a:cxn ang="T94">
                                  <a:pos x="T32" y="T33"/>
                                </a:cxn>
                                <a:cxn ang="T95">
                                  <a:pos x="T34" y="T35"/>
                                </a:cxn>
                                <a:cxn ang="T96">
                                  <a:pos x="T36" y="T37"/>
                                </a:cxn>
                                <a:cxn ang="T97">
                                  <a:pos x="T38" y="T39"/>
                                </a:cxn>
                                <a:cxn ang="T98">
                                  <a:pos x="T40" y="T41"/>
                                </a:cxn>
                                <a:cxn ang="T99">
                                  <a:pos x="T42" y="T43"/>
                                </a:cxn>
                                <a:cxn ang="T100">
                                  <a:pos x="T44" y="T45"/>
                                </a:cxn>
                                <a:cxn ang="T101">
                                  <a:pos x="T46" y="T47"/>
                                </a:cxn>
                                <a:cxn ang="T102">
                                  <a:pos x="T48" y="T49"/>
                                </a:cxn>
                                <a:cxn ang="T103">
                                  <a:pos x="T50" y="T51"/>
                                </a:cxn>
                                <a:cxn ang="T104">
                                  <a:pos x="T52" y="T53"/>
                                </a:cxn>
                                <a:cxn ang="T105">
                                  <a:pos x="T54" y="T55"/>
                                </a:cxn>
                                <a:cxn ang="T106">
                                  <a:pos x="T56" y="T57"/>
                                </a:cxn>
                                <a:cxn ang="T107">
                                  <a:pos x="T58" y="T59"/>
                                </a:cxn>
                                <a:cxn ang="T108">
                                  <a:pos x="T60" y="T61"/>
                                </a:cxn>
                                <a:cxn ang="T109">
                                  <a:pos x="T62" y="T63"/>
                                </a:cxn>
                                <a:cxn ang="T110">
                                  <a:pos x="T64" y="T65"/>
                                </a:cxn>
                                <a:cxn ang="T111">
                                  <a:pos x="T66" y="T67"/>
                                </a:cxn>
                                <a:cxn ang="T112">
                                  <a:pos x="T68" y="T69"/>
                                </a:cxn>
                                <a:cxn ang="T113">
                                  <a:pos x="T70" y="T71"/>
                                </a:cxn>
                                <a:cxn ang="T114">
                                  <a:pos x="T72" y="T73"/>
                                </a:cxn>
                                <a:cxn ang="T115">
                                  <a:pos x="T74" y="T75"/>
                                </a:cxn>
                                <a:cxn ang="T116">
                                  <a:pos x="T76" y="T77"/>
                                </a:cxn>
                              </a:cxnLst>
                              <a:rect l="0" t="0" r="r" b="b"/>
                              <a:pathLst>
                                <a:path w="1049" h="539">
                                  <a:moveTo>
                                    <a:pt x="0" y="0"/>
                                  </a:moveTo>
                                  <a:lnTo>
                                    <a:pt x="1" y="44"/>
                                  </a:lnTo>
                                  <a:lnTo>
                                    <a:pt x="7" y="88"/>
                                  </a:lnTo>
                                  <a:lnTo>
                                    <a:pt x="16" y="133"/>
                                  </a:lnTo>
                                  <a:lnTo>
                                    <a:pt x="28" y="175"/>
                                  </a:lnTo>
                                  <a:lnTo>
                                    <a:pt x="44" y="218"/>
                                  </a:lnTo>
                                  <a:lnTo>
                                    <a:pt x="62" y="256"/>
                                  </a:lnTo>
                                  <a:lnTo>
                                    <a:pt x="86" y="295"/>
                                  </a:lnTo>
                                  <a:lnTo>
                                    <a:pt x="111" y="332"/>
                                  </a:lnTo>
                                  <a:lnTo>
                                    <a:pt x="137" y="365"/>
                                  </a:lnTo>
                                  <a:lnTo>
                                    <a:pt x="170" y="397"/>
                                  </a:lnTo>
                                  <a:lnTo>
                                    <a:pt x="202" y="426"/>
                                  </a:lnTo>
                                  <a:lnTo>
                                    <a:pt x="238" y="452"/>
                                  </a:lnTo>
                                  <a:lnTo>
                                    <a:pt x="275" y="474"/>
                                  </a:lnTo>
                                  <a:lnTo>
                                    <a:pt x="313" y="494"/>
                                  </a:lnTo>
                                  <a:lnTo>
                                    <a:pt x="354" y="509"/>
                                  </a:lnTo>
                                  <a:lnTo>
                                    <a:pt x="395" y="522"/>
                                  </a:lnTo>
                                  <a:lnTo>
                                    <a:pt x="438" y="531"/>
                                  </a:lnTo>
                                  <a:lnTo>
                                    <a:pt x="481" y="537"/>
                                  </a:lnTo>
                                  <a:lnTo>
                                    <a:pt x="524" y="539"/>
                                  </a:lnTo>
                                  <a:lnTo>
                                    <a:pt x="567" y="537"/>
                                  </a:lnTo>
                                  <a:lnTo>
                                    <a:pt x="610" y="531"/>
                                  </a:lnTo>
                                  <a:lnTo>
                                    <a:pt x="653" y="522"/>
                                  </a:lnTo>
                                  <a:lnTo>
                                    <a:pt x="694" y="509"/>
                                  </a:lnTo>
                                  <a:lnTo>
                                    <a:pt x="734" y="494"/>
                                  </a:lnTo>
                                  <a:lnTo>
                                    <a:pt x="773" y="474"/>
                                  </a:lnTo>
                                  <a:lnTo>
                                    <a:pt x="811" y="452"/>
                                  </a:lnTo>
                                  <a:lnTo>
                                    <a:pt x="847" y="426"/>
                                  </a:lnTo>
                                  <a:lnTo>
                                    <a:pt x="879" y="397"/>
                                  </a:lnTo>
                                  <a:lnTo>
                                    <a:pt x="909" y="365"/>
                                  </a:lnTo>
                                  <a:lnTo>
                                    <a:pt x="938" y="332"/>
                                  </a:lnTo>
                                  <a:lnTo>
                                    <a:pt x="963" y="295"/>
                                  </a:lnTo>
                                  <a:lnTo>
                                    <a:pt x="984" y="256"/>
                                  </a:lnTo>
                                  <a:lnTo>
                                    <a:pt x="1004" y="218"/>
                                  </a:lnTo>
                                  <a:lnTo>
                                    <a:pt x="1020" y="175"/>
                                  </a:lnTo>
                                  <a:lnTo>
                                    <a:pt x="1033" y="133"/>
                                  </a:lnTo>
                                  <a:lnTo>
                                    <a:pt x="1042" y="88"/>
                                  </a:lnTo>
                                  <a:lnTo>
                                    <a:pt x="1047" y="44"/>
                                  </a:lnTo>
                                  <a:lnTo>
                                    <a:pt x="1049" y="0"/>
                                  </a:lnTo>
                                </a:path>
                              </a:pathLst>
                            </a:custGeom>
                            <a:solidFill>
                              <a:srgbClr val="00B0F0"/>
                            </a:solidFill>
                            <a:ln w="6985">
                              <a:solidFill>
                                <a:srgbClr val="000000"/>
                              </a:solidFill>
                              <a:round/>
                              <a:headEnd/>
                              <a:tailEnd/>
                            </a:ln>
                          </wps:spPr>
                          <wps:bodyPr rot="0" vert="horz" wrap="square" lIns="91440" tIns="45720" rIns="91440" bIns="45720" anchor="t" anchorCtr="0" upright="1">
                            <a:noAutofit/>
                          </wps:bodyPr>
                        </wps:wsp>
                        <wps:wsp>
                          <wps:cNvPr id="30" name="Freeform 601"/>
                          <wps:cNvSpPr>
                            <a:spLocks noChangeAspect="1"/>
                          </wps:cNvSpPr>
                          <wps:spPr bwMode="auto">
                            <a:xfrm>
                              <a:off x="5512" y="12280"/>
                              <a:ext cx="520" cy="268"/>
                            </a:xfrm>
                            <a:custGeom>
                              <a:avLst/>
                              <a:gdLst>
                                <a:gd name="T0" fmla="*/ 63 w 1049"/>
                                <a:gd name="T1" fmla="*/ 33 h 539"/>
                                <a:gd name="T2" fmla="*/ 63 w 1049"/>
                                <a:gd name="T3" fmla="*/ 30 h 539"/>
                                <a:gd name="T4" fmla="*/ 63 w 1049"/>
                                <a:gd name="T5" fmla="*/ 27 h 539"/>
                                <a:gd name="T6" fmla="*/ 62 w 1049"/>
                                <a:gd name="T7" fmla="*/ 25 h 539"/>
                                <a:gd name="T8" fmla="*/ 61 w 1049"/>
                                <a:gd name="T9" fmla="*/ 22 h 539"/>
                                <a:gd name="T10" fmla="*/ 60 w 1049"/>
                                <a:gd name="T11" fmla="*/ 20 h 539"/>
                                <a:gd name="T12" fmla="*/ 59 w 1049"/>
                                <a:gd name="T13" fmla="*/ 17 h 539"/>
                                <a:gd name="T14" fmla="*/ 58 w 1049"/>
                                <a:gd name="T15" fmla="*/ 15 h 539"/>
                                <a:gd name="T16" fmla="*/ 57 w 1049"/>
                                <a:gd name="T17" fmla="*/ 13 h 539"/>
                                <a:gd name="T18" fmla="*/ 55 w 1049"/>
                                <a:gd name="T19" fmla="*/ 10 h 539"/>
                                <a:gd name="T20" fmla="*/ 53 w 1049"/>
                                <a:gd name="T21" fmla="*/ 8 h 539"/>
                                <a:gd name="T22" fmla="*/ 51 w 1049"/>
                                <a:gd name="T23" fmla="*/ 7 h 539"/>
                                <a:gd name="T24" fmla="*/ 49 w 1049"/>
                                <a:gd name="T25" fmla="*/ 5 h 539"/>
                                <a:gd name="T26" fmla="*/ 47 w 1049"/>
                                <a:gd name="T27" fmla="*/ 4 h 539"/>
                                <a:gd name="T28" fmla="*/ 44 w 1049"/>
                                <a:gd name="T29" fmla="*/ 2 h 539"/>
                                <a:gd name="T30" fmla="*/ 42 w 1049"/>
                                <a:gd name="T31" fmla="*/ 1 h 539"/>
                                <a:gd name="T32" fmla="*/ 40 w 1049"/>
                                <a:gd name="T33" fmla="*/ 1 h 539"/>
                                <a:gd name="T34" fmla="*/ 37 w 1049"/>
                                <a:gd name="T35" fmla="*/ 0 h 539"/>
                                <a:gd name="T36" fmla="*/ 34 w 1049"/>
                                <a:gd name="T37" fmla="*/ 0 h 539"/>
                                <a:gd name="T38" fmla="*/ 32 w 1049"/>
                                <a:gd name="T39" fmla="*/ 0 h 539"/>
                                <a:gd name="T40" fmla="*/ 29 w 1049"/>
                                <a:gd name="T41" fmla="*/ 0 h 539"/>
                                <a:gd name="T42" fmla="*/ 27 w 1049"/>
                                <a:gd name="T43" fmla="*/ 0 h 539"/>
                                <a:gd name="T44" fmla="*/ 24 w 1049"/>
                                <a:gd name="T45" fmla="*/ 1 h 539"/>
                                <a:gd name="T46" fmla="*/ 21 w 1049"/>
                                <a:gd name="T47" fmla="*/ 1 h 539"/>
                                <a:gd name="T48" fmla="*/ 19 w 1049"/>
                                <a:gd name="T49" fmla="*/ 2 h 539"/>
                                <a:gd name="T50" fmla="*/ 16 w 1049"/>
                                <a:gd name="T51" fmla="*/ 4 h 539"/>
                                <a:gd name="T52" fmla="*/ 14 w 1049"/>
                                <a:gd name="T53" fmla="*/ 5 h 539"/>
                                <a:gd name="T54" fmla="*/ 12 w 1049"/>
                                <a:gd name="T55" fmla="*/ 7 h 539"/>
                                <a:gd name="T56" fmla="*/ 10 w 1049"/>
                                <a:gd name="T57" fmla="*/ 8 h 539"/>
                                <a:gd name="T58" fmla="*/ 8 w 1049"/>
                                <a:gd name="T59" fmla="*/ 10 h 539"/>
                                <a:gd name="T60" fmla="*/ 6 w 1049"/>
                                <a:gd name="T61" fmla="*/ 13 h 539"/>
                                <a:gd name="T62" fmla="*/ 5 w 1049"/>
                                <a:gd name="T63" fmla="*/ 15 h 539"/>
                                <a:gd name="T64" fmla="*/ 3 w 1049"/>
                                <a:gd name="T65" fmla="*/ 17 h 539"/>
                                <a:gd name="T66" fmla="*/ 2 w 1049"/>
                                <a:gd name="T67" fmla="*/ 20 h 539"/>
                                <a:gd name="T68" fmla="*/ 1 w 1049"/>
                                <a:gd name="T69" fmla="*/ 22 h 539"/>
                                <a:gd name="T70" fmla="*/ 1 w 1049"/>
                                <a:gd name="T71" fmla="*/ 25 h 539"/>
                                <a:gd name="T72" fmla="*/ 0 w 1049"/>
                                <a:gd name="T73" fmla="*/ 27 h 539"/>
                                <a:gd name="T74" fmla="*/ 0 w 1049"/>
                                <a:gd name="T75" fmla="*/ 30 h 539"/>
                                <a:gd name="T76" fmla="*/ 0 w 1049"/>
                                <a:gd name="T77" fmla="*/ 33 h 539"/>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Lst>
                              <a:ahLst/>
                              <a:cxnLst>
                                <a:cxn ang="T78">
                                  <a:pos x="T0" y="T1"/>
                                </a:cxn>
                                <a:cxn ang="T79">
                                  <a:pos x="T2" y="T3"/>
                                </a:cxn>
                                <a:cxn ang="T80">
                                  <a:pos x="T4" y="T5"/>
                                </a:cxn>
                                <a:cxn ang="T81">
                                  <a:pos x="T6" y="T7"/>
                                </a:cxn>
                                <a:cxn ang="T82">
                                  <a:pos x="T8" y="T9"/>
                                </a:cxn>
                                <a:cxn ang="T83">
                                  <a:pos x="T10" y="T11"/>
                                </a:cxn>
                                <a:cxn ang="T84">
                                  <a:pos x="T12" y="T13"/>
                                </a:cxn>
                                <a:cxn ang="T85">
                                  <a:pos x="T14" y="T15"/>
                                </a:cxn>
                                <a:cxn ang="T86">
                                  <a:pos x="T16" y="T17"/>
                                </a:cxn>
                                <a:cxn ang="T87">
                                  <a:pos x="T18" y="T19"/>
                                </a:cxn>
                                <a:cxn ang="T88">
                                  <a:pos x="T20" y="T21"/>
                                </a:cxn>
                                <a:cxn ang="T89">
                                  <a:pos x="T22" y="T23"/>
                                </a:cxn>
                                <a:cxn ang="T90">
                                  <a:pos x="T24" y="T25"/>
                                </a:cxn>
                                <a:cxn ang="T91">
                                  <a:pos x="T26" y="T27"/>
                                </a:cxn>
                                <a:cxn ang="T92">
                                  <a:pos x="T28" y="T29"/>
                                </a:cxn>
                                <a:cxn ang="T93">
                                  <a:pos x="T30" y="T31"/>
                                </a:cxn>
                                <a:cxn ang="T94">
                                  <a:pos x="T32" y="T33"/>
                                </a:cxn>
                                <a:cxn ang="T95">
                                  <a:pos x="T34" y="T35"/>
                                </a:cxn>
                                <a:cxn ang="T96">
                                  <a:pos x="T36" y="T37"/>
                                </a:cxn>
                                <a:cxn ang="T97">
                                  <a:pos x="T38" y="T39"/>
                                </a:cxn>
                                <a:cxn ang="T98">
                                  <a:pos x="T40" y="T41"/>
                                </a:cxn>
                                <a:cxn ang="T99">
                                  <a:pos x="T42" y="T43"/>
                                </a:cxn>
                                <a:cxn ang="T100">
                                  <a:pos x="T44" y="T45"/>
                                </a:cxn>
                                <a:cxn ang="T101">
                                  <a:pos x="T46" y="T47"/>
                                </a:cxn>
                                <a:cxn ang="T102">
                                  <a:pos x="T48" y="T49"/>
                                </a:cxn>
                                <a:cxn ang="T103">
                                  <a:pos x="T50" y="T51"/>
                                </a:cxn>
                                <a:cxn ang="T104">
                                  <a:pos x="T52" y="T53"/>
                                </a:cxn>
                                <a:cxn ang="T105">
                                  <a:pos x="T54" y="T55"/>
                                </a:cxn>
                                <a:cxn ang="T106">
                                  <a:pos x="T56" y="T57"/>
                                </a:cxn>
                                <a:cxn ang="T107">
                                  <a:pos x="T58" y="T59"/>
                                </a:cxn>
                                <a:cxn ang="T108">
                                  <a:pos x="T60" y="T61"/>
                                </a:cxn>
                                <a:cxn ang="T109">
                                  <a:pos x="T62" y="T63"/>
                                </a:cxn>
                                <a:cxn ang="T110">
                                  <a:pos x="T64" y="T65"/>
                                </a:cxn>
                                <a:cxn ang="T111">
                                  <a:pos x="T66" y="T67"/>
                                </a:cxn>
                                <a:cxn ang="T112">
                                  <a:pos x="T68" y="T69"/>
                                </a:cxn>
                                <a:cxn ang="T113">
                                  <a:pos x="T70" y="T71"/>
                                </a:cxn>
                                <a:cxn ang="T114">
                                  <a:pos x="T72" y="T73"/>
                                </a:cxn>
                                <a:cxn ang="T115">
                                  <a:pos x="T74" y="T75"/>
                                </a:cxn>
                                <a:cxn ang="T116">
                                  <a:pos x="T76" y="T77"/>
                                </a:cxn>
                              </a:cxnLst>
                              <a:rect l="0" t="0" r="r" b="b"/>
                              <a:pathLst>
                                <a:path w="1049" h="539">
                                  <a:moveTo>
                                    <a:pt x="1049" y="539"/>
                                  </a:moveTo>
                                  <a:lnTo>
                                    <a:pt x="1047" y="495"/>
                                  </a:lnTo>
                                  <a:lnTo>
                                    <a:pt x="1042" y="450"/>
                                  </a:lnTo>
                                  <a:lnTo>
                                    <a:pt x="1033" y="408"/>
                                  </a:lnTo>
                                  <a:lnTo>
                                    <a:pt x="1020" y="364"/>
                                  </a:lnTo>
                                  <a:lnTo>
                                    <a:pt x="1004" y="323"/>
                                  </a:lnTo>
                                  <a:lnTo>
                                    <a:pt x="984" y="282"/>
                                  </a:lnTo>
                                  <a:lnTo>
                                    <a:pt x="963" y="245"/>
                                  </a:lnTo>
                                  <a:lnTo>
                                    <a:pt x="938" y="209"/>
                                  </a:lnTo>
                                  <a:lnTo>
                                    <a:pt x="909" y="175"/>
                                  </a:lnTo>
                                  <a:lnTo>
                                    <a:pt x="879" y="142"/>
                                  </a:lnTo>
                                  <a:lnTo>
                                    <a:pt x="847" y="114"/>
                                  </a:lnTo>
                                  <a:lnTo>
                                    <a:pt x="811" y="89"/>
                                  </a:lnTo>
                                  <a:lnTo>
                                    <a:pt x="773" y="65"/>
                                  </a:lnTo>
                                  <a:lnTo>
                                    <a:pt x="734" y="46"/>
                                  </a:lnTo>
                                  <a:lnTo>
                                    <a:pt x="694" y="30"/>
                                  </a:lnTo>
                                  <a:lnTo>
                                    <a:pt x="653" y="17"/>
                                  </a:lnTo>
                                  <a:lnTo>
                                    <a:pt x="610" y="7"/>
                                  </a:lnTo>
                                  <a:lnTo>
                                    <a:pt x="567" y="2"/>
                                  </a:lnTo>
                                  <a:lnTo>
                                    <a:pt x="524" y="0"/>
                                  </a:lnTo>
                                  <a:lnTo>
                                    <a:pt x="481" y="2"/>
                                  </a:lnTo>
                                  <a:lnTo>
                                    <a:pt x="438" y="7"/>
                                  </a:lnTo>
                                  <a:lnTo>
                                    <a:pt x="395" y="17"/>
                                  </a:lnTo>
                                  <a:lnTo>
                                    <a:pt x="354" y="30"/>
                                  </a:lnTo>
                                  <a:lnTo>
                                    <a:pt x="313" y="46"/>
                                  </a:lnTo>
                                  <a:lnTo>
                                    <a:pt x="275" y="65"/>
                                  </a:lnTo>
                                  <a:lnTo>
                                    <a:pt x="238" y="89"/>
                                  </a:lnTo>
                                  <a:lnTo>
                                    <a:pt x="202" y="114"/>
                                  </a:lnTo>
                                  <a:lnTo>
                                    <a:pt x="170" y="142"/>
                                  </a:lnTo>
                                  <a:lnTo>
                                    <a:pt x="137" y="175"/>
                                  </a:lnTo>
                                  <a:lnTo>
                                    <a:pt x="111" y="209"/>
                                  </a:lnTo>
                                  <a:lnTo>
                                    <a:pt x="86" y="245"/>
                                  </a:lnTo>
                                  <a:lnTo>
                                    <a:pt x="62" y="282"/>
                                  </a:lnTo>
                                  <a:lnTo>
                                    <a:pt x="44" y="323"/>
                                  </a:lnTo>
                                  <a:lnTo>
                                    <a:pt x="28" y="364"/>
                                  </a:lnTo>
                                  <a:lnTo>
                                    <a:pt x="16" y="408"/>
                                  </a:lnTo>
                                  <a:lnTo>
                                    <a:pt x="7" y="450"/>
                                  </a:lnTo>
                                  <a:lnTo>
                                    <a:pt x="1" y="495"/>
                                  </a:lnTo>
                                  <a:lnTo>
                                    <a:pt x="0" y="539"/>
                                  </a:lnTo>
                                </a:path>
                              </a:pathLst>
                            </a:custGeom>
                            <a:solidFill>
                              <a:srgbClr val="00B0F0"/>
                            </a:solidFill>
                            <a:ln w="6985">
                              <a:solidFill>
                                <a:srgbClr val="000000"/>
                              </a:solidFill>
                              <a:round/>
                              <a:headEnd/>
                              <a:tailEnd/>
                            </a:ln>
                          </wps:spPr>
                          <wps:bodyPr rot="0" vert="horz" wrap="square" lIns="91440" tIns="45720" rIns="91440" bIns="45720" anchor="t" anchorCtr="0" upright="1">
                            <a:noAutofit/>
                          </wps:bodyPr>
                        </wps:wsp>
                      </wpg:wgp>
                      <wpg:wgp>
                        <wpg:cNvPr id="31" name="Group 602"/>
                        <wpg:cNvGrpSpPr>
                          <a:grpSpLocks noChangeAspect="1"/>
                        </wpg:cNvGrpSpPr>
                        <wpg:grpSpPr bwMode="auto">
                          <a:xfrm rot="15977889">
                            <a:off x="1820002" y="849898"/>
                            <a:ext cx="70378" cy="82050"/>
                            <a:chOff x="5512" y="12280"/>
                            <a:chExt cx="522" cy="538"/>
                          </a:xfrm>
                        </wpg:grpSpPr>
                        <wps:wsp>
                          <wps:cNvPr id="32" name="Freeform 603"/>
                          <wps:cNvSpPr>
                            <a:spLocks noChangeAspect="1"/>
                          </wps:cNvSpPr>
                          <wps:spPr bwMode="auto">
                            <a:xfrm>
                              <a:off x="5514" y="12548"/>
                              <a:ext cx="520" cy="270"/>
                            </a:xfrm>
                            <a:custGeom>
                              <a:avLst/>
                              <a:gdLst>
                                <a:gd name="T0" fmla="*/ 0 w 1049"/>
                                <a:gd name="T1" fmla="*/ 0 h 539"/>
                                <a:gd name="T2" fmla="*/ 0 w 1049"/>
                                <a:gd name="T3" fmla="*/ 3 h 539"/>
                                <a:gd name="T4" fmla="*/ 0 w 1049"/>
                                <a:gd name="T5" fmla="*/ 6 h 539"/>
                                <a:gd name="T6" fmla="*/ 1 w 1049"/>
                                <a:gd name="T7" fmla="*/ 9 h 539"/>
                                <a:gd name="T8" fmla="*/ 1 w 1049"/>
                                <a:gd name="T9" fmla="*/ 11 h 539"/>
                                <a:gd name="T10" fmla="*/ 2 w 1049"/>
                                <a:gd name="T11" fmla="*/ 14 h 539"/>
                                <a:gd name="T12" fmla="*/ 3 w 1049"/>
                                <a:gd name="T13" fmla="*/ 16 h 539"/>
                                <a:gd name="T14" fmla="*/ 5 w 1049"/>
                                <a:gd name="T15" fmla="*/ 19 h 539"/>
                                <a:gd name="T16" fmla="*/ 6 w 1049"/>
                                <a:gd name="T17" fmla="*/ 21 h 539"/>
                                <a:gd name="T18" fmla="*/ 8 w 1049"/>
                                <a:gd name="T19" fmla="*/ 23 h 539"/>
                                <a:gd name="T20" fmla="*/ 10 w 1049"/>
                                <a:gd name="T21" fmla="*/ 25 h 539"/>
                                <a:gd name="T22" fmla="*/ 12 w 1049"/>
                                <a:gd name="T23" fmla="*/ 27 h 539"/>
                                <a:gd name="T24" fmla="*/ 14 w 1049"/>
                                <a:gd name="T25" fmla="*/ 29 h 539"/>
                                <a:gd name="T26" fmla="*/ 16 w 1049"/>
                                <a:gd name="T27" fmla="*/ 30 h 539"/>
                                <a:gd name="T28" fmla="*/ 19 w 1049"/>
                                <a:gd name="T29" fmla="*/ 31 h 539"/>
                                <a:gd name="T30" fmla="*/ 21 w 1049"/>
                                <a:gd name="T31" fmla="*/ 32 h 539"/>
                                <a:gd name="T32" fmla="*/ 24 w 1049"/>
                                <a:gd name="T33" fmla="*/ 33 h 539"/>
                                <a:gd name="T34" fmla="*/ 27 w 1049"/>
                                <a:gd name="T35" fmla="*/ 34 h 539"/>
                                <a:gd name="T36" fmla="*/ 29 w 1049"/>
                                <a:gd name="T37" fmla="*/ 34 h 539"/>
                                <a:gd name="T38" fmla="*/ 32 w 1049"/>
                                <a:gd name="T39" fmla="*/ 34 h 539"/>
                                <a:gd name="T40" fmla="*/ 34 w 1049"/>
                                <a:gd name="T41" fmla="*/ 34 h 539"/>
                                <a:gd name="T42" fmla="*/ 37 w 1049"/>
                                <a:gd name="T43" fmla="*/ 34 h 539"/>
                                <a:gd name="T44" fmla="*/ 40 w 1049"/>
                                <a:gd name="T45" fmla="*/ 33 h 539"/>
                                <a:gd name="T46" fmla="*/ 42 w 1049"/>
                                <a:gd name="T47" fmla="*/ 32 h 539"/>
                                <a:gd name="T48" fmla="*/ 44 w 1049"/>
                                <a:gd name="T49" fmla="*/ 31 h 539"/>
                                <a:gd name="T50" fmla="*/ 47 w 1049"/>
                                <a:gd name="T51" fmla="*/ 30 h 539"/>
                                <a:gd name="T52" fmla="*/ 49 w 1049"/>
                                <a:gd name="T53" fmla="*/ 29 h 539"/>
                                <a:gd name="T54" fmla="*/ 51 w 1049"/>
                                <a:gd name="T55" fmla="*/ 27 h 539"/>
                                <a:gd name="T56" fmla="*/ 53 w 1049"/>
                                <a:gd name="T57" fmla="*/ 25 h 539"/>
                                <a:gd name="T58" fmla="*/ 55 w 1049"/>
                                <a:gd name="T59" fmla="*/ 23 h 539"/>
                                <a:gd name="T60" fmla="*/ 57 w 1049"/>
                                <a:gd name="T61" fmla="*/ 21 h 539"/>
                                <a:gd name="T62" fmla="*/ 58 w 1049"/>
                                <a:gd name="T63" fmla="*/ 19 h 539"/>
                                <a:gd name="T64" fmla="*/ 59 w 1049"/>
                                <a:gd name="T65" fmla="*/ 16 h 539"/>
                                <a:gd name="T66" fmla="*/ 60 w 1049"/>
                                <a:gd name="T67" fmla="*/ 14 h 539"/>
                                <a:gd name="T68" fmla="*/ 61 w 1049"/>
                                <a:gd name="T69" fmla="*/ 11 h 539"/>
                                <a:gd name="T70" fmla="*/ 62 w 1049"/>
                                <a:gd name="T71" fmla="*/ 9 h 539"/>
                                <a:gd name="T72" fmla="*/ 63 w 1049"/>
                                <a:gd name="T73" fmla="*/ 6 h 539"/>
                                <a:gd name="T74" fmla="*/ 63 w 1049"/>
                                <a:gd name="T75" fmla="*/ 3 h 539"/>
                                <a:gd name="T76" fmla="*/ 63 w 1049"/>
                                <a:gd name="T77" fmla="*/ 0 h 539"/>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Lst>
                              <a:ahLst/>
                              <a:cxnLst>
                                <a:cxn ang="T78">
                                  <a:pos x="T0" y="T1"/>
                                </a:cxn>
                                <a:cxn ang="T79">
                                  <a:pos x="T2" y="T3"/>
                                </a:cxn>
                                <a:cxn ang="T80">
                                  <a:pos x="T4" y="T5"/>
                                </a:cxn>
                                <a:cxn ang="T81">
                                  <a:pos x="T6" y="T7"/>
                                </a:cxn>
                                <a:cxn ang="T82">
                                  <a:pos x="T8" y="T9"/>
                                </a:cxn>
                                <a:cxn ang="T83">
                                  <a:pos x="T10" y="T11"/>
                                </a:cxn>
                                <a:cxn ang="T84">
                                  <a:pos x="T12" y="T13"/>
                                </a:cxn>
                                <a:cxn ang="T85">
                                  <a:pos x="T14" y="T15"/>
                                </a:cxn>
                                <a:cxn ang="T86">
                                  <a:pos x="T16" y="T17"/>
                                </a:cxn>
                                <a:cxn ang="T87">
                                  <a:pos x="T18" y="T19"/>
                                </a:cxn>
                                <a:cxn ang="T88">
                                  <a:pos x="T20" y="T21"/>
                                </a:cxn>
                                <a:cxn ang="T89">
                                  <a:pos x="T22" y="T23"/>
                                </a:cxn>
                                <a:cxn ang="T90">
                                  <a:pos x="T24" y="T25"/>
                                </a:cxn>
                                <a:cxn ang="T91">
                                  <a:pos x="T26" y="T27"/>
                                </a:cxn>
                                <a:cxn ang="T92">
                                  <a:pos x="T28" y="T29"/>
                                </a:cxn>
                                <a:cxn ang="T93">
                                  <a:pos x="T30" y="T31"/>
                                </a:cxn>
                                <a:cxn ang="T94">
                                  <a:pos x="T32" y="T33"/>
                                </a:cxn>
                                <a:cxn ang="T95">
                                  <a:pos x="T34" y="T35"/>
                                </a:cxn>
                                <a:cxn ang="T96">
                                  <a:pos x="T36" y="T37"/>
                                </a:cxn>
                                <a:cxn ang="T97">
                                  <a:pos x="T38" y="T39"/>
                                </a:cxn>
                                <a:cxn ang="T98">
                                  <a:pos x="T40" y="T41"/>
                                </a:cxn>
                                <a:cxn ang="T99">
                                  <a:pos x="T42" y="T43"/>
                                </a:cxn>
                                <a:cxn ang="T100">
                                  <a:pos x="T44" y="T45"/>
                                </a:cxn>
                                <a:cxn ang="T101">
                                  <a:pos x="T46" y="T47"/>
                                </a:cxn>
                                <a:cxn ang="T102">
                                  <a:pos x="T48" y="T49"/>
                                </a:cxn>
                                <a:cxn ang="T103">
                                  <a:pos x="T50" y="T51"/>
                                </a:cxn>
                                <a:cxn ang="T104">
                                  <a:pos x="T52" y="T53"/>
                                </a:cxn>
                                <a:cxn ang="T105">
                                  <a:pos x="T54" y="T55"/>
                                </a:cxn>
                                <a:cxn ang="T106">
                                  <a:pos x="T56" y="T57"/>
                                </a:cxn>
                                <a:cxn ang="T107">
                                  <a:pos x="T58" y="T59"/>
                                </a:cxn>
                                <a:cxn ang="T108">
                                  <a:pos x="T60" y="T61"/>
                                </a:cxn>
                                <a:cxn ang="T109">
                                  <a:pos x="T62" y="T63"/>
                                </a:cxn>
                                <a:cxn ang="T110">
                                  <a:pos x="T64" y="T65"/>
                                </a:cxn>
                                <a:cxn ang="T111">
                                  <a:pos x="T66" y="T67"/>
                                </a:cxn>
                                <a:cxn ang="T112">
                                  <a:pos x="T68" y="T69"/>
                                </a:cxn>
                                <a:cxn ang="T113">
                                  <a:pos x="T70" y="T71"/>
                                </a:cxn>
                                <a:cxn ang="T114">
                                  <a:pos x="T72" y="T73"/>
                                </a:cxn>
                                <a:cxn ang="T115">
                                  <a:pos x="T74" y="T75"/>
                                </a:cxn>
                                <a:cxn ang="T116">
                                  <a:pos x="T76" y="T77"/>
                                </a:cxn>
                              </a:cxnLst>
                              <a:rect l="0" t="0" r="r" b="b"/>
                              <a:pathLst>
                                <a:path w="1049" h="539">
                                  <a:moveTo>
                                    <a:pt x="0" y="0"/>
                                  </a:moveTo>
                                  <a:lnTo>
                                    <a:pt x="1" y="44"/>
                                  </a:lnTo>
                                  <a:lnTo>
                                    <a:pt x="7" y="88"/>
                                  </a:lnTo>
                                  <a:lnTo>
                                    <a:pt x="16" y="133"/>
                                  </a:lnTo>
                                  <a:lnTo>
                                    <a:pt x="28" y="175"/>
                                  </a:lnTo>
                                  <a:lnTo>
                                    <a:pt x="44" y="218"/>
                                  </a:lnTo>
                                  <a:lnTo>
                                    <a:pt x="62" y="256"/>
                                  </a:lnTo>
                                  <a:lnTo>
                                    <a:pt x="86" y="295"/>
                                  </a:lnTo>
                                  <a:lnTo>
                                    <a:pt x="111" y="332"/>
                                  </a:lnTo>
                                  <a:lnTo>
                                    <a:pt x="137" y="365"/>
                                  </a:lnTo>
                                  <a:lnTo>
                                    <a:pt x="170" y="397"/>
                                  </a:lnTo>
                                  <a:lnTo>
                                    <a:pt x="202" y="426"/>
                                  </a:lnTo>
                                  <a:lnTo>
                                    <a:pt x="238" y="452"/>
                                  </a:lnTo>
                                  <a:lnTo>
                                    <a:pt x="275" y="474"/>
                                  </a:lnTo>
                                  <a:lnTo>
                                    <a:pt x="313" y="494"/>
                                  </a:lnTo>
                                  <a:lnTo>
                                    <a:pt x="354" y="509"/>
                                  </a:lnTo>
                                  <a:lnTo>
                                    <a:pt x="395" y="522"/>
                                  </a:lnTo>
                                  <a:lnTo>
                                    <a:pt x="438" y="531"/>
                                  </a:lnTo>
                                  <a:lnTo>
                                    <a:pt x="481" y="537"/>
                                  </a:lnTo>
                                  <a:lnTo>
                                    <a:pt x="524" y="539"/>
                                  </a:lnTo>
                                  <a:lnTo>
                                    <a:pt x="567" y="537"/>
                                  </a:lnTo>
                                  <a:lnTo>
                                    <a:pt x="610" y="531"/>
                                  </a:lnTo>
                                  <a:lnTo>
                                    <a:pt x="653" y="522"/>
                                  </a:lnTo>
                                  <a:lnTo>
                                    <a:pt x="694" y="509"/>
                                  </a:lnTo>
                                  <a:lnTo>
                                    <a:pt x="734" y="494"/>
                                  </a:lnTo>
                                  <a:lnTo>
                                    <a:pt x="773" y="474"/>
                                  </a:lnTo>
                                  <a:lnTo>
                                    <a:pt x="811" y="452"/>
                                  </a:lnTo>
                                  <a:lnTo>
                                    <a:pt x="847" y="426"/>
                                  </a:lnTo>
                                  <a:lnTo>
                                    <a:pt x="879" y="397"/>
                                  </a:lnTo>
                                  <a:lnTo>
                                    <a:pt x="909" y="365"/>
                                  </a:lnTo>
                                  <a:lnTo>
                                    <a:pt x="938" y="332"/>
                                  </a:lnTo>
                                  <a:lnTo>
                                    <a:pt x="963" y="295"/>
                                  </a:lnTo>
                                  <a:lnTo>
                                    <a:pt x="984" y="256"/>
                                  </a:lnTo>
                                  <a:lnTo>
                                    <a:pt x="1004" y="218"/>
                                  </a:lnTo>
                                  <a:lnTo>
                                    <a:pt x="1020" y="175"/>
                                  </a:lnTo>
                                  <a:lnTo>
                                    <a:pt x="1033" y="133"/>
                                  </a:lnTo>
                                  <a:lnTo>
                                    <a:pt x="1042" y="88"/>
                                  </a:lnTo>
                                  <a:lnTo>
                                    <a:pt x="1047" y="44"/>
                                  </a:lnTo>
                                  <a:lnTo>
                                    <a:pt x="1049" y="0"/>
                                  </a:lnTo>
                                </a:path>
                              </a:pathLst>
                            </a:custGeom>
                            <a:solidFill>
                              <a:srgbClr val="00B0F0"/>
                            </a:solidFill>
                            <a:ln w="6985">
                              <a:solidFill>
                                <a:srgbClr val="000000"/>
                              </a:solidFill>
                              <a:round/>
                              <a:headEnd/>
                              <a:tailEnd/>
                            </a:ln>
                          </wps:spPr>
                          <wps:bodyPr rot="0" vert="horz" wrap="square" lIns="91440" tIns="45720" rIns="91440" bIns="45720" anchor="t" anchorCtr="0" upright="1">
                            <a:noAutofit/>
                          </wps:bodyPr>
                        </wps:wsp>
                        <wps:wsp>
                          <wps:cNvPr id="33" name="Freeform 604"/>
                          <wps:cNvSpPr>
                            <a:spLocks noChangeAspect="1"/>
                          </wps:cNvSpPr>
                          <wps:spPr bwMode="auto">
                            <a:xfrm>
                              <a:off x="5512" y="12280"/>
                              <a:ext cx="520" cy="268"/>
                            </a:xfrm>
                            <a:custGeom>
                              <a:avLst/>
                              <a:gdLst>
                                <a:gd name="T0" fmla="*/ 63 w 1049"/>
                                <a:gd name="T1" fmla="*/ 33 h 539"/>
                                <a:gd name="T2" fmla="*/ 63 w 1049"/>
                                <a:gd name="T3" fmla="*/ 30 h 539"/>
                                <a:gd name="T4" fmla="*/ 63 w 1049"/>
                                <a:gd name="T5" fmla="*/ 27 h 539"/>
                                <a:gd name="T6" fmla="*/ 62 w 1049"/>
                                <a:gd name="T7" fmla="*/ 25 h 539"/>
                                <a:gd name="T8" fmla="*/ 61 w 1049"/>
                                <a:gd name="T9" fmla="*/ 22 h 539"/>
                                <a:gd name="T10" fmla="*/ 60 w 1049"/>
                                <a:gd name="T11" fmla="*/ 20 h 539"/>
                                <a:gd name="T12" fmla="*/ 59 w 1049"/>
                                <a:gd name="T13" fmla="*/ 17 h 539"/>
                                <a:gd name="T14" fmla="*/ 58 w 1049"/>
                                <a:gd name="T15" fmla="*/ 15 h 539"/>
                                <a:gd name="T16" fmla="*/ 57 w 1049"/>
                                <a:gd name="T17" fmla="*/ 13 h 539"/>
                                <a:gd name="T18" fmla="*/ 55 w 1049"/>
                                <a:gd name="T19" fmla="*/ 10 h 539"/>
                                <a:gd name="T20" fmla="*/ 53 w 1049"/>
                                <a:gd name="T21" fmla="*/ 8 h 539"/>
                                <a:gd name="T22" fmla="*/ 51 w 1049"/>
                                <a:gd name="T23" fmla="*/ 7 h 539"/>
                                <a:gd name="T24" fmla="*/ 49 w 1049"/>
                                <a:gd name="T25" fmla="*/ 5 h 539"/>
                                <a:gd name="T26" fmla="*/ 47 w 1049"/>
                                <a:gd name="T27" fmla="*/ 4 h 539"/>
                                <a:gd name="T28" fmla="*/ 44 w 1049"/>
                                <a:gd name="T29" fmla="*/ 2 h 539"/>
                                <a:gd name="T30" fmla="*/ 42 w 1049"/>
                                <a:gd name="T31" fmla="*/ 1 h 539"/>
                                <a:gd name="T32" fmla="*/ 40 w 1049"/>
                                <a:gd name="T33" fmla="*/ 1 h 539"/>
                                <a:gd name="T34" fmla="*/ 37 w 1049"/>
                                <a:gd name="T35" fmla="*/ 0 h 539"/>
                                <a:gd name="T36" fmla="*/ 34 w 1049"/>
                                <a:gd name="T37" fmla="*/ 0 h 539"/>
                                <a:gd name="T38" fmla="*/ 32 w 1049"/>
                                <a:gd name="T39" fmla="*/ 0 h 539"/>
                                <a:gd name="T40" fmla="*/ 29 w 1049"/>
                                <a:gd name="T41" fmla="*/ 0 h 539"/>
                                <a:gd name="T42" fmla="*/ 27 w 1049"/>
                                <a:gd name="T43" fmla="*/ 0 h 539"/>
                                <a:gd name="T44" fmla="*/ 24 w 1049"/>
                                <a:gd name="T45" fmla="*/ 1 h 539"/>
                                <a:gd name="T46" fmla="*/ 21 w 1049"/>
                                <a:gd name="T47" fmla="*/ 1 h 539"/>
                                <a:gd name="T48" fmla="*/ 19 w 1049"/>
                                <a:gd name="T49" fmla="*/ 2 h 539"/>
                                <a:gd name="T50" fmla="*/ 16 w 1049"/>
                                <a:gd name="T51" fmla="*/ 4 h 539"/>
                                <a:gd name="T52" fmla="*/ 14 w 1049"/>
                                <a:gd name="T53" fmla="*/ 5 h 539"/>
                                <a:gd name="T54" fmla="*/ 12 w 1049"/>
                                <a:gd name="T55" fmla="*/ 7 h 539"/>
                                <a:gd name="T56" fmla="*/ 10 w 1049"/>
                                <a:gd name="T57" fmla="*/ 8 h 539"/>
                                <a:gd name="T58" fmla="*/ 8 w 1049"/>
                                <a:gd name="T59" fmla="*/ 10 h 539"/>
                                <a:gd name="T60" fmla="*/ 6 w 1049"/>
                                <a:gd name="T61" fmla="*/ 13 h 539"/>
                                <a:gd name="T62" fmla="*/ 5 w 1049"/>
                                <a:gd name="T63" fmla="*/ 15 h 539"/>
                                <a:gd name="T64" fmla="*/ 3 w 1049"/>
                                <a:gd name="T65" fmla="*/ 17 h 539"/>
                                <a:gd name="T66" fmla="*/ 2 w 1049"/>
                                <a:gd name="T67" fmla="*/ 20 h 539"/>
                                <a:gd name="T68" fmla="*/ 1 w 1049"/>
                                <a:gd name="T69" fmla="*/ 22 h 539"/>
                                <a:gd name="T70" fmla="*/ 1 w 1049"/>
                                <a:gd name="T71" fmla="*/ 25 h 539"/>
                                <a:gd name="T72" fmla="*/ 0 w 1049"/>
                                <a:gd name="T73" fmla="*/ 27 h 539"/>
                                <a:gd name="T74" fmla="*/ 0 w 1049"/>
                                <a:gd name="T75" fmla="*/ 30 h 539"/>
                                <a:gd name="T76" fmla="*/ 0 w 1049"/>
                                <a:gd name="T77" fmla="*/ 33 h 539"/>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Lst>
                              <a:ahLst/>
                              <a:cxnLst>
                                <a:cxn ang="T78">
                                  <a:pos x="T0" y="T1"/>
                                </a:cxn>
                                <a:cxn ang="T79">
                                  <a:pos x="T2" y="T3"/>
                                </a:cxn>
                                <a:cxn ang="T80">
                                  <a:pos x="T4" y="T5"/>
                                </a:cxn>
                                <a:cxn ang="T81">
                                  <a:pos x="T6" y="T7"/>
                                </a:cxn>
                                <a:cxn ang="T82">
                                  <a:pos x="T8" y="T9"/>
                                </a:cxn>
                                <a:cxn ang="T83">
                                  <a:pos x="T10" y="T11"/>
                                </a:cxn>
                                <a:cxn ang="T84">
                                  <a:pos x="T12" y="T13"/>
                                </a:cxn>
                                <a:cxn ang="T85">
                                  <a:pos x="T14" y="T15"/>
                                </a:cxn>
                                <a:cxn ang="T86">
                                  <a:pos x="T16" y="T17"/>
                                </a:cxn>
                                <a:cxn ang="T87">
                                  <a:pos x="T18" y="T19"/>
                                </a:cxn>
                                <a:cxn ang="T88">
                                  <a:pos x="T20" y="T21"/>
                                </a:cxn>
                                <a:cxn ang="T89">
                                  <a:pos x="T22" y="T23"/>
                                </a:cxn>
                                <a:cxn ang="T90">
                                  <a:pos x="T24" y="T25"/>
                                </a:cxn>
                                <a:cxn ang="T91">
                                  <a:pos x="T26" y="T27"/>
                                </a:cxn>
                                <a:cxn ang="T92">
                                  <a:pos x="T28" y="T29"/>
                                </a:cxn>
                                <a:cxn ang="T93">
                                  <a:pos x="T30" y="T31"/>
                                </a:cxn>
                                <a:cxn ang="T94">
                                  <a:pos x="T32" y="T33"/>
                                </a:cxn>
                                <a:cxn ang="T95">
                                  <a:pos x="T34" y="T35"/>
                                </a:cxn>
                                <a:cxn ang="T96">
                                  <a:pos x="T36" y="T37"/>
                                </a:cxn>
                                <a:cxn ang="T97">
                                  <a:pos x="T38" y="T39"/>
                                </a:cxn>
                                <a:cxn ang="T98">
                                  <a:pos x="T40" y="T41"/>
                                </a:cxn>
                                <a:cxn ang="T99">
                                  <a:pos x="T42" y="T43"/>
                                </a:cxn>
                                <a:cxn ang="T100">
                                  <a:pos x="T44" y="T45"/>
                                </a:cxn>
                                <a:cxn ang="T101">
                                  <a:pos x="T46" y="T47"/>
                                </a:cxn>
                                <a:cxn ang="T102">
                                  <a:pos x="T48" y="T49"/>
                                </a:cxn>
                                <a:cxn ang="T103">
                                  <a:pos x="T50" y="T51"/>
                                </a:cxn>
                                <a:cxn ang="T104">
                                  <a:pos x="T52" y="T53"/>
                                </a:cxn>
                                <a:cxn ang="T105">
                                  <a:pos x="T54" y="T55"/>
                                </a:cxn>
                                <a:cxn ang="T106">
                                  <a:pos x="T56" y="T57"/>
                                </a:cxn>
                                <a:cxn ang="T107">
                                  <a:pos x="T58" y="T59"/>
                                </a:cxn>
                                <a:cxn ang="T108">
                                  <a:pos x="T60" y="T61"/>
                                </a:cxn>
                                <a:cxn ang="T109">
                                  <a:pos x="T62" y="T63"/>
                                </a:cxn>
                                <a:cxn ang="T110">
                                  <a:pos x="T64" y="T65"/>
                                </a:cxn>
                                <a:cxn ang="T111">
                                  <a:pos x="T66" y="T67"/>
                                </a:cxn>
                                <a:cxn ang="T112">
                                  <a:pos x="T68" y="T69"/>
                                </a:cxn>
                                <a:cxn ang="T113">
                                  <a:pos x="T70" y="T71"/>
                                </a:cxn>
                                <a:cxn ang="T114">
                                  <a:pos x="T72" y="T73"/>
                                </a:cxn>
                                <a:cxn ang="T115">
                                  <a:pos x="T74" y="T75"/>
                                </a:cxn>
                                <a:cxn ang="T116">
                                  <a:pos x="T76" y="T77"/>
                                </a:cxn>
                              </a:cxnLst>
                              <a:rect l="0" t="0" r="r" b="b"/>
                              <a:pathLst>
                                <a:path w="1049" h="539">
                                  <a:moveTo>
                                    <a:pt x="1049" y="539"/>
                                  </a:moveTo>
                                  <a:lnTo>
                                    <a:pt x="1047" y="495"/>
                                  </a:lnTo>
                                  <a:lnTo>
                                    <a:pt x="1042" y="450"/>
                                  </a:lnTo>
                                  <a:lnTo>
                                    <a:pt x="1033" y="408"/>
                                  </a:lnTo>
                                  <a:lnTo>
                                    <a:pt x="1020" y="364"/>
                                  </a:lnTo>
                                  <a:lnTo>
                                    <a:pt x="1004" y="323"/>
                                  </a:lnTo>
                                  <a:lnTo>
                                    <a:pt x="984" y="282"/>
                                  </a:lnTo>
                                  <a:lnTo>
                                    <a:pt x="963" y="245"/>
                                  </a:lnTo>
                                  <a:lnTo>
                                    <a:pt x="938" y="209"/>
                                  </a:lnTo>
                                  <a:lnTo>
                                    <a:pt x="909" y="175"/>
                                  </a:lnTo>
                                  <a:lnTo>
                                    <a:pt x="879" y="142"/>
                                  </a:lnTo>
                                  <a:lnTo>
                                    <a:pt x="847" y="114"/>
                                  </a:lnTo>
                                  <a:lnTo>
                                    <a:pt x="811" y="89"/>
                                  </a:lnTo>
                                  <a:lnTo>
                                    <a:pt x="773" y="65"/>
                                  </a:lnTo>
                                  <a:lnTo>
                                    <a:pt x="734" y="46"/>
                                  </a:lnTo>
                                  <a:lnTo>
                                    <a:pt x="694" y="30"/>
                                  </a:lnTo>
                                  <a:lnTo>
                                    <a:pt x="653" y="17"/>
                                  </a:lnTo>
                                  <a:lnTo>
                                    <a:pt x="610" y="7"/>
                                  </a:lnTo>
                                  <a:lnTo>
                                    <a:pt x="567" y="2"/>
                                  </a:lnTo>
                                  <a:lnTo>
                                    <a:pt x="524" y="0"/>
                                  </a:lnTo>
                                  <a:lnTo>
                                    <a:pt x="481" y="2"/>
                                  </a:lnTo>
                                  <a:lnTo>
                                    <a:pt x="438" y="7"/>
                                  </a:lnTo>
                                  <a:lnTo>
                                    <a:pt x="395" y="17"/>
                                  </a:lnTo>
                                  <a:lnTo>
                                    <a:pt x="354" y="30"/>
                                  </a:lnTo>
                                  <a:lnTo>
                                    <a:pt x="313" y="46"/>
                                  </a:lnTo>
                                  <a:lnTo>
                                    <a:pt x="275" y="65"/>
                                  </a:lnTo>
                                  <a:lnTo>
                                    <a:pt x="238" y="89"/>
                                  </a:lnTo>
                                  <a:lnTo>
                                    <a:pt x="202" y="114"/>
                                  </a:lnTo>
                                  <a:lnTo>
                                    <a:pt x="170" y="142"/>
                                  </a:lnTo>
                                  <a:lnTo>
                                    <a:pt x="137" y="175"/>
                                  </a:lnTo>
                                  <a:lnTo>
                                    <a:pt x="111" y="209"/>
                                  </a:lnTo>
                                  <a:lnTo>
                                    <a:pt x="86" y="245"/>
                                  </a:lnTo>
                                  <a:lnTo>
                                    <a:pt x="62" y="282"/>
                                  </a:lnTo>
                                  <a:lnTo>
                                    <a:pt x="44" y="323"/>
                                  </a:lnTo>
                                  <a:lnTo>
                                    <a:pt x="28" y="364"/>
                                  </a:lnTo>
                                  <a:lnTo>
                                    <a:pt x="16" y="408"/>
                                  </a:lnTo>
                                  <a:lnTo>
                                    <a:pt x="7" y="450"/>
                                  </a:lnTo>
                                  <a:lnTo>
                                    <a:pt x="1" y="495"/>
                                  </a:lnTo>
                                  <a:lnTo>
                                    <a:pt x="0" y="539"/>
                                  </a:lnTo>
                                </a:path>
                              </a:pathLst>
                            </a:custGeom>
                            <a:solidFill>
                              <a:srgbClr val="00B0F0"/>
                            </a:solidFill>
                            <a:ln w="6985">
                              <a:solidFill>
                                <a:srgbClr val="000000"/>
                              </a:solidFill>
                              <a:round/>
                              <a:headEnd/>
                              <a:tailEnd/>
                            </a:ln>
                          </wps:spPr>
                          <wps:bodyPr rot="0" vert="horz" wrap="square" lIns="91440" tIns="45720" rIns="91440" bIns="45720" anchor="t" anchorCtr="0" upright="1">
                            <a:noAutofit/>
                          </wps:bodyPr>
                        </wps:wsp>
                      </wpg:wgp>
                      <wps:wsp>
                        <wps:cNvPr id="34" name="AutoShape 1340"/>
                        <wps:cNvSpPr>
                          <a:spLocks noChangeAspect="1" noChangeArrowheads="1"/>
                        </wps:cNvSpPr>
                        <wps:spPr bwMode="auto">
                          <a:xfrm>
                            <a:off x="1367684" y="701116"/>
                            <a:ext cx="52214" cy="51717"/>
                          </a:xfrm>
                          <a:prstGeom prst="flowChartOr">
                            <a:avLst/>
                          </a:prstGeom>
                          <a:solidFill>
                            <a:srgbClr val="FFFFFF"/>
                          </a:solidFill>
                          <a:ln w="9525">
                            <a:solidFill>
                              <a:srgbClr val="000000"/>
                            </a:solidFill>
                            <a:round/>
                            <a:headEnd/>
                            <a:tailEnd/>
                          </a:ln>
                        </wps:spPr>
                        <wps:bodyPr rot="0" vert="horz" wrap="square" lIns="89492" tIns="44748" rIns="89492" bIns="44748" anchor="t" anchorCtr="0" upright="1">
                          <a:noAutofit/>
                        </wps:bodyPr>
                      </wps:wsp>
                      <wps:wsp>
                        <wps:cNvPr id="35" name="AutoShape 1341"/>
                        <wps:cNvSpPr>
                          <a:spLocks noChangeAspect="1" noChangeArrowheads="1"/>
                        </wps:cNvSpPr>
                        <wps:spPr bwMode="auto">
                          <a:xfrm>
                            <a:off x="1676705" y="837074"/>
                            <a:ext cx="52214" cy="52250"/>
                          </a:xfrm>
                          <a:prstGeom prst="flowChartOr">
                            <a:avLst/>
                          </a:prstGeom>
                          <a:solidFill>
                            <a:srgbClr val="FFFFFF"/>
                          </a:solidFill>
                          <a:ln w="9525">
                            <a:solidFill>
                              <a:srgbClr val="000000"/>
                            </a:solidFill>
                            <a:round/>
                            <a:headEnd/>
                            <a:tailEnd/>
                          </a:ln>
                        </wps:spPr>
                        <wps:bodyPr rot="0" vert="horz" wrap="square" lIns="89492" tIns="44748" rIns="89492" bIns="44748" anchor="t" anchorCtr="0" upright="1">
                          <a:noAutofit/>
                        </wps:bodyPr>
                      </wps:wsp>
                      <wps:wsp>
                        <wps:cNvPr id="36" name="AutoShape 598"/>
                        <wps:cNvCnPr>
                          <a:cxnSpLocks noChangeShapeType="1"/>
                        </wps:cNvCnPr>
                        <wps:spPr bwMode="auto">
                          <a:xfrm flipV="1">
                            <a:off x="49017" y="610477"/>
                            <a:ext cx="1014441" cy="895189"/>
                          </a:xfrm>
                          <a:prstGeom prst="straightConnector1">
                            <a:avLst/>
                          </a:prstGeom>
                          <a:noFill/>
                          <a:ln w="19050">
                            <a:solidFill>
                              <a:srgbClr val="0070C0"/>
                            </a:solidFill>
                            <a:round/>
                            <a:headEnd type="triangle" w="med" len="me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107763" dir="13500000" algn="ctr" rotWithShape="0">
                                    <a:srgbClr val="808080">
                                      <a:alpha val="50000"/>
                                    </a:srgbClr>
                                  </a:outerShdw>
                                </a:effectLst>
                              </a14:hiddenEffects>
                            </a:ext>
                          </a:extLst>
                        </wps:spPr>
                        <wps:bodyPr/>
                      </wps:wsp>
                      <wps:wsp>
                        <wps:cNvPr id="37" name="AutoShape 1343"/>
                        <wps:cNvSpPr>
                          <a:spLocks noChangeAspect="1" noChangeArrowheads="1"/>
                        </wps:cNvSpPr>
                        <wps:spPr bwMode="auto">
                          <a:xfrm>
                            <a:off x="1057598" y="733639"/>
                            <a:ext cx="52214" cy="51717"/>
                          </a:xfrm>
                          <a:prstGeom prst="flowChartOr">
                            <a:avLst/>
                          </a:prstGeom>
                          <a:solidFill>
                            <a:srgbClr val="FFFFFF"/>
                          </a:solidFill>
                          <a:ln w="9525">
                            <a:solidFill>
                              <a:srgbClr val="000000"/>
                            </a:solidFill>
                            <a:round/>
                            <a:headEnd/>
                            <a:tailEnd/>
                          </a:ln>
                        </wps:spPr>
                        <wps:bodyPr rot="0" vert="horz" wrap="square" lIns="89492" tIns="44748" rIns="89492" bIns="44748" anchor="t" anchorCtr="0" upright="1">
                          <a:noAutofit/>
                        </wps:bodyPr>
                      </wps:wsp>
                      <wps:wsp>
                        <wps:cNvPr id="38" name="AutoShape 597"/>
                        <wps:cNvCnPr>
                          <a:cxnSpLocks noChangeShapeType="1"/>
                        </wps:cNvCnPr>
                        <wps:spPr bwMode="auto">
                          <a:xfrm flipH="1" flipV="1">
                            <a:off x="1712402" y="879727"/>
                            <a:ext cx="50083" cy="114098"/>
                          </a:xfrm>
                          <a:prstGeom prst="straightConnector1">
                            <a:avLst/>
                          </a:prstGeom>
                          <a:noFill/>
                          <a:ln w="19050">
                            <a:solidFill>
                              <a:srgbClr val="FF0000"/>
                            </a:solidFill>
                            <a:round/>
                            <a:headEnd/>
                            <a:tailEnd type="stealth" w="med" len="med"/>
                          </a:ln>
                          <a:extLst>
                            <a:ext uri="{909E8E84-426E-40DD-AFC4-6F175D3DCCD1}">
                              <a14:hiddenFill xmlns:a14="http://schemas.microsoft.com/office/drawing/2010/main">
                                <a:noFill/>
                              </a14:hiddenFill>
                            </a:ext>
                          </a:extLst>
                        </wps:spPr>
                        <wps:bodyPr/>
                      </wps:wsp>
                      <wps:wsp>
                        <wps:cNvPr id="39" name="AutoShape 597"/>
                        <wps:cNvCnPr>
                          <a:cxnSpLocks noChangeShapeType="1"/>
                        </wps:cNvCnPr>
                        <wps:spPr bwMode="auto">
                          <a:xfrm flipV="1">
                            <a:off x="1084237" y="598748"/>
                            <a:ext cx="10656" cy="134891"/>
                          </a:xfrm>
                          <a:prstGeom prst="straightConnector1">
                            <a:avLst/>
                          </a:prstGeom>
                          <a:noFill/>
                          <a:ln w="19050">
                            <a:solidFill>
                              <a:srgbClr val="FF0000"/>
                            </a:solidFill>
                            <a:round/>
                            <a:headEnd/>
                            <a:tailEnd type="stealth" w="med" len="med"/>
                          </a:ln>
                          <a:extLst>
                            <a:ext uri="{909E8E84-426E-40DD-AFC4-6F175D3DCCD1}">
                              <a14:hiddenFill xmlns:a14="http://schemas.microsoft.com/office/drawing/2010/main">
                                <a:noFill/>
                              </a14:hiddenFill>
                            </a:ext>
                          </a:extLst>
                        </wps:spPr>
                        <wps:bodyPr/>
                      </wps:wsp>
                      <wps:wsp>
                        <wps:cNvPr id="40" name="AutoShape 596"/>
                        <wps:cNvCnPr>
                          <a:cxnSpLocks noChangeShapeType="1"/>
                        </wps:cNvCnPr>
                        <wps:spPr bwMode="auto">
                          <a:xfrm flipH="1">
                            <a:off x="91641" y="1039677"/>
                            <a:ext cx="1707074" cy="502244"/>
                          </a:xfrm>
                          <a:prstGeom prst="straightConnector1">
                            <a:avLst/>
                          </a:prstGeom>
                          <a:noFill/>
                          <a:ln w="19050">
                            <a:solidFill>
                              <a:srgbClr val="0070C0"/>
                            </a:solidFill>
                            <a:round/>
                            <a:headEnd type="triangle" w="med" len="me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107763" dir="13500000" algn="ctr" rotWithShape="0">
                                    <a:srgbClr val="808080">
                                      <a:alpha val="50000"/>
                                    </a:srgbClr>
                                  </a:outerShdw>
                                </a:effectLst>
                              </a14:hiddenEffects>
                            </a:ext>
                          </a:extLst>
                        </wps:spPr>
                        <wps:bodyPr/>
                      </wps:wsp>
                      <wps:wsp>
                        <wps:cNvPr id="41" name="AutoShape 597"/>
                        <wps:cNvCnPr>
                          <a:cxnSpLocks noChangeShapeType="1"/>
                        </wps:cNvCnPr>
                        <wps:spPr bwMode="auto">
                          <a:xfrm>
                            <a:off x="1731050" y="874929"/>
                            <a:ext cx="107625" cy="17061"/>
                          </a:xfrm>
                          <a:prstGeom prst="straightConnector1">
                            <a:avLst/>
                          </a:prstGeom>
                          <a:noFill/>
                          <a:ln w="19050">
                            <a:solidFill>
                              <a:srgbClr val="FF0000"/>
                            </a:solidFill>
                            <a:round/>
                            <a:headEnd/>
                            <a:tailEnd type="stealth" w="med" len="med"/>
                          </a:ln>
                          <a:extLst>
                            <a:ext uri="{909E8E84-426E-40DD-AFC4-6F175D3DCCD1}">
                              <a14:hiddenFill xmlns:a14="http://schemas.microsoft.com/office/drawing/2010/main">
                                <a:noFill/>
                              </a14:hiddenFill>
                            </a:ext>
                          </a:extLst>
                        </wps:spPr>
                        <wps:bodyPr/>
                      </wps:wsp>
                      <wps:wsp>
                        <wps:cNvPr id="43" name="AutoShape 1404"/>
                        <wps:cNvSpPr>
                          <a:spLocks noChangeAspect="1" noChangeArrowheads="1"/>
                        </wps:cNvSpPr>
                        <wps:spPr bwMode="auto">
                          <a:xfrm>
                            <a:off x="1057065" y="733639"/>
                            <a:ext cx="52214" cy="51717"/>
                          </a:xfrm>
                          <a:prstGeom prst="flowChartOr">
                            <a:avLst/>
                          </a:prstGeom>
                          <a:solidFill>
                            <a:srgbClr val="FFFFFF"/>
                          </a:solidFill>
                          <a:ln w="9525">
                            <a:solidFill>
                              <a:srgbClr val="000000"/>
                            </a:solidFill>
                            <a:round/>
                            <a:headEnd/>
                            <a:tailEnd/>
                          </a:ln>
                        </wps:spPr>
                        <wps:bodyPr rot="0" vert="horz" wrap="square" lIns="89492" tIns="44748" rIns="89492" bIns="44748" anchor="t" anchorCtr="0" upright="1">
                          <a:noAutofit/>
                        </wps:bodyPr>
                      </wps:wsp>
                      <wps:wsp>
                        <wps:cNvPr id="44" name="AutoShape 583"/>
                        <wps:cNvSpPr>
                          <a:spLocks noChangeArrowheads="1"/>
                        </wps:cNvSpPr>
                        <wps:spPr bwMode="auto">
                          <a:xfrm>
                            <a:off x="1895684" y="221798"/>
                            <a:ext cx="653206" cy="245257"/>
                          </a:xfrm>
                          <a:prstGeom prst="wedgeRectCallout">
                            <a:avLst>
                              <a:gd name="adj1" fmla="val -70880"/>
                              <a:gd name="adj2" fmla="val 211088"/>
                            </a:avLst>
                          </a:prstGeom>
                          <a:solidFill>
                            <a:srgbClr val="FFFFFF"/>
                          </a:solidFill>
                          <a:ln w="9525">
                            <a:solidFill>
                              <a:srgbClr val="000000"/>
                            </a:solidFill>
                            <a:miter lim="800000"/>
                            <a:headEnd/>
                            <a:tailEnd/>
                          </a:ln>
                        </wps:spPr>
                        <wps:txbx>
                          <w:txbxContent>
                            <w:p w:rsidR="00EC2CD1" w:rsidRPr="00194007" w:rsidRDefault="00EC2CD1" w:rsidP="00CF10F5">
                              <w:pPr>
                                <w:rPr>
                                  <w:sz w:val="15"/>
                                  <w:szCs w:val="18"/>
                                  <w:lang w:val="en-US"/>
                                </w:rPr>
                              </w:pPr>
                              <w:r w:rsidRPr="00194007">
                                <w:rPr>
                                  <w:sz w:val="15"/>
                                  <w:szCs w:val="18"/>
                                  <w:lang w:val="en-US"/>
                                </w:rPr>
                                <w:t>Lead-out 1</w:t>
                              </w:r>
                            </w:p>
                          </w:txbxContent>
                        </wps:txbx>
                        <wps:bodyPr rot="0" vert="horz" wrap="square" lIns="104009" tIns="52004" rIns="104009" bIns="52004" anchor="t" anchorCtr="0" upright="1">
                          <a:noAutofit/>
                        </wps:bodyPr>
                      </wps:wsp>
                      <wps:wsp>
                        <wps:cNvPr id="45" name="AutoShape 583"/>
                        <wps:cNvSpPr>
                          <a:spLocks noChangeArrowheads="1"/>
                        </wps:cNvSpPr>
                        <wps:spPr bwMode="auto">
                          <a:xfrm flipH="1">
                            <a:off x="91641" y="4265"/>
                            <a:ext cx="691035" cy="217533"/>
                          </a:xfrm>
                          <a:prstGeom prst="wedgeRectCallout">
                            <a:avLst>
                              <a:gd name="adj1" fmla="val -92407"/>
                              <a:gd name="adj2" fmla="val 256616"/>
                            </a:avLst>
                          </a:prstGeom>
                          <a:solidFill>
                            <a:srgbClr val="FFFFFF"/>
                          </a:solidFill>
                          <a:ln w="9525">
                            <a:solidFill>
                              <a:srgbClr val="000000"/>
                            </a:solidFill>
                            <a:miter lim="800000"/>
                            <a:headEnd/>
                            <a:tailEnd/>
                          </a:ln>
                        </wps:spPr>
                        <wps:txbx>
                          <w:txbxContent>
                            <w:p w:rsidR="00EC2CD1" w:rsidRPr="00194007" w:rsidRDefault="00EC2CD1" w:rsidP="00CF10F5">
                              <w:pPr>
                                <w:rPr>
                                  <w:sz w:val="15"/>
                                  <w:szCs w:val="18"/>
                                  <w:lang w:val="en-US"/>
                                </w:rPr>
                              </w:pPr>
                              <w:r w:rsidRPr="00194007">
                                <w:rPr>
                                  <w:sz w:val="15"/>
                                  <w:szCs w:val="18"/>
                                  <w:lang w:val="en-US"/>
                                </w:rPr>
                                <w:t>Lead-out 2</w:t>
                              </w:r>
                            </w:p>
                          </w:txbxContent>
                        </wps:txbx>
                        <wps:bodyPr rot="0" vert="horz" wrap="square" lIns="104009" tIns="52004" rIns="104009" bIns="52004" anchor="t" anchorCtr="0" upright="1">
                          <a:noAutofit/>
                        </wps:bodyPr>
                      </wps:wsp>
                      <wps:wsp>
                        <wps:cNvPr id="46" name="AutoShape 583"/>
                        <wps:cNvSpPr>
                          <a:spLocks noChangeArrowheads="1"/>
                        </wps:cNvSpPr>
                        <wps:spPr bwMode="auto">
                          <a:xfrm>
                            <a:off x="1260592" y="4265"/>
                            <a:ext cx="615378" cy="217533"/>
                          </a:xfrm>
                          <a:prstGeom prst="wedgeRectCallout">
                            <a:avLst>
                              <a:gd name="adj1" fmla="val -40648"/>
                              <a:gd name="adj2" fmla="val 230394"/>
                            </a:avLst>
                          </a:prstGeom>
                          <a:solidFill>
                            <a:srgbClr val="FFFFFF"/>
                          </a:solidFill>
                          <a:ln w="9525">
                            <a:solidFill>
                              <a:srgbClr val="000000"/>
                            </a:solidFill>
                            <a:miter lim="800000"/>
                            <a:headEnd/>
                            <a:tailEnd/>
                          </a:ln>
                        </wps:spPr>
                        <wps:txbx>
                          <w:txbxContent>
                            <w:p w:rsidR="00EC2CD1" w:rsidRPr="00194007" w:rsidRDefault="00EC2CD1" w:rsidP="00CF10F5">
                              <w:pPr>
                                <w:rPr>
                                  <w:sz w:val="15"/>
                                  <w:szCs w:val="18"/>
                                  <w:lang w:val="en-US"/>
                                </w:rPr>
                              </w:pPr>
                              <w:r w:rsidRPr="00194007">
                                <w:rPr>
                                  <w:sz w:val="15"/>
                                  <w:szCs w:val="18"/>
                                  <w:lang w:val="en-US"/>
                                </w:rPr>
                                <w:t>Lead-in 2</w:t>
                              </w:r>
                            </w:p>
                          </w:txbxContent>
                        </wps:txbx>
                        <wps:bodyPr rot="0" vert="horz" wrap="square" lIns="104009" tIns="52004" rIns="104009" bIns="52004" anchor="t" anchorCtr="0" upright="1">
                          <a:noAutofit/>
                        </wps:bodyPr>
                      </wps:wsp>
                    </wpc:wpc>
                  </a:graphicData>
                </a:graphic>
                <wp14:sizeRelH relativeFrom="page">
                  <wp14:pctWidth>0</wp14:pctWidth>
                </wp14:sizeRelH>
                <wp14:sizeRelV relativeFrom="page">
                  <wp14:pctHeight>0</wp14:pctHeight>
                </wp14:sizeRelV>
              </wp:anchor>
            </w:drawing>
          </mc:Choice>
          <mc:Fallback>
            <w:pict>
              <v:group id="Полотно 1488" o:spid="_x0000_s1113" editas="canvas" style="position:absolute;margin-left:-32.35pt;margin-top:3pt;width:200.7pt;height:133.25pt;z-index:251655680;mso-position-horizontal-relative:char;mso-position-vertical-relative:line" coordsize="25488,169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">
                <v:shape id="_x0000_s1114" type="#_x0000_t75" style="position:absolute;width:25488;height:16922;visibility:visible;mso-wrap-style:square">
                  <v:fill o:detectmouseclick="t"/>
                  <v:path o:connecttype="none"/>
                </v:shape>
                <v:oval id="Oval 563" o:spid="_x0000_s1115" style="position:absolute;left:12671;top:4946;width:11362;height:12590;rotation:-6140844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i40sIA&#10;AADaAAAADwAAAGRycy9kb3ducmV2LnhtbESPQYvCMBSE7wv+h/AEL4umuiBSjVKERfEiVkG8PZpn&#10;W2xeuk2q9d+bBcHjMDPfMItVZypxp8aVlhWMRxEI4szqknMFp+PvcAbCeWSNlWVS8CQHq2Xva4Gx&#10;tg8+0D31uQgQdjEqKLyvYyldVpBBN7I1cfCutjHog2xyqRt8BLip5CSKptJgyWGhwJrWBWW3tDUK&#10;dlF6PkyrpN381eW3aXHfXZK9UoN+l8xBeOr8J/xub7WCH/i/Em6AX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eLjSwgAAANoAAAAPAAAAAAAAAAAAAAAAAJgCAABkcnMvZG93&#10;bnJldi54bWxQSwUGAAAAAAQABAD1AAAAhwMAAAAA&#10;" filled="f" strokecolor="#ffc000" strokeweight="2.5pt">
                  <v:stroke dashstyle="dash"/>
                  <o:lock v:ext="edit" aspectratio="t"/>
                </v:oval>
                <v:oval id="Oval 564" o:spid="_x0000_s1116" style="position:absolute;left:7826;top:16613;width:165;height:1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5Yp+sQA&#10;AADaAAAADwAAAGRycy9kb3ducmV2LnhtbESPQWvCQBSE70L/w/IKvekmoZWaukoRCgUvibYFb4/s&#10;M1nMvo3ZbUz/fVcQPA4z8w2zXI+2FQP13jhWkM4SEMSV04ZrBV/7j+krCB+QNbaOScEfeVivHiZL&#10;zLW7cEnDLtQiQtjnqKAJocul9FVDFv3MdcTRO7reYoiyr6Xu8RLhtpVZksylRcNxocGONg1Vp92v&#10;VfDyfR7T7XF7OJU/Q2bQFLZeFEo9PY7vbyACjeEevrU/tYJnuF6JN0C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uWKfrEAAAA2gAAAA8AAAAAAAAAAAAAAAAAmAIAAGRycy9k&#10;b3ducmV2LnhtbFBLBQYAAAAABAAEAPUAAACJAwAAAAA=&#10;" filled="f" strokeweight="0"/>
                <v:shape id="AutoShape 565" o:spid="_x0000_s1117" type="#_x0000_t32" style="position:absolute;left:18077;top:7538;width:6;height: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LTBMQAAADaAAAADwAAAGRycy9kb3ducmV2LnhtbESPQWvCQBSE7wX/w/IEb3UTwVKjaxBB&#10;EUsPNSXU2yP7moRm34bdVWN/fbdQ6HGYmW+YVT6YTlzJ+daygnSagCCurG65VvBe7B6fQfiArLGz&#10;TAru5CFfjx5WmGl74ze6nkItIoR9hgqaEPpMSl81ZNBPbU8cvU/rDIYoXS21w1uEm07OkuRJGmw5&#10;LjTY07ah6ut0MQo+XhaX8l6+0rFMF8czOuO/i71Sk/GwWYIINIT/8F/7oBXM4fdKvAFy/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MtMExAAAANoAAAAPAAAAAAAAAAAA&#10;AAAAAKECAABkcnMvZG93bnJldi54bWxQSwUGAAAAAAQABAD5AAAAkgMAAAAA&#10;">
                  <v:stroke endarrow="block"/>
                </v:shape>
                <v:shape id="AutoShape 566" o:spid="_x0000_s1118" type="#_x0000_t32" style="position:absolute;left:18077;top:7538;width:6;height: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OBNc8MAAADaAAAADwAAAGRycy9kb3ducmV2LnhtbESPQYvCMBSE7wv7H8Jb8LamehCtRpGF&#10;FVE8rErR26N5tsXmpSRRq79+Iwgeh5n5hpnMWlOLKzlfWVbQ6yYgiHOrKy4U7He/30MQPiBrrC2T&#10;gjt5mE0/PyaYanvjP7puQyEihH2KCsoQmlRKn5dk0HdtQxy9k3UGQ5SukNrhLcJNLftJMpAGK44L&#10;JTb0U1J+3l6MgsN6dMnu2YZWWW+0OqIz/rFbKNX5audjEIHa8A6/2kutYADPK/EGyOk/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DgTXPDAAAA2gAAAA8AAAAAAAAAAAAA&#10;AAAAoQIAAGRycy9kb3ducmV2LnhtbFBLBQYAAAAABAAEAPkAAACRAwAAAAA=&#10;">
                  <v:stroke endarrow="block"/>
                </v:shape>
                <v:shape id="Freeform 567" o:spid="_x0000_s1119" style="position:absolute;left:12984;top:6483;width:10917;height:9517;visibility:visible;mso-wrap-style:square;v-text-anchor:top" coordsize="1713,15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xpcMMA&#10;AADaAAAADwAAAGRycy9kb3ducmV2LnhtbESPzW7CMBCE75X6DtZW4lacIkSrgEGI38KNwIHjKl6S&#10;0Hgd2QYCT18jVepxNDPfaEaT1tTiSs5XlhV8dBMQxLnVFRcKDvvl+xcIH5A11pZJwZ08TMavLyNM&#10;tb3xjq5ZKESEsE9RQRlCk0rp85IM+q5tiKN3ss5giNIVUju8RbipZS9JBtJgxXGhxIZmJeU/2cUo&#10;2D4e/Ytbbny1nu+O5wyL1SJMleq8tdMhiEBt+A//tb+1gk94Xok3QI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rxpcMMAAADaAAAADwAAAAAAAAAAAAAAAACYAgAAZHJzL2Rv&#10;d25yZXYueG1sUEsFBgAAAAAEAAQA9QAAAIgDAAAAAA==&#10;" path="m493,77l473,87,453,97r-21,10l412,119r-20,10l373,141r-19,13l336,167r-18,13l299,194r-17,13l265,223r-16,15l233,253r-16,16l202,285r-15,16l173,318r-14,17l146,352r-12,18l122,388r-12,19l99,426,88,444,78,463r-9,20l60,502r-8,20l44,542r-7,20l30,582r-5,21l20,623r-5,22l11,665,8,686,5,707,2,729,1,749,,770r,21l,813r1,20l3,855r2,21l7,897r5,20l15,938r5,20l26,979r5,20l38,1019r7,20l53,1059r8,19l69,1098r10,19l89,1136r11,19l110,1173r12,18l135,1209r12,17l160,1243r14,18l188,1277r15,16l218,1309r16,15l250,1339r16,15l283,1368r18,14l319,1394r18,13l356,1420r19,12l393,1443r20,12l433,1464r20,10l474,1484r21,8l516,1501r21,8l559,1516r22,8l602,1529r23,6l647,1541r22,4l693,1550r22,2l738,1556r24,2l784,1560r24,1l830,1562r23,l876,1561r24,-1l923,1559r23,-3l969,1554r22,-4l1014,1547r23,-5l1060,1537r22,-6l1104,1526r23,-7l1148,1512r22,-8l1191,1496r21,-9l1233,1478r21,-10l1274,1458r20,-10l1314,1436r19,-12l1352,1412r19,-12l1390,1386r17,-13l1425,1359r17,-14l1458,1330r17,-15l1490,1299r16,-16l1521,1267r14,-17l1549,1233r13,-17l1575,1198r13,-18l1600,1161r11,-17l1621,1125r10,-20l1641,1085r9,-18l1658,1046r8,-19l1674,1007r7,-20l1686,966r6,-21l1697,925r4,-21l1704,883r4,-20l1710,842r2,-22l1712,799r1,-21l1713,757r-1,-21l1711,715r-2,-21l1706,673r-3,-20l1700,632r-5,-21l1690,590r-6,-20l1677,550r-6,-21l1664,510r-9,-20l1647,471r-10,-20l1628,432r-11,-18l1606,395r-11,-18l1583,359r-12,-18l1558,324r-15,-17l1529,291r-14,-17l1500,259r-16,-16l1468,228r-16,-15l1435,199r-17,-14l1400,172r-18,-13l1364,146r-19,-11l1326,123r-20,-12l1287,101,1267,91,1246,81r-20,-9l1204,64r-22,-9l1162,48r-23,-7l1118,34r-23,-5l1074,23r-23,-5l1028,14r-22,-4l983,7,960,5,937,3,914,1r-24,l867,,844,1r-23,l798,3,775,5,752,7r-23,3l707,14r-23,4l661,23,493,77xe" fillcolor="#a5a5a5" strokeweight="1.7pt">
                  <v:path arrowok="t" o:connecttype="custom" o:connectlocs="2147483647,2147483647;2147483647,2147483647;2147483647,2147483647;2147483647,2147483647;2147483647,2147483647;2147483647,2147483647;2147483647,2147483647;2147483647,2147483647;2147483647,2147483647;2147483647,2147483647;0,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 o:connectangles="0,0,0,0,0,0,0,0,0,0,0,0,0,0,0,0,0,0,0,0,0,0,0,0,0,0,0,0,0,0,0,0,0,0,0,0,0,0,0,0,0,0,0,0,0,0,0,0,0,0,0,0,0,0,0,0"/>
                  <o:lock v:ext="edit" aspectratio="t"/>
                </v:shape>
                <v:group id="Group 568" o:spid="_x0000_s1120" style="position:absolute;left:12141;top:4580;width:1013;height:1162;rotation:-6140844fd" coordorigin="7588,959" coordsize="833,8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">
                  <o:lock v:ext="edit" aspectratio="t"/>
                  <v:shape id="Freeform 569" o:spid="_x0000_s1121" style="position:absolute;left:7588;top:1364;width:833;height:404;visibility:visible;mso-wrap-style:square;v-text-anchor:top" coordsize="1666,8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vtEsQA&#10;AADaAAAADwAAAGRycy9kb3ducmV2LnhtbESPQWvCQBSE7wX/w/IEL6Vu6iFo6ioiFYTSQ6IivT2y&#10;zyQ0+zZkNyb5992C4HGYmW+Y9XYwtbhT6yrLCt7nEQji3OqKCwXn0+FtCcJ5ZI21ZVIwkoPtZvKy&#10;xkTbnlO6Z74QAcIuQQWl900ipctLMujmtiEO3s22Bn2QbSF1i32Am1ouoiiWBisOCyU2tC8p/806&#10;o+CnW8aUffvX8+V6+kpN9+nGW6TUbDrsPkB4Gvwz/GgftYIV/F8JN0B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dr7RLEAAAA2gAAAA8AAAAAAAAAAAAAAAAAmAIAAGRycy9k&#10;b3ducmV2LnhtbFBLBQYAAAAABAAEAPUAAACJAwAAAAA=&#10;" path="m,l2,52r5,51l17,155r12,51l44,255r19,49l83,351r25,46l137,441r30,43l200,525r36,39l274,600r41,32l357,663r45,30l449,717r47,23l547,760r50,16l649,789r52,10l753,806r54,3l861,809r52,-3l967,799r52,-10l1071,776r50,-16l1170,740r49,-23l1266,693r44,-30l1353,632r41,-32l1432,564r36,-39l1501,484r31,-43l1560,397r24,-46l1605,304r19,-49l1639,206r12,-51l1659,103r5,-51l1666,e" fillcolor="red" strokeweight=".85pt">
                    <v:path arrowok="t" o:connecttype="custom" o:connectlocs="0,0;1,1;1,3;1,4;1,6;2,7;2,9;3,10;4,12;5,13;6,15;7,16;8,17;9,18;10,19;12,20;13,21;15,22;16,23;18,23;19,24;21,24;22,24;24,25;26,25;27,25;29,25;31,24;32,24;34,24;36,23;37,23;39,22;40,21;41,20;43,19;44,18;45,17;46,16;47,15;48,13;49,12;50,10;51,9;51,7;52,6;52,4;52,3;52,1;53,0" o:connectangles="0,0,0,0,0,0,0,0,0,0,0,0,0,0,0,0,0,0,0,0,0,0,0,0,0,0,0,0,0,0,0,0,0,0,0,0,0,0,0,0,0,0,0,0,0,0,0,0,0,0"/>
                    <o:lock v:ext="edit" aspectratio="t"/>
                  </v:shape>
                  <v:shape id="Freeform 570" o:spid="_x0000_s1122" style="position:absolute;left:7588;top:959;width:833;height:405;visibility:visible;mso-wrap-style:square;v-text-anchor:top" coordsize="1666,8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F5sMA&#10;AADbAAAADwAAAGRycy9kb3ducmV2LnhtbERPS2vCQBC+F/wPyxS8FN3YQ5DoRkqxUCgekijibchO&#10;HjQ7G7IbTf59t1DobT6+5+wPk+nEnQbXWlawWUcgiEurW64VnIuP1RaE88gaO8ukYCYHh3TxtMdE&#10;2wdndM99LUIIuwQVNN73iZSubMigW9ueOHCVHQz6AIda6gEfIdx08jWKYmmw5dDQYE/vDZXf+WgU&#10;3MZtTPnJv5wv1+IrM+PRzVWk1PJ5etuB8DT5f/Gf+1OH+Rv4/SUcINM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V+F5sMAAADbAAAADwAAAAAAAAAAAAAAAACYAgAAZHJzL2Rv&#10;d25yZXYueG1sUEsFBgAAAAAEAAQA9QAAAIgDAAAAAA==&#10;" path="m1666,809r-2,-52l1659,706r-8,-52l1639,603r-15,-49l1605,505r-21,-48l1560,412r-28,-44l1501,325r-33,-41l1432,245r-38,-36l1353,176r-43,-31l1266,116,1219,91,1170,68,1121,49,1071,33,1019,19,967,10,913,3,861,,807,,753,3r-52,7l649,19,597,33,547,49,496,68,449,91r-47,25l357,145r-42,31l274,209r-38,36l200,284r-33,41l137,368r-29,44l83,457,63,505,44,554,29,603,17,654,7,706,2,757,,809e" fillcolor="red" strokeweight=".85pt">
                    <v:path arrowok="t" o:connecttype="custom" o:connectlocs="53,26;52,24;52,23;52,21;52,19;51,18;51,16;50,15;49,13;48,12;47,11;46,9;45,8;44,7;43,6;41,5;40,4;39,3;37,3;36,2;34,2;32,1;31,1;29,1;27,0;26,0;24,1;22,1;21,1;19,2;18,2;16,3;15,3;13,4;12,5;10,6;9,7;8,8;7,9;6,11;5,12;4,13;3,15;2,16;2,18;1,19;1,21;1,23;1,24;0,26" o:connectangles="0,0,0,0,0,0,0,0,0,0,0,0,0,0,0,0,0,0,0,0,0,0,0,0,0,0,0,0,0,0,0,0,0,0,0,0,0,0,0,0,0,0,0,0,0,0,0,0,0,0"/>
                    <o:lock v:ext="edit" aspectratio="t"/>
                  </v:shape>
                </v:group>
                <v:shape id="Freeform 572" o:spid="_x0000_s1123" style="position:absolute;left:14590;top:6992;width:7598;height:8712;rotation:-6140844fd;visibility:visible;mso-wrap-style:square;v-text-anchor:top" coordsize="1945,18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b98QA&#10;AADbAAAADwAAAGRycy9kb3ducmV2LnhtbERPS2vCQBC+C/0PyxS86aZCRVI3QfqAIoKPekhvQ3ZM&#10;0mZn0+yaxH/vCkJv8/E9Z5kOphYdta6yrOBpGoEgzq2uuFBw/PqYLEA4j6yxtkwKLuQgTR5GS4y1&#10;7XlP3cEXIoSwi1FB6X0TS+nykgy6qW2IA3eyrUEfYFtI3WIfwk0tZ1E0lwYrDg0lNvRaUv57OBsF&#10;f9nRZuu391126Tb9ttp8Rz/5s1Ljx2H1AsLT4P/Fd/enDvNncPslHCCT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x4W/fEAAAA2wAAAA8AAAAAAAAAAAAAAAAAmAIAAGRycy9k&#10;b3ducmV2LnhtbFBLBQYAAAAABAAEAPUAAACJAwAAAAA=&#10;" path="m1876,596r-10,-23l1855,550r-11,-24l1832,503r-12,-22l1806,459r-13,-22l1778,416r-15,-21l1747,374r-16,-20l1715,335r-17,-20l1680,296r-19,-18l1642,260r-19,-17l1603,226r-20,-16l1563,194r-21,-15l1520,164r-22,-14l1476,136r-23,-12l1430,111,1407,99,1383,88,1359,78,1335,68r-25,-9l1286,50r-25,-7l1236,35r-26,-6l1185,23r-26,-5l1133,13,1107,9,1081,6,1055,4,1029,2,1002,,977,,950,,924,1,898,3,871,5,845,8r-26,4l793,16r-25,5l742,27r-25,6l692,41r-25,7l642,57r-25,8l593,75,569,86,545,96r-23,12l499,120r-23,13l453,146r-22,14l410,175r-21,14l368,205r-21,16l328,238r-20,17l289,273r-18,18l253,310r-18,19l219,349r-17,20l187,389r-16,21l157,431r-14,22l129,475r-12,22l104,520,93,543,82,566,72,589,62,613r-9,24l45,662r-8,24l31,711r-6,24l19,760r-5,26l10,811,7,836,4,861,2,887,1,912,,938r,26l1,989r2,26l5,1040r3,26l11,1091r5,25l21,1141r6,25l33,1191r7,24l48,1240r9,24l65,1288r10,23l86,1335r11,23l109,1381r12,22l134,1425r14,22l162,1469r15,21l192,1511r16,20l225,1551r17,19l259,1589r18,19l296,1626r19,17l335,1660r20,16l375,1692r21,16l418,1723r21,14l461,1751r23,13l507,1777r23,11l554,1800r24,11l602,1821r24,9l651,1839r25,8l701,1854r25,7l752,1867r25,6l803,1877r26,5l855,1885r26,3l907,1890r27,1l960,1892r26,l1012,1891r26,-1l1065,1888r26,-3l1117,1882r26,-5l1168,1873r26,-6l1220,1861r25,-7l1270,1847r25,-8l1320,1829r24,-9l1368,1810r24,-11l1416,1788r23,-12l1462,1764r22,-13l1506,1737r22,-15l1549,1708r21,-16l1591,1676r20,-16l1631,1643r18,-18l1668,1607r18,-18l1704,1569r17,-19l1737,1530r16,-20l1769,1489r14,-21l1798,1447r13,-22l1824,1402r13,-22l1849,1357r11,-23l1870,1311r10,-24l1889,1263r8,-24l1905,1214r7,-24l1919,1165r5,-25l1929,1115r5,-25l1938,1065r2,-26l1942,1014r2,-26l1945,963r,-26l1944,912r-1,-26l1941,861r-3,-26l1935,810r-4,-25l1876,596xe" strokeweight="1.7pt">
                  <v:path arrowok="t" o:connecttype="custom" o:connectlocs="2147483647,2147483647;2147483647,2147483647;2147483647,2147483647;2147483647,2147483647;2147483647,2147483647;2147483647,2147483647;2147483647,2147483647;2147483647,2147483647;2147483647,2147483647;2147483647,2147483647;2147483647,0;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0,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 o:connectangles="0,0,0,0,0,0,0,0,0,0,0,0,0,0,0,0,0,0,0,0,0,0,0,0,0,0,0,0,0,0,0,0,0,0,0,0,0,0,0,0,0,0,0,0,0,0,0,0,0,0,0,0,0,0,0,0"/>
                  <o:lock v:ext="edit" aspectratio="t"/>
                </v:shape>
                <v:oval id="Oval 573" o:spid="_x0000_s1124" style="position:absolute;left:15460;top:7924;width:5822;height:6649;rotation:-6140844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AbOMMA&#10;AADbAAAADwAAAGRycy9kb3ducmV2LnhtbERPTWvCQBC9C/6HZYTezEYLUlJXKYrEFg/V9KC3ITsm&#10;odnZkN3EtL/eLRS8zeN9znI9mFr01LrKsoJZFIMgzq2uuFDwle2mLyCcR9ZYWyYFP+RgvRqPlpho&#10;e+Mj9SdfiBDCLkEFpfdNIqXLSzLoItsQB+5qW4M+wLaQusVbCDe1nMfxQhqsODSU2NCmpPz71BkF&#10;6aX53Sxmh89s+34ePhx19SXtlHqaDG+vIDwN/iH+d+91mP8Mf7+EA+Tq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AbOMMAAADbAAAADwAAAAAAAAAAAAAAAACYAgAAZHJzL2Rv&#10;d25yZXYueG1sUEsFBgAAAAAEAAQA9QAAAIgDAAAAAA==&#10;" filled="f" strokecolor="#f79646" strokeweight="2.5pt">
                  <v:stroke dashstyle="dash"/>
                  <o:lock v:ext="edit" aspectratio="t"/>
                </v:oval>
                <v:group id="Group 574" o:spid="_x0000_s1125" style="position:absolute;left:17454;top:9778;width:1210;height:1396;rotation:6140844fd" coordorigin="7588,959" coordsize="833,8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p4BYcwwAAANsAAAAP&#10;AAAAAAAAAAAAAAAAAKoCAABkcnMvZG93bnJldi54bWxQSwUGAAAAAAQABAD6AAAAmgMAAAAA&#10;">
                  <o:lock v:ext="edit" aspectratio="t"/>
                  <v:shape id="Freeform 575" o:spid="_x0000_s1126" style="position:absolute;left:7588;top:1364;width:833;height:404;visibility:visible;mso-wrap-style:square;v-text-anchor:top" coordsize="1666,8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YdksEA&#10;AADbAAAADwAAAGRycy9kb3ducmV2LnhtbERPTYvCMBC9C/6HMMJeZE31UKRrWpZFQZA9WBXZ29CM&#10;bdlmUppU6783guBtHu9zVtlgGnGlztWWFcxnEQjiwuqaSwXHw+ZzCcJ5ZI2NZVJwJwdZOh6tMNH2&#10;xnu65r4UIYRdggoq79tESldUZNDNbEscuIvtDPoAu1LqDm8h3DRyEUWxNFhzaKiwpZ+Kiv+8Nwr+&#10;+mVM+a+fHk/nw25v+rW7XyKlPibD9xcIT4N/i1/urQ7zY3j+Eg6Q6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62HZLBAAAA2wAAAA8AAAAAAAAAAAAAAAAAmAIAAGRycy9kb3du&#10;cmV2LnhtbFBLBQYAAAAABAAEAPUAAACGAwAAAAA=&#10;" path="m,l2,52r5,51l17,155r12,51l44,255r19,49l83,351r25,46l137,441r30,43l200,525r36,39l274,600r41,32l357,663r45,30l449,717r47,23l547,760r50,16l649,789r52,10l753,806r54,3l861,809r52,-3l967,799r52,-10l1071,776r50,-16l1170,740r49,-23l1266,693r44,-30l1353,632r41,-32l1432,564r36,-39l1501,484r31,-43l1560,397r24,-46l1605,304r19,-49l1639,206r12,-51l1659,103r5,-51l1666,e" fillcolor="red" strokeweight=".85pt">
                    <v:path arrowok="t" o:connecttype="custom" o:connectlocs="0,0;1,1;1,3;1,4;1,6;2,7;2,9;3,10;4,12;5,13;6,15;7,16;8,17;9,18;10,19;12,20;13,21;15,22;16,23;18,23;19,24;21,24;22,24;24,25;26,25;27,25;29,25;31,24;32,24;34,24;36,23;37,23;39,22;40,21;41,20;43,19;44,18;45,17;46,16;47,15;48,13;49,12;50,10;51,9;51,7;52,6;52,4;52,3;52,1;53,0" o:connectangles="0,0,0,0,0,0,0,0,0,0,0,0,0,0,0,0,0,0,0,0,0,0,0,0,0,0,0,0,0,0,0,0,0,0,0,0,0,0,0,0,0,0,0,0,0,0,0,0,0,0"/>
                    <o:lock v:ext="edit" aspectratio="t"/>
                  </v:shape>
                  <v:shape id="Freeform 576" o:spid="_x0000_s1127" style="position:absolute;left:7588;top:959;width:833;height:405;visibility:visible;mso-wrap-style:square;v-text-anchor:top" coordsize="1666,8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q4CcAA&#10;AADbAAAADwAAAGRycy9kb3ducmV2LnhtbERPTYvCMBC9C/6HMIIX0VQPKl2jLKIgiAerInsbmrEt&#10;20xKk2r990YQvM3jfc5i1ZpS3Kl2hWUF41EEgji1uuBMwfm0Hc5BOI+ssbRMCp7kYLXsdhYYa/vg&#10;I90Tn4kQwi5GBbn3VSylS3My6Ea2Ig7czdYGfYB1JnWNjxBuSjmJoqk0WHBoyLGidU7pf9IYBX/N&#10;fErJwQ/Ol+tpfzTNxj1vkVL9Xvv7A8JT67/ij3unw/wZvH8JB8jl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fq4CcAAAADbAAAADwAAAAAAAAAAAAAAAACYAgAAZHJzL2Rvd25y&#10;ZXYueG1sUEsFBgAAAAAEAAQA9QAAAIUDAAAAAA==&#10;" path="m1666,809r-2,-52l1659,706r-8,-52l1639,603r-15,-49l1605,505r-21,-48l1560,412r-28,-44l1501,325r-33,-41l1432,245r-38,-36l1353,176r-43,-31l1266,116,1219,91,1170,68,1121,49,1071,33,1019,19,967,10,913,3,861,,807,,753,3r-52,7l649,19,597,33,547,49,496,68,449,91r-47,25l357,145r-42,31l274,209r-38,36l200,284r-33,41l137,368r-29,44l83,457,63,505,44,554,29,603,17,654,7,706,2,757,,809e" fillcolor="red" strokeweight=".85pt">
                    <v:path arrowok="t" o:connecttype="custom" o:connectlocs="53,26;52,24;52,23;52,21;52,19;51,18;51,16;50,15;49,13;48,12;47,11;46,9;45,8;44,7;43,6;41,5;40,4;39,3;37,3;36,2;34,2;32,1;31,1;29,1;27,0;26,0;24,1;22,1;21,1;19,2;18,2;16,3;15,3;13,4;12,5;10,6;9,7;8,8;7,9;6,11;5,12;4,13;3,15;2,16;2,18;1,19;1,21;1,23;1,24;0,26" o:connectangles="0,0,0,0,0,0,0,0,0,0,0,0,0,0,0,0,0,0,0,0,0,0,0,0,0,0,0,0,0,0,0,0,0,0,0,0,0,0,0,0,0,0,0,0,0,0,0,0,0,0"/>
                    <o:lock v:ext="edit" aspectratio="t"/>
                  </v:shape>
                </v:group>
                <v:oval id="Oval 578" o:spid="_x0000_s1128" style="position:absolute;left:607;top:3630;width:10768;height:8904;rotation:-962928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0zO8MA&#10;AADbAAAADwAAAGRycy9kb3ducmV2LnhtbESPQWsCMRCF74X+hzAFbzVZD7VsjSJSQehFrUKPw2bc&#10;XbqZLEnU9d87B8HbDO/Ne9/MFoPv1IViagNbKMYGFHEVXMu1hcPv+v0TVMrIDrvAZOFGCRbz15cZ&#10;li5ceUeXfa6VhHAq0UKTc19qnaqGPKZx6IlFO4XoMcsaa+0iXiXcd3pizIf22LI0NNjTqqHqf3/2&#10;FibTdDPF92p3PEXzZ5YUi+3mx9rR27D8ApVpyE/z43rjBF9g5RcZQM/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z0zO8MAAADbAAAADwAAAAAAAAAAAAAAAACYAgAAZHJzL2Rv&#10;d25yZXYueG1sUEsFBgAAAAAEAAQA9QAAAIgDAAAAAA==&#10;" filled="f" strokecolor="#ffc000" strokeweight="2.5pt">
                  <v:stroke dashstyle="dash"/>
                </v:oval>
                <v:shape id="AutoShape 580" o:spid="_x0000_s1129" type="#_x0000_t32" style="position:absolute;left:11098;top:7363;width:2749;height:23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cA1+cEAAADbAAAADwAAAGRycy9kb3ducmV2LnhtbERPTWvCQBC9F/wPywje6kYPUlJXUYPQ&#10;0oIk9qC3MTsmwexsyG5M+u/dg+Dx8b6X68HU4k6tqywrmE0jEMS51RUXCv6O+/cPEM4ja6wtk4J/&#10;crBejd6WGGvbc0r3zBcihLCLUUHpfRNL6fKSDLqpbYgDd7WtQR9gW0jdYh/CTS3nUbSQBisODSU2&#10;tCspv2WdUXA6bHOJmHV9d0mOv+k5+f5JE6Um42HzCcLT4F/ip/tLK5iH9eFL+AFy9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VwDX5wQAAANsAAAAPAAAAAAAAAAAAAAAA&#10;AKECAABkcnMvZG93bnJldi54bWxQSwUGAAAAAAQABAD5AAAAjwMAAAAA&#10;" strokecolor="#ffc000" strokeweight="2.5pt">
                  <v:stroke dashstyle="dash"/>
                </v:shape>
                <v:shape id="Freeform 581" o:spid="_x0000_s1130" style="position:absolute;left:1598;top:4403;width:8882;height:7316;rotation:-9629289fd;visibility:visible;mso-wrap-style:square;v-text-anchor:top" coordsize="1817,1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i2hcIA&#10;AADbAAAADwAAAGRycy9kb3ducmV2LnhtbESPzYrCMBSF98K8Q7iCGxnTyiBDNYojDONKsHbj7tJc&#10;m2JzU5po69sbYcDl4fx8nNVmsI24U+drxwrSWQKCuHS65kpBcfr9/AbhA7LGxjEpeJCHzfpjtMJM&#10;u56PdM9DJeII+wwVmBDaTEpfGrLoZ64ljt7FdRZDlF0ldYd9HLeNnCfJQlqsORIMtrQzVF7zm42Q&#10;4mca+mHRHPPD5W/aJuf0y5yVmoyH7RJEoCG8w//tvVYwT+H1Jf4AuX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WLaFwgAAANsAAAAPAAAAAAAAAAAAAAAAAJgCAABkcnMvZG93&#10;bnJldi54bWxQSwUGAAAAAAQABAD1AAAAhwMAAAAA&#10;" path="m1753,542r-10,-21l1733,500r-10,-22l1712,458r-12,-20l1687,417r-12,-20l1661,378r-14,-19l1632,340r-15,-18l1602,304r-16,-17l1569,270r-17,-17l1534,237r-18,-16l1498,206r-19,-15l1460,176r-20,-13l1420,149r-20,-13l1379,124r-21,-11l1336,101,1314,90,1292,80r-22,-9l1247,62r-23,-8l1201,46r-23,-7l1154,32r-23,-6l1107,21r-24,-5l1059,12,1034,8,1010,5,986,3,961,2,936,,912,,888,,863,1,839,3,814,5,790,7r-25,4l741,15r-24,4l693,25r-23,5l646,37r-23,7l600,51r-23,9l554,68,531,78,509,88,487,98r-21,11l444,121r-20,12l403,145r-20,14l363,172r-19,14l324,201r-18,15l288,232r-18,16l253,265r-17,17l220,299r-16,18l189,335r-15,19l160,373r-14,19l133,412r-12,20l109,452,97,472,87,493,77,515,67,536r-9,21l50,579r-8,22l35,624r-6,22l23,669r-5,22l13,714,9,737,6,760,4,783,2,806,1,829,,853r,23l1,899r1,23l5,945r2,24l11,992r4,22l20,1037r5,23l31,1082r7,23l45,1127r8,22l61,1171r9,21l80,1213r11,21l102,1255r11,21l125,1296r13,20l151,1335r14,19l180,1373r15,19l210,1410r16,17l242,1445r17,16l277,1478r17,16l313,1509r18,15l351,1539r19,14l390,1566r21,13l431,1592r21,12l474,1615r21,11l517,1636r23,10l562,1655r23,9l608,1671r23,8l655,1686r23,6l702,1698r24,4l750,1707r25,4l799,1714r24,2l848,1718r24,1l897,1720r24,l946,1719r24,-1l995,1716r24,-2l1043,1711r24,-4l1091,1702r24,-5l1139,1692r24,-6l1187,1679r23,-8l1233,1663r22,-8l1278,1646r22,-10l1322,1625r22,-10l1366,1603r21,-11l1407,1579r20,-13l1447,1552r20,-14l1486,1524r19,-15l1523,1493r18,-16l1558,1461r17,-17l1592,1427r16,-18l1623,1391r15,-18l1652,1354r14,-19l1679,1315r13,-20l1704,1275r12,-20l1727,1234r10,-21l1747,1192r9,-22l1765,1148r7,-22l1780,1104r7,-22l1792,1059r6,-22l1802,1014r4,-23l1810,968r3,-23l1815,922r1,-24l1817,875r,-23l1816,829r-1,-24l1813,783r-2,-24l1808,736r-4,-22l1753,542xe" fillcolor="#a5a5a5" strokeweight="1.7pt">
                  <v:path arrowok="t" o:connecttype="custom" o:connectlocs="2147483647,2147483647;2147483647,2147483647;2147483647,2147483647;2147483647,2147483647;2147483647,2147483647;2147483647,2147483647;2147483647,2147483647;2147483647,2147483647;2147483647,2147483647;2147483647,2147483647;2147483647,0;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0,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 o:connectangles="0,0,0,0,0,0,0,0,0,0,0,0,0,0,0,0,0,0,0,0,0,0,0,0,0,0,0,0,0,0,0,0,0,0,0,0,0,0,0,0,0,0,0,0,0,0,0,0,0,0,0,0,0,0,0,0"/>
                </v:shape>
                <v:shape id="AutoShape 582" o:spid="_x0000_s1131" type="#_x0000_t61" style="position:absolute;left:6505;top:14160;width:6138;height:21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k2TsMIA&#10;AADbAAAADwAAAGRycy9kb3ducmV2LnhtbESPT4vCMBTE78J+h/AW9iJrag8i3UaRhQVB9uCfg8dH&#10;82yLyUtsoq3f3giCx2FmfsOUy8EacaMutI4VTCcZCOLK6ZZrBYf93/ccRIjIGo1jUnCnAMvFx6jE&#10;Qruet3TbxVokCIcCFTQx+kLKUDVkMUycJ07eyXUWY5JdLXWHfYJbI/Msm0mLLaeFBj39NlSdd1er&#10;YHyvPJuL3+M/jftNe6zj1vRKfX0Oqx8QkYb4Dr/aa60gz+H5Jf0AuXg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TZOwwgAAANsAAAAPAAAAAAAAAAAAAAAAAJgCAABkcnMvZG93&#10;bnJldi54bWxQSwUGAAAAAAQABAD1AAAAhwMAAAAA&#10;" adj="39281,-47411">
                  <v:textbox inset="2.88914mm,1.44456mm,2.88914mm,1.44456mm">
                    <w:txbxContent>
                      <w:p w:rsidR="00EC2CD1" w:rsidRPr="00194007" w:rsidRDefault="00EC2CD1" w:rsidP="00CF10F5">
                        <w:pPr>
                          <w:rPr>
                            <w:sz w:val="15"/>
                            <w:szCs w:val="18"/>
                            <w:lang w:val="en-US"/>
                          </w:rPr>
                        </w:pPr>
                        <w:r w:rsidRPr="00194007">
                          <w:rPr>
                            <w:sz w:val="15"/>
                            <w:szCs w:val="18"/>
                          </w:rPr>
                          <w:t>Lead-</w:t>
                        </w:r>
                        <w:r w:rsidRPr="00194007">
                          <w:rPr>
                            <w:sz w:val="15"/>
                            <w:szCs w:val="18"/>
                            <w:lang w:val="en-US"/>
                          </w:rPr>
                          <w:t>in 1</w:t>
                        </w:r>
                      </w:p>
                    </w:txbxContent>
                  </v:textbox>
                </v:shape>
                <v:shape id="AutoShape 585" o:spid="_x0000_s1132" type="#_x0000_t32" style="position:absolute;left:12866;top:5688;width:1034;height:16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OZDsMAAADbAAAADwAAAGRycy9kb3ducmV2LnhtbESPT2vCQBTE7wW/w/KE3upGAyqpqxRR&#10;6SVIrL2/Zl+TYPZtyG7+9Nt3BcHjMDO/YTa70dSip9ZVlhXMZxEI4tzqigsF16/j2xqE88gaa8uk&#10;4I8c7LaTlw0m2g6cUX/xhQgQdgkqKL1vEildXpJBN7MNcfB+bWvQB9kWUrc4BLip5SKKltJgxWGh&#10;xIb2JeW3S2cUnG59Tt3qcKD4u15n6fWc/nS9Uq/T8eMdhKfRP8OP9qdWsIjh/iX8ALn9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5jmQ7DAAAA2wAAAA8AAAAAAAAAAAAA&#10;AAAAoQIAAGRycy9kb3ducmV2LnhtbFBLBQYAAAAABAAEAPkAAACRAwAAAAA=&#10;" strokecolor="red" strokeweight="1.5pt">
                  <v:stroke endarrow="classic"/>
                </v:shape>
                <v:shape id="AutoShape 586" o:spid="_x0000_s1133" type="#_x0000_t32" style="position:absolute;left:12605;top:5134;width:6042;height:364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nIJycUAAADbAAAADwAAAGRycy9kb3ducmV2LnhtbESPT2vCQBTE7wW/w/IEb3VjkFKjq4hS&#10;aE+laS/entlnEs2+jdnNn+bTdwuFHoeZ+Q2z2Q2mEh01rrSsYDGPQBBnVpecK/j6fHl8BuE8ssbK&#10;Min4Jge77eRhg4m2PX9Ql/pcBAi7BBUU3teJlC4ryKCb25o4eBfbGPRBNrnUDfYBbioZR9GTNFhy&#10;WCiwpkNB2S1tjQLdDs69+/t4Hild3Y/Xt/6UnpSaTYf9GoSnwf+H/9qvWkG8hN8v4QfI7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nIJycUAAADbAAAADwAAAAAAAAAA&#10;AAAAAAChAgAAZHJzL2Rvd25yZXYueG1sUEsFBgAAAAAEAAQA+QAAAJMDAAAAAA==&#10;" strokecolor="#0070c0" strokeweight="1.5pt">
                  <v:stroke startarrow="block"/>
                  <v:shadow opacity=".5" offset="-6pt,-6pt"/>
                </v:shape>
                <v:group id="Group 593" o:spid="_x0000_s1134" style="position:absolute;left:117;top:14971;width:714;height:826;rotation:-6140844fd" coordorigin="5512,12280" coordsize="522,5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P12k5wwAAANsAAAAP&#10;AAAAAAAAAAAAAAAAAKoCAABkcnMvZG93bnJldi54bWxQSwUGAAAAAAQABAD6AAAAmgMAAAAA&#10;">
                  <o:lock v:ext="edit" aspectratio="t"/>
                  <v:shape id="Freeform 594" o:spid="_x0000_s1135" style="position:absolute;left:5514;top:12548;width:520;height:270;visibility:visible;mso-wrap-style:square;v-text-anchor:top" coordsize="1049,5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G9osUA&#10;AADbAAAADwAAAGRycy9kb3ducmV2LnhtbESPQWsCMRSE7wX/Q3hCbzWrpVJWo8hKobQg1Irg7bF5&#10;blY3L+kmddd/3wgFj8PMfMPMl71txIXaUDtWMB5lIIhLp2uuFOy+355eQYSIrLFxTAquFGC5GDzM&#10;Mdeu4y+6bGMlEoRDjgpMjD6XMpSGLIaR88TJO7rWYkyyraRusUtw28hJlk2lxZrTgkFPhaHyvP21&#10;CoqX1ea06/ZH/3lYe74+f5hD8aPU47BfzUBE6uM9/N9+1womU7h9ST9A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Ib2ixQAAANsAAAAPAAAAAAAAAAAAAAAAAJgCAABkcnMv&#10;ZG93bnJldi54bWxQSwUGAAAAAAQABAD1AAAAigMAAAAA&#10;" path="m,l1,44,7,88r9,45l28,175r16,43l62,256r24,39l111,332r26,33l170,397r32,29l238,452r37,22l313,494r41,15l395,522r43,9l481,537r43,2l567,537r43,-6l653,522r41,-13l734,494r39,-20l811,452r36,-26l879,397r30,-32l938,332r25,-37l984,256r20,-38l1020,175r13,-42l1042,88r5,-44l1049,e" filled="f" fillcolor="#548dd4" strokeweight=".55pt">
                    <v:path arrowok="t" o:connecttype="custom" o:connectlocs="0,0;0,2;0,3;0,5;0,6;1,7;1,8;2,10;3,11;4,12;5,13;6,14;7,15;8,15;9,16;10,16;12,17;13,17;14,17;16,17;17,17;18,17;20,17;21,16;22,16;23,15;24,15;25,14;26,13;27,12;28,11;29,10;29,8;30,7;30,6;31,5;31,3;31,2;31,0" o:connectangles="0,0,0,0,0,0,0,0,0,0,0,0,0,0,0,0,0,0,0,0,0,0,0,0,0,0,0,0,0,0,0,0,0,0,0,0,0,0,0"/>
                    <o:lock v:ext="edit" aspectratio="t"/>
                  </v:shape>
                  <v:shape id="Freeform 595" o:spid="_x0000_s1136" style="position:absolute;left:5512;top:12280;width:520;height:268;visibility:visible;mso-wrap-style:square;v-text-anchor:top" coordsize="1049,5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0YOcYA&#10;AADbAAAADwAAAGRycy9kb3ducmV2LnhtbESPX2vCMBTF3wf7DuEO9ramc+wP1ShSEcYEQSeCb5fm&#10;2nRrbrIms/XbG2Gwx8M553c4k9lgW3GiLjSOFTxmOQjiyumGawW7z+XDG4gQkTW2jknBmQLMprc3&#10;Eyy063lDp22sRYJwKFCBidEXUobKkMWQOU+cvKPrLMYku1rqDvsEt60c5fmLtNhwWjDoqTRUfW9/&#10;rYLyeb7+2vX7o18dFp7PTx/mUP4odX83zMcgIg3xP/zXftcKRq9w/ZJ+gJx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G0YOcYAAADbAAAADwAAAAAAAAAAAAAAAACYAgAAZHJz&#10;L2Rvd25yZXYueG1sUEsFBgAAAAAEAAQA9QAAAIsDAAAAAA==&#10;" path="m1049,539r-2,-44l1042,450r-9,-42l1020,364r-16,-41l984,282,963,245,938,209,909,175,879,142,847,114,811,89,773,65,734,46,694,30,653,17,610,7,567,2,524,,481,2,438,7,395,17,354,30,313,46,275,65,238,89r-36,25l170,142r-33,33l111,209,86,245,62,282,44,323,28,364,16,408,7,450,1,495,,539e" filled="f" fillcolor="#548dd4" strokeweight=".55pt">
                    <v:path arrowok="t" o:connecttype="custom" o:connectlocs="31,16;31,15;31,13;31,12;30,11;30,10;29,8;29,7;28,6;27,5;26,4;25,3;24,2;23,2;22,1;21,0;20,0;18,0;17,0;16,0;14,0;13,0;12,0;10,0;9,1;8,2;7,2;6,3;5,4;4,5;3,6;2,7;1,8;1,10;0,11;0,12;0,13;0,15;0,16" o:connectangles="0,0,0,0,0,0,0,0,0,0,0,0,0,0,0,0,0,0,0,0,0,0,0,0,0,0,0,0,0,0,0,0,0,0,0,0,0,0,0"/>
                    <o:lock v:ext="edit" aspectratio="t"/>
                  </v:shape>
                </v:group>
                <v:group id="Group 599" o:spid="_x0000_s1137" style="position:absolute;left:10634;top:5475;width:704;height:826;rotation:-6140844fd" coordorigin="5512,12280" coordsize="522,5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dbGp8AAAADbAAAADwAAAGRycy9kb3ducmV2LnhtbERPTYvCMBC9L/gfwgje&#10;1nQFRbtGWQVREA9WL97GZrYtNpOaRK3/3hwEj4/3PZ23phZ3cr6yrOCnn4Agzq2uuFBwPKy+xyB8&#10;QNZYWyYFT/Iwn3W+pphq++A93bNQiBjCPkUFZQhNKqXPSzLo+7Yhjty/dQZDhK6Q2uEjhptaDpJk&#10;JA1WHBtKbGhZUn7JbkbB6XbGw/qi62zrh5vFWU8ad90p1eu2f78gArXhI367N1rBII6NX+IPkLMX&#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Dh1sanwAAAANsAAAAPAAAA&#10;AAAAAAAAAAAAAKoCAABkcnMvZG93bnJldi54bWxQSwUGAAAAAAQABAD6AAAAlwMAAAAA&#10;">
                  <o:lock v:ext="edit" aspectratio="t"/>
                  <v:shape id="Freeform 600" o:spid="_x0000_s1138" style="position:absolute;left:5514;top:12548;width:520;height:270;visibility:visible;mso-wrap-style:square;v-text-anchor:top" coordsize="1049,5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WklcMA&#10;AADbAAAADwAAAGRycy9kb3ducmV2LnhtbESPQYvCMBSE74L/ITzBm6Z6kLUaRRRhD6K7rYrHR/Ns&#10;i81LabK2/vvNwoLHYWa+YZbrzlTiSY0rLSuYjCMQxJnVJecKzul+9AHCeWSNlWVS8CIH61W/t8RY&#10;25a/6Zn4XAQIuxgVFN7XsZQuK8igG9uaOHh32xj0QTa51A22AW4qOY2imTRYclgosKZtQdkj+TEK&#10;Tpc5Hm/Jq013Z0yvF/56zA65UsNBt1mA8NT5d/i//akVTOfw9yX8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aWklcMAAADbAAAADwAAAAAAAAAAAAAAAACYAgAAZHJzL2Rv&#10;d25yZXYueG1sUEsFBgAAAAAEAAQA9QAAAIgDAAAAAA==&#10;" path="m,l1,44,7,88r9,45l28,175r16,43l62,256r24,39l111,332r26,33l170,397r32,29l238,452r37,22l313,494r41,15l395,522r43,9l481,537r43,2l567,537r43,-6l653,522r41,-13l734,494r39,-20l811,452r36,-26l879,397r30,-32l938,332r25,-37l984,256r20,-38l1020,175r13,-42l1042,88r5,-44l1049,e" fillcolor="#00b0f0" strokeweight=".55pt">
                    <v:path arrowok="t" o:connecttype="custom" o:connectlocs="0,0;0,2;0,3;0,5;0,6;1,7;1,8;2,10;3,11;4,12;5,13;6,14;7,15;8,15;9,16;10,16;12,17;13,17;14,17;16,17;17,17;18,17;20,17;21,16;22,16;23,15;24,15;25,14;26,13;27,12;28,11;29,10;29,8;30,7;30,6;31,5;31,3;31,2;31,0" o:connectangles="0,0,0,0,0,0,0,0,0,0,0,0,0,0,0,0,0,0,0,0,0,0,0,0,0,0,0,0,0,0,0,0,0,0,0,0,0,0,0"/>
                    <o:lock v:ext="edit" aspectratio="t"/>
                  </v:shape>
                  <v:shape id="Freeform 601" o:spid="_x0000_s1139" style="position:absolute;left:5512;top:12280;width:520;height:268;visibility:visible;mso-wrap-style:square;v-text-anchor:top" coordsize="1049,5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ab1cEA&#10;AADbAAAADwAAAGRycy9kb3ducmV2LnhtbERPTYvCMBC9C/6HMII3TV1BdrtGERfBg+ja6rLHoRnb&#10;YjMpTbT135uD4PHxvufLzlTiTo0rLSuYjCMQxJnVJecKTulm9AnCeWSNlWVS8CAHy0W/N8dY25aP&#10;dE98LkIIuxgVFN7XsZQuK8igG9uaOHAX2xj0ATa51A22IdxU8iOKZtJgyaGhwJrWBWXX5GYUHM5f&#10;uP9PHm36c8L078y/19kuV2o46FbfIDx1/i1+ubdawTSsD1/CD5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VGm9XBAAAA2wAAAA8AAAAAAAAAAAAAAAAAmAIAAGRycy9kb3du&#10;cmV2LnhtbFBLBQYAAAAABAAEAPUAAACGAwAAAAA=&#10;" path="m1049,539r-2,-44l1042,450r-9,-42l1020,364r-16,-41l984,282,963,245,938,209,909,175,879,142,847,114,811,89,773,65,734,46,694,30,653,17,610,7,567,2,524,,481,2,438,7,395,17,354,30,313,46,275,65,238,89r-36,25l170,142r-33,33l111,209,86,245,62,282,44,323,28,364,16,408,7,450,1,495,,539e" fillcolor="#00b0f0" strokeweight=".55pt">
                    <v:path arrowok="t" o:connecttype="custom" o:connectlocs="31,16;31,15;31,13;31,12;30,11;30,10;29,8;29,7;28,6;27,5;26,4;25,3;24,2;23,2;22,1;21,0;20,0;18,0;17,0;16,0;14,0;13,0;12,0;10,0;9,1;8,2;7,2;6,3;5,4;4,5;3,6;2,7;1,8;1,10;0,11;0,12;0,13;0,15;0,16" o:connectangles="0,0,0,0,0,0,0,0,0,0,0,0,0,0,0,0,0,0,0,0,0,0,0,0,0,0,0,0,0,0,0,0,0,0,0,0,0,0,0"/>
                    <o:lock v:ext="edit" aspectratio="t"/>
                  </v:shape>
                </v:group>
                <v:group id="Group 602" o:spid="_x0000_s1140" style="position:absolute;left:18200;top:8498;width:704;height:821;rotation:-6140844fd" coordorigin="5512,12280" coordsize="522,5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U1+efFAAAA2wAA&#10;AA8AAAAAAAAAAAAAAAAAqgIAAGRycy9kb3ducmV2LnhtbFBLBQYAAAAABAAEAPoAAACcAwAAAAA=&#10;">
                  <o:lock v:ext="edit" aspectratio="t"/>
                  <v:shape id="Freeform 603" o:spid="_x0000_s1141" style="position:absolute;left:5514;top:12548;width:520;height:270;visibility:visible;mso-wrap-style:square;v-text-anchor:top" coordsize="1049,5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igOcUA&#10;AADbAAAADwAAAGRycy9kb3ducmV2LnhtbESPQWvCQBSE7wX/w/IK3uqmCtJGN6EogofS1iQWj4/s&#10;axLMvg3Z1cR/3y0UPA4z8w2zTkfTiiv1rrGs4HkWgSAurW64UlDku6cXEM4ja2wtk4IbOUiTycMa&#10;Y20HPtA185UIEHYxKqi972IpXVmTQTezHXHwfmxv0AfZV1L3OAS4aeU8ipbSYMNhocaONjWV5+xi&#10;FHweX/HjlN2GfFtg/n3kr/PyvVJq+ji+rUB4Gv09/N/eawWLOfx9CT9AJ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2KA5xQAAANsAAAAPAAAAAAAAAAAAAAAAAJgCAABkcnMv&#10;ZG93bnJldi54bWxQSwUGAAAAAAQABAD1AAAAigMAAAAA&#10;" path="m,l1,44,7,88r9,45l28,175r16,43l62,256r24,39l111,332r26,33l170,397r32,29l238,452r37,22l313,494r41,15l395,522r43,9l481,537r43,2l567,537r43,-6l653,522r41,-13l734,494r39,-20l811,452r36,-26l879,397r30,-32l938,332r25,-37l984,256r20,-38l1020,175r13,-42l1042,88r5,-44l1049,e" fillcolor="#00b0f0" strokeweight=".55pt">
                    <v:path arrowok="t" o:connecttype="custom" o:connectlocs="0,0;0,2;0,3;0,5;0,6;1,7;1,8;2,10;3,11;4,12;5,13;6,14;7,15;8,15;9,16;10,16;12,17;13,17;14,17;16,17;17,17;18,17;20,17;21,16;22,16;23,15;24,15;25,14;26,13;27,12;28,11;29,10;29,8;30,7;30,6;31,5;31,3;31,2;31,0" o:connectangles="0,0,0,0,0,0,0,0,0,0,0,0,0,0,0,0,0,0,0,0,0,0,0,0,0,0,0,0,0,0,0,0,0,0,0,0,0,0,0"/>
                    <o:lock v:ext="edit" aspectratio="t"/>
                  </v:shape>
                  <v:shape id="Freeform 604" o:spid="_x0000_s1142" style="position:absolute;left:5512;top:12280;width:520;height:268;visibility:visible;mso-wrap-style:square;v-text-anchor:top" coordsize="1049,5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QFosUA&#10;AADbAAAADwAAAGRycy9kb3ducmV2LnhtbESPQWvCQBSE74X+h+UJvdWNClKjmyCVQg+ltUkUj4/s&#10;Mwlm34bs1sR/3xUKPQ4z8w2zSUfTiiv1rrGsYDaNQBCXVjdcKSjyt+cXEM4ja2wtk4IbOUiTx4cN&#10;xtoO/E3XzFciQNjFqKD2vouldGVNBt3UdsTBO9veoA+yr6TucQhw08p5FC2lwYbDQo0dvdZUXrIf&#10;o+DrsMLPU3Yb8l2B+fHA+8vyo1LqaTJu1yA8jf4//Nd+1woWC7h/CT9AJ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lAWixQAAANsAAAAPAAAAAAAAAAAAAAAAAJgCAABkcnMv&#10;ZG93bnJldi54bWxQSwUGAAAAAAQABAD1AAAAigMAAAAA&#10;" path="m1049,539r-2,-44l1042,450r-9,-42l1020,364r-16,-41l984,282,963,245,938,209,909,175,879,142,847,114,811,89,773,65,734,46,694,30,653,17,610,7,567,2,524,,481,2,438,7,395,17,354,30,313,46,275,65,238,89r-36,25l170,142r-33,33l111,209,86,245,62,282,44,323,28,364,16,408,7,450,1,495,,539e" fillcolor="#00b0f0" strokeweight=".55pt">
                    <v:path arrowok="t" o:connecttype="custom" o:connectlocs="31,16;31,15;31,13;31,12;30,11;30,10;29,8;29,7;28,6;27,5;26,4;25,3;24,2;23,2;22,1;21,0;20,0;18,0;17,0;16,0;14,0;13,0;12,0;10,0;9,1;8,2;7,2;6,3;5,4;4,5;3,6;2,7;1,8;1,10;0,11;0,12;0,13;0,15;0,16" o:connectangles="0,0,0,0,0,0,0,0,0,0,0,0,0,0,0,0,0,0,0,0,0,0,0,0,0,0,0,0,0,0,0,0,0,0,0,0,0,0,0"/>
                    <o:lock v:ext="edit" aspectratio="t"/>
                  </v:shape>
                </v:group>
                <v:shape id="AutoShape 1340" o:spid="_x0000_s1143" type="#_x0000_t124" style="position:absolute;left:13676;top:7011;width:522;height:5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r0X8UA&#10;AADbAAAADwAAAGRycy9kb3ducmV2LnhtbESPQWvCQBSE74L/YXlCb3VjUqRNXaUULFY8tKbt+ZF9&#10;JsHs25hdTfTXu0LB4zAz3zCzRW9qcaLWVZYVTMYRCOLc6ooLBT/Z8vEZhPPIGmvLpOBMDhbz4WCG&#10;qbYdf9Np6wsRIOxSVFB636RSurwkg25sG+Lg7Wxr0AfZFlK32AW4qWUcRVNpsOKwUGJD7yXl++3R&#10;KNDrj5d4l2e/mb1sur+vZPrZFQelHkb92ysIT72/h//bK60geYLbl/AD5Pw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vRfxQAAANsAAAAPAAAAAAAAAAAAAAAAAJgCAABkcnMv&#10;ZG93bnJldi54bWxQSwUGAAAAAAQABAD1AAAAigMAAAAA&#10;">
                  <o:lock v:ext="edit" aspectratio="t"/>
                  <v:textbox inset="2.48589mm,1.243mm,2.48589mm,1.243mm"/>
                </v:shape>
                <v:shape id="AutoShape 1341" o:spid="_x0000_s1144" type="#_x0000_t124" style="position:absolute;left:16767;top:8370;width:522;height:5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ZRxMUA&#10;AADbAAAADwAAAGRycy9kb3ducmV2LnhtbESPQWvCQBSE74L/YXlCb3VjQqVNXaUULFY8tKbt+ZF9&#10;JsHs25hdTfTXu0LB4zAz3zCzRW9qcaLWVZYVTMYRCOLc6ooLBT/Z8vEZhPPIGmvLpOBMDhbz4WCG&#10;qbYdf9Np6wsRIOxSVFB636RSurwkg25sG+Lg7Wxr0AfZFlK32AW4qWUcRVNpsOKwUGJD7yXl++3R&#10;KNDrj5d4l2e/mb1sur+vZPrZFQelHkb92ysIT72/h//bK60geYLbl/AD5Pw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tlHExQAAANsAAAAPAAAAAAAAAAAAAAAAAJgCAABkcnMv&#10;ZG93bnJldi54bWxQSwUGAAAAAAQABAD1AAAAigMAAAAA&#10;">
                  <o:lock v:ext="edit" aspectratio="t"/>
                  <v:textbox inset="2.48589mm,1.243mm,2.48589mm,1.243mm"/>
                </v:shape>
                <v:shape id="AutoShape 598" o:spid="_x0000_s1145" type="#_x0000_t32" style="position:absolute;left:490;top:6104;width:10144;height:895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1I7YMUAAADbAAAADwAAAGRycy9kb3ducmV2LnhtbESPX2vCMBTF3wW/Q7jC3jSdm6JdUxFh&#10;owxE7AZzb5fmri02N6XJtO7TG0HY4+H8+XGSVW8acaLO1ZYVPE4iEMSF1TWXCj4/XscLEM4ja2ws&#10;k4ILOVilw0GCsbZn3tMp96UII+xiVFB538ZSuqIig25iW+Lg/djOoA+yK6Xu8BzGTSOnUTSXBmsO&#10;hApb2lRUHPNfE7hLzL63z/vy/fBnFpevt2I3y5xSD6N+/QLCU+//w/d2phU8zeH2JfwAmV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1I7YMUAAADbAAAADwAAAAAAAAAA&#10;AAAAAAChAgAAZHJzL2Rvd25yZXYueG1sUEsFBgAAAAAEAAQA+QAAAJMDAAAAAA==&#10;" strokecolor="#0070c0" strokeweight="1.5pt">
                  <v:stroke startarrow="block"/>
                  <v:shadow opacity=".5" offset="-6pt,-6pt"/>
                </v:shape>
                <v:shape id="AutoShape 1343" o:spid="_x0000_s1146" type="#_x0000_t124" style="position:absolute;left:10575;top:7336;width:523;height:5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hqKMUA&#10;AADbAAAADwAAAGRycy9kb3ducmV2LnhtbESPQWvCQBSE74L/YXlCb7qpgrbRVUSwVOmhNer5kX0m&#10;odm3Mbs10V/fFQSPw8x8w8wWrSnFhWpXWFbwOohAEKdWF5wp2Cfr/hsI55E1lpZJwZUcLObdzgxj&#10;bRv+ocvOZyJA2MWoIPe+iqV0aU4G3cBWxME72dqgD7LOpK6xCXBTymEUjaXBgsNCjhWtckp/d39G&#10;gd5+vA9PaXJI7O2rOX6PxpsmOyv10muXUxCeWv8MP9qfWsFoAvcv4QfI+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KGooxQAAANsAAAAPAAAAAAAAAAAAAAAAAJgCAABkcnMv&#10;ZG93bnJldi54bWxQSwUGAAAAAAQABAD1AAAAigMAAAAA&#10;">
                  <o:lock v:ext="edit" aspectratio="t"/>
                  <v:textbox inset="2.48589mm,1.243mm,2.48589mm,1.243mm"/>
                </v:shape>
                <v:shape id="AutoShape 597" o:spid="_x0000_s1147" type="#_x0000_t32" style="position:absolute;left:17124;top:8797;width:500;height:114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MONssEAAADbAAAADwAAAGRycy9kb3ducmV2LnhtbERPXWvCMBR9H/gfwhX2NlMdDKlGEUXQ&#10;IcJqBR+vzbUpNjelibX798uDsMfD+Z4ve1uLjlpfOVYwHiUgiAunKy4V5KftxxSED8gaa8ek4Jc8&#10;LBeDtzmm2j35h7oslCKGsE9RgQmhSaX0hSGLfuQa4sjdXGsxRNiWUrf4jOG2lpMk+ZIWK44NBhta&#10;Gyru2cMqSG7HVbfR03qfHS6Ha/6dnU1eKfU+7FczEIH68C9+uXdawWccG7/EHyAX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kw42ywQAAANsAAAAPAAAAAAAAAAAAAAAA&#10;AKECAABkcnMvZG93bnJldi54bWxQSwUGAAAAAAQABAD5AAAAjwMAAAAA&#10;" strokecolor="red" strokeweight="1.5pt">
                  <v:stroke endarrow="classic"/>
                </v:shape>
                <v:shape id="AutoShape 597" o:spid="_x0000_s1148" type="#_x0000_t32" style="position:absolute;left:10842;top:5987;width:106;height:134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NTCHMIAAADbAAAADwAAAGRycy9kb3ducmV2LnhtbESPQWvCQBSE74L/YXkFb3VTtcVGVxGL&#10;4LVRaI+P7DOJZt+G7KtGf31XEDwOM/MNM192rlZnakPl2cDbMAFFnHtbcWFgv9u8TkEFQbZYeyYD&#10;VwqwXPR7c0ytv/A3nTMpVIRwSNFAKdKkWoe8JIdh6Bvi6B1861CibAttW7xEuKv1KEk+tMOK40KJ&#10;Da1Lyk/ZnzPw82XXv7fju+4CjnyWy1Wmk8yYwUu3moES6uQZfrS31sD4E+5f4g/Qi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NTCHMIAAADbAAAADwAAAAAAAAAAAAAA&#10;AAChAgAAZHJzL2Rvd25yZXYueG1sUEsFBgAAAAAEAAQA+QAAAJADAAAAAA==&#10;" strokecolor="red" strokeweight="1.5pt">
                  <v:stroke endarrow="classic"/>
                </v:shape>
                <v:shape id="AutoShape 596" o:spid="_x0000_s1149" type="#_x0000_t32" style="position:absolute;left:916;top:10396;width:17071;height:502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18sIAAADbAAAADwAAAGRycy9kb3ducmV2LnhtbERPS2vCQBC+C/6HZYTedNNii0ZXEaEl&#10;CFJ8gO1tyI5JaHY2ZFeN/fXOodDjx/eeLztXqyu1ofJs4HmUgCLOva24MHA8vA8noEJEtlh7JgN3&#10;CrBc9HtzTK2/8Y6u+1goCeGQooEyxibVOuQlOQwj3xALd/atwyiwLbRt8SbhrtYvSfKmHVYsDSU2&#10;tC4p/9lfnPROMfvejnfF5uvXTe6nj/zzNQvGPA261QxUpC7+i//cmTUwlvXyRX6AXj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F18sIAAADbAAAADwAAAAAAAAAAAAAA&#10;AAChAgAAZHJzL2Rvd25yZXYueG1sUEsFBgAAAAAEAAQA+QAAAJADAAAAAA==&#10;" strokecolor="#0070c0" strokeweight="1.5pt">
                  <v:stroke startarrow="block"/>
                  <v:shadow opacity=".5" offset="-6pt,-6pt"/>
                </v:shape>
                <v:shape id="AutoShape 597" o:spid="_x0000_s1150" type="#_x0000_t32" style="position:absolute;left:17310;top:8749;width:1076;height:1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CJHQsQAAADbAAAADwAAAGRycy9kb3ducmV2LnhtbESPQWvCQBSE70L/w/IK3nRjLW2IrlKK&#10;ipdQovH+zL4mwezbkN3E+O+7hUKPw8x8w6y3o2nEQJ2rLStYzCMQxIXVNZcK8vN+FoNwHlljY5kU&#10;PMjBdvM0WWOi7Z0zGk6+FAHCLkEFlfdtIqUrKjLo5rYlDt637Qz6ILtS6g7vAW4a+RJFb9JgzWGh&#10;wpY+Kypup94oONyGgvr33Y6WlybO0vwrvfaDUtPn8WMFwtPo/8N/7aNW8LqA3y/hB8j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IkdCxAAAANsAAAAPAAAAAAAAAAAA&#10;AAAAAKECAABkcnMvZG93bnJldi54bWxQSwUGAAAAAAQABAD5AAAAkgMAAAAA&#10;" strokecolor="red" strokeweight="1.5pt">
                  <v:stroke endarrow="classic"/>
                </v:shape>
                <v:shape id="AutoShape 1404" o:spid="_x0000_s1151" type="#_x0000_t124" style="position:absolute;left:10570;top:7336;width:522;height:5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UfVsUA&#10;AADbAAAADwAAAGRycy9kb3ducmV2LnhtbESPQWvCQBSE74L/YXlCb3VjUqRNXaUULFY8tKbt+ZF9&#10;JsHs25hdTfTXu0LB4zAz3zCzRW9qcaLWVZYVTMYRCOLc6ooLBT/Z8vEZhPPIGmvLpOBMDhbz4WCG&#10;qbYdf9Np6wsRIOxSVFB636RSurwkg25sG+Lg7Wxr0AfZFlK32AW4qWUcRVNpsOKwUGJD7yXl++3R&#10;KNDrj5d4l2e/mb1sur+vZPrZFQelHkb92ysIT72/h//bK63gKYHbl/AD5Pw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FR9WxQAAANsAAAAPAAAAAAAAAAAAAAAAAJgCAABkcnMv&#10;ZG93bnJldi54bWxQSwUGAAAAAAQABAD1AAAAigMAAAAA&#10;">
                  <o:lock v:ext="edit" aspectratio="t"/>
                  <v:textbox inset="2.48589mm,1.243mm,2.48589mm,1.243mm"/>
                </v:shape>
                <v:shape id="AutoShape 583" o:spid="_x0000_s1152" type="#_x0000_t61" style="position:absolute;left:18956;top:2217;width:6532;height:24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5HQMMA&#10;AADbAAAADwAAAGRycy9kb3ducmV2LnhtbESPS4sCMRCE74L/IbSwN82s64tZo6iwIN58MF6bSc9j&#10;d9IZJ1Fn/70RBI9FVX1FzZetqcSNGldaVvA5iEAQp1aXnCs4HX/6MxDOI2usLJOCf3KwXHQ7c4y1&#10;vfOebgefiwBhF6OCwvs6ltKlBRl0A1sTBy+zjUEfZJNL3eA9wE0lh1E0kQZLDgsF1rQpKP07XI2C&#10;LK3X2e92134lV3sZJ5NkMz0bpT567eobhKfWv8Ov9lYrGI3g+SX8ALl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d5HQMMAAADbAAAADwAAAAAAAAAAAAAAAACYAgAAZHJzL2Rv&#10;d25yZXYueG1sUEsFBgAAAAAEAAQA9QAAAIgDAAAAAA==&#10;" adj="-4510,56395">
                  <v:textbox inset="2.88914mm,1.44456mm,2.88914mm,1.44456mm">
                    <w:txbxContent>
                      <w:p w:rsidR="00EC2CD1" w:rsidRPr="00194007" w:rsidRDefault="00EC2CD1" w:rsidP="00CF10F5">
                        <w:pPr>
                          <w:rPr>
                            <w:sz w:val="15"/>
                            <w:szCs w:val="18"/>
                            <w:lang w:val="en-US"/>
                          </w:rPr>
                        </w:pPr>
                        <w:r w:rsidRPr="00194007">
                          <w:rPr>
                            <w:sz w:val="15"/>
                            <w:szCs w:val="18"/>
                            <w:lang w:val="en-US"/>
                          </w:rPr>
                          <w:t>Lead-out 1</w:t>
                        </w:r>
                      </w:p>
                    </w:txbxContent>
                  </v:textbox>
                </v:shape>
                <v:shape id="AutoShape 583" o:spid="_x0000_s1153" type="#_x0000_t61" style="position:absolute;left:916;top:42;width:6910;height:2175;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O+WcYA&#10;AADbAAAADwAAAGRycy9kb3ducmV2LnhtbESPQWvCQBSE74L/YXlCL6Ibpa2auopIhUJ7SDWIx0f2&#10;NQlm34bd1aT/vlso9DjMzDfMetubRtzJ+dqygtk0AUFcWF1zqSA/HSZLED4ga2wsk4Jv8rDdDAdr&#10;TLXt+JPux1CKCGGfooIqhDaV0hcVGfRT2xJH78s6gyFKV0rtsItw08h5kjxLgzXHhQpb2ldUXI83&#10;o2Dx2s6zyzl33SHPxh/21q3eL5lSD6N+9wIiUB/+w3/tN63g8Ql+v8QfID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GO+WcYAAADbAAAADwAAAAAAAAAAAAAAAACYAgAAZHJz&#10;L2Rvd25yZXYueG1sUEsFBgAAAAAEAAQA9QAAAIsDAAAAAA==&#10;" adj="-9160,66229">
                  <v:textbox inset="2.88914mm,1.44456mm,2.88914mm,1.44456mm">
                    <w:txbxContent>
                      <w:p w:rsidR="00EC2CD1" w:rsidRPr="00194007" w:rsidRDefault="00EC2CD1" w:rsidP="00CF10F5">
                        <w:pPr>
                          <w:rPr>
                            <w:sz w:val="15"/>
                            <w:szCs w:val="18"/>
                            <w:lang w:val="en-US"/>
                          </w:rPr>
                        </w:pPr>
                        <w:r w:rsidRPr="00194007">
                          <w:rPr>
                            <w:sz w:val="15"/>
                            <w:szCs w:val="18"/>
                            <w:lang w:val="en-US"/>
                          </w:rPr>
                          <w:t>Lead-out 2</w:t>
                        </w:r>
                      </w:p>
                    </w:txbxContent>
                  </v:textbox>
                </v:shape>
                <v:shape id="AutoShape 583" o:spid="_x0000_s1154" type="#_x0000_t61" style="position:absolute;left:12605;top:42;width:6154;height:21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K2WcYA&#10;AADbAAAADwAAAGRycy9kb3ducmV2LnhtbESPT2vCQBTE7wW/w/KE3upGKVGimyBK/9CLVj3U2yP7&#10;mqRm36bZrUm/vSsIHoeZ+Q2zyHpTizO1rrKsYDyKQBDnVldcKDjsX55mIJxH1lhbJgX/5CBLBw8L&#10;TLTt+JPOO1+IAGGXoILS+yaR0uUlGXQj2xAH79u2Bn2QbSF1i12Am1pOoiiWBisOCyU2tCopP+3+&#10;jILXmdx+HX8mfjX9WPPbwcbdZv+r1OOwX85BeOr9PXxrv2sFzzFcv4QfINM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bK2WcYAAADbAAAADwAAAAAAAAAAAAAAAACYAgAAZHJz&#10;L2Rvd25yZXYueG1sUEsFBgAAAAAEAAQA9QAAAIsDAAAAAA==&#10;" adj="2020,60565">
                  <v:textbox inset="2.88914mm,1.44456mm,2.88914mm,1.44456mm">
                    <w:txbxContent>
                      <w:p w:rsidR="00EC2CD1" w:rsidRPr="00194007" w:rsidRDefault="00EC2CD1" w:rsidP="00CF10F5">
                        <w:pPr>
                          <w:rPr>
                            <w:sz w:val="15"/>
                            <w:szCs w:val="18"/>
                            <w:lang w:val="en-US"/>
                          </w:rPr>
                        </w:pPr>
                        <w:r w:rsidRPr="00194007">
                          <w:rPr>
                            <w:sz w:val="15"/>
                            <w:szCs w:val="18"/>
                            <w:lang w:val="en-US"/>
                          </w:rPr>
                          <w:t>Lead-in 2</w:t>
                        </w:r>
                      </w:p>
                    </w:txbxContent>
                  </v:textbox>
                </v:shape>
                <w10:wrap anchory="line"/>
              </v:group>
            </w:pict>
          </mc:Fallback>
        </mc:AlternateContent>
      </w:r>
    </w:p>
    <w:p w:rsidR="00CF10F5" w:rsidRDefault="00CF10F5" w:rsidP="00CF10F5">
      <w:pPr>
        <w:tabs>
          <w:tab w:val="left" w:pos="1418"/>
        </w:tabs>
        <w:spacing w:before="120"/>
        <w:ind w:firstLine="709"/>
        <w:jc w:val="both"/>
        <w:rPr>
          <w:szCs w:val="24"/>
        </w:rPr>
      </w:pPr>
    </w:p>
    <w:p w:rsidR="00CF10F5" w:rsidRDefault="00CF10F5" w:rsidP="00CF10F5">
      <w:pPr>
        <w:tabs>
          <w:tab w:val="left" w:pos="1418"/>
        </w:tabs>
        <w:spacing w:before="120"/>
        <w:ind w:firstLine="709"/>
        <w:jc w:val="both"/>
        <w:rPr>
          <w:szCs w:val="24"/>
        </w:rPr>
      </w:pPr>
    </w:p>
    <w:p w:rsidR="00CF10F5" w:rsidRDefault="00CF10F5" w:rsidP="00CF10F5">
      <w:pPr>
        <w:tabs>
          <w:tab w:val="left" w:pos="1418"/>
        </w:tabs>
        <w:spacing w:before="120"/>
        <w:ind w:firstLine="709"/>
        <w:jc w:val="both"/>
        <w:rPr>
          <w:szCs w:val="24"/>
        </w:rPr>
      </w:pPr>
    </w:p>
    <w:p w:rsidR="00CF10F5" w:rsidRDefault="00CF10F5" w:rsidP="00CF10F5">
      <w:pPr>
        <w:tabs>
          <w:tab w:val="left" w:pos="1418"/>
        </w:tabs>
        <w:spacing w:before="120"/>
        <w:ind w:firstLine="709"/>
        <w:jc w:val="both"/>
        <w:rPr>
          <w:szCs w:val="24"/>
        </w:rPr>
      </w:pPr>
    </w:p>
    <w:p w:rsidR="00CF10F5" w:rsidRPr="00812B52" w:rsidRDefault="00CF10F5" w:rsidP="00CF10F5">
      <w:pPr>
        <w:pStyle w:val="FigureCaption0"/>
        <w:ind w:firstLine="1134"/>
      </w:pPr>
    </w:p>
    <w:p w:rsidR="00CF10F5" w:rsidRDefault="00CF10F5" w:rsidP="00CF10F5">
      <w:pPr>
        <w:ind w:firstLine="1134"/>
        <w:jc w:val="center"/>
      </w:pPr>
    </w:p>
    <w:p w:rsidR="00CF10F5" w:rsidRDefault="00CF10F5" w:rsidP="00CF10F5">
      <w:pPr>
        <w:ind w:firstLine="1134"/>
        <w:jc w:val="center"/>
      </w:pPr>
    </w:p>
    <w:p w:rsidR="00CF10F5" w:rsidRPr="00812B52" w:rsidRDefault="00812B52" w:rsidP="00812B52">
      <w:pPr>
        <w:ind w:firstLine="709"/>
        <w:jc w:val="center"/>
        <w:rPr>
          <w:lang w:val="en-US"/>
        </w:rPr>
      </w:pPr>
      <w:r w:rsidRPr="00812B52">
        <w:rPr>
          <w:sz w:val="20"/>
          <w:lang w:val="en-US"/>
        </w:rPr>
        <w:t>Figure 4</w:t>
      </w:r>
      <w:r w:rsidR="00CF10F5" w:rsidRPr="00812B52">
        <w:rPr>
          <w:sz w:val="20"/>
          <w:lang w:val="en-US"/>
        </w:rPr>
        <w:t xml:space="preserve">. </w:t>
      </w:r>
      <w:r w:rsidRPr="00812B52">
        <w:rPr>
          <w:sz w:val="20"/>
          <w:lang w:val="en-US"/>
        </w:rPr>
        <w:t xml:space="preserve">Illustration of </w:t>
      </w:r>
      <w:r w:rsidR="006932E0">
        <w:rPr>
          <w:sz w:val="20"/>
          <w:lang w:val="en-US"/>
        </w:rPr>
        <w:t xml:space="preserve">term </w:t>
      </w:r>
      <w:r w:rsidR="00491681">
        <w:rPr>
          <w:sz w:val="20"/>
          <w:lang w:val="en-US"/>
        </w:rPr>
        <w:t>“</w:t>
      </w:r>
      <w:r w:rsidRPr="00812B52">
        <w:rPr>
          <w:sz w:val="20"/>
          <w:lang w:val="en-US"/>
        </w:rPr>
        <w:t>basic segment</w:t>
      </w:r>
      <w:r w:rsidR="00491681">
        <w:rPr>
          <w:sz w:val="20"/>
          <w:lang w:val="en-US"/>
        </w:rPr>
        <w:t>”</w:t>
      </w:r>
      <w:r w:rsidRPr="00812B52">
        <w:rPr>
          <w:sz w:val="20"/>
          <w:lang w:val="en-US"/>
        </w:rPr>
        <w:t xml:space="preserve"> for example given in Fig.2</w:t>
      </w:r>
    </w:p>
    <w:p w:rsidR="00D12F14" w:rsidRPr="00780CE4" w:rsidRDefault="00AD7DC9" w:rsidP="005950D0">
      <w:pPr>
        <w:pStyle w:val="Paragraphbulleted"/>
        <w:numPr>
          <w:ilvl w:val="0"/>
          <w:numId w:val="0"/>
        </w:numPr>
        <w:spacing w:before="120" w:line="280" w:lineRule="exact"/>
      </w:pPr>
      <w:r w:rsidRPr="00812B52">
        <w:t xml:space="preserve"> </w:t>
      </w:r>
      <w:r w:rsidR="00D12F14" w:rsidRPr="00780CE4">
        <w:t xml:space="preserve">All the cutting techniques </w:t>
      </w:r>
      <w:r w:rsidR="00A3584B">
        <w:t>we</w:t>
      </w:r>
      <w:r w:rsidR="00D12F14" w:rsidRPr="00780CE4">
        <w:t xml:space="preserve"> divide into three classes:</w:t>
      </w:r>
    </w:p>
    <w:p w:rsidR="00D12F14" w:rsidRPr="00780CE4" w:rsidRDefault="00D12F14" w:rsidP="00D12F14">
      <w:pPr>
        <w:pStyle w:val="Paragraphnumbered"/>
        <w:numPr>
          <w:ilvl w:val="0"/>
          <w:numId w:val="37"/>
        </w:numPr>
        <w:tabs>
          <w:tab w:val="left" w:pos="284"/>
        </w:tabs>
        <w:suppressAutoHyphens/>
      </w:pPr>
      <w:r w:rsidRPr="00780CE4">
        <w:t xml:space="preserve">Standard cutting. </w:t>
      </w:r>
    </w:p>
    <w:p w:rsidR="00D12F14" w:rsidRPr="00780CE4" w:rsidRDefault="00D12F14" w:rsidP="00D12F14">
      <w:pPr>
        <w:pStyle w:val="Paragraphnumbered"/>
        <w:numPr>
          <w:ilvl w:val="0"/>
          <w:numId w:val="37"/>
        </w:numPr>
        <w:tabs>
          <w:tab w:val="left" w:pos="284"/>
        </w:tabs>
        <w:suppressAutoHyphens/>
      </w:pPr>
      <w:r w:rsidRPr="00780CE4">
        <w:t>Multi-contour cutting.</w:t>
      </w:r>
    </w:p>
    <w:p w:rsidR="00D12F14" w:rsidRPr="00780CE4" w:rsidRDefault="00D12F14" w:rsidP="00D12F14">
      <w:pPr>
        <w:pStyle w:val="Paragraphnumbered"/>
        <w:numPr>
          <w:ilvl w:val="0"/>
          <w:numId w:val="37"/>
        </w:numPr>
        <w:tabs>
          <w:tab w:val="left" w:pos="284"/>
        </w:tabs>
        <w:suppressAutoHyphens/>
        <w:rPr>
          <w:szCs w:val="28"/>
        </w:rPr>
      </w:pPr>
      <w:r w:rsidRPr="00780CE4">
        <w:t>Multi-segment cutting.</w:t>
      </w:r>
    </w:p>
    <w:p w:rsidR="00D12F14" w:rsidRPr="00780CE4" w:rsidRDefault="00D12F14" w:rsidP="00D12F14">
      <w:pPr>
        <w:pStyle w:val="Paragraph"/>
        <w:spacing w:before="120"/>
        <w:ind w:firstLine="0"/>
        <w:rPr>
          <w:rFonts w:eastAsia="+mn-ea"/>
        </w:rPr>
      </w:pPr>
      <w:r w:rsidRPr="00780CE4">
        <w:rPr>
          <w:szCs w:val="28"/>
        </w:rPr>
        <w:t xml:space="preserve">Standard </w:t>
      </w:r>
      <w:r w:rsidRPr="00780CE4">
        <w:t xml:space="preserve">cutting </w:t>
      </w:r>
      <w:r w:rsidRPr="00780CE4">
        <w:rPr>
          <w:rFonts w:eastAsia="+mn-ea"/>
        </w:rPr>
        <w:t>technique assumes:</w:t>
      </w:r>
    </w:p>
    <w:p w:rsidR="00D12F14" w:rsidRPr="00780CE4" w:rsidRDefault="00D12F14" w:rsidP="00D12F14">
      <w:pPr>
        <w:pStyle w:val="Paragraphbulleted"/>
        <w:numPr>
          <w:ilvl w:val="0"/>
          <w:numId w:val="32"/>
        </w:numPr>
        <w:suppressAutoHyphens/>
        <w:ind w:left="284" w:hanging="284"/>
      </w:pPr>
      <w:r w:rsidRPr="00780CE4">
        <w:rPr>
          <w:rFonts w:eastAsia="+mn-ea"/>
        </w:rPr>
        <w:t>Piercings number</w:t>
      </w:r>
      <w:r w:rsidRPr="00780CE4">
        <w:t xml:space="preserve"> is equal to contours number and parts number;</w:t>
      </w:r>
    </w:p>
    <w:p w:rsidR="00D12F14" w:rsidRDefault="00D12F14" w:rsidP="00D12F14">
      <w:pPr>
        <w:pStyle w:val="Paragraphbulleted"/>
        <w:numPr>
          <w:ilvl w:val="0"/>
          <w:numId w:val="32"/>
        </w:numPr>
        <w:suppressAutoHyphens/>
        <w:ind w:left="284" w:hanging="284"/>
      </w:pPr>
      <w:r w:rsidRPr="00780CE4">
        <w:t xml:space="preserve">Cutter head runs each </w:t>
      </w:r>
      <w:r w:rsidR="008509B4">
        <w:t xml:space="preserve">closed </w:t>
      </w:r>
      <w:r w:rsidRPr="00780CE4">
        <w:t>equidistant contour</w:t>
      </w:r>
      <w:r w:rsidR="0092379C">
        <w:t xml:space="preserve"> of part</w:t>
      </w:r>
      <w:r w:rsidRPr="00780CE4">
        <w:t xml:space="preserve"> to cut exactly once from beginning to end. </w:t>
      </w:r>
    </w:p>
    <w:p w:rsidR="0092379C" w:rsidRPr="00780CE4" w:rsidRDefault="008509B4" w:rsidP="0092379C">
      <w:pPr>
        <w:pStyle w:val="Paragraphbulleted"/>
        <w:numPr>
          <w:ilvl w:val="0"/>
          <w:numId w:val="0"/>
        </w:numPr>
        <w:suppressAutoHyphens/>
      </w:pPr>
      <w:r w:rsidRPr="008509B4">
        <w:t xml:space="preserve">At the same time the basic segment coincides with this closed </w:t>
      </w:r>
      <w:r>
        <w:t>contour</w:t>
      </w:r>
      <w:r w:rsidRPr="008509B4">
        <w:t>.</w:t>
      </w:r>
    </w:p>
    <w:p w:rsidR="00D12F14" w:rsidRPr="00780CE4" w:rsidRDefault="00D12F14" w:rsidP="006C786E">
      <w:pPr>
        <w:pStyle w:val="Paragraph"/>
        <w:spacing w:before="120" w:after="120"/>
        <w:ind w:firstLine="0"/>
      </w:pPr>
      <w:r w:rsidRPr="00780CE4">
        <w:t>The multi-contour cutting cuts several contours in one segment</w:t>
      </w:r>
      <w:r w:rsidR="00940A82">
        <w:t xml:space="preserve"> of cutting</w:t>
      </w:r>
      <w:r w:rsidRPr="00780CE4">
        <w:t>. External contours of parts are cut jointly with the only piercing without switching cutter head off.</w:t>
      </w:r>
    </w:p>
    <w:p w:rsidR="00ED2D62" w:rsidRPr="00175FCB" w:rsidRDefault="00D12F14" w:rsidP="006C786E">
      <w:pPr>
        <w:pStyle w:val="Text"/>
        <w:spacing w:before="0" w:after="0"/>
        <w:rPr>
          <w:lang w:val="en-US"/>
        </w:rPr>
      </w:pPr>
      <w:r w:rsidRPr="00780CE4">
        <w:t xml:space="preserve">The multi-contour cutting can be itself divided into 2 classes: “chain” cutting (see Fig.2), and multi-section cutting. The latter assumes that some contours can be cut piecemeal. </w:t>
      </w:r>
      <w:r w:rsidR="00272081">
        <w:t>E</w:t>
      </w:r>
      <w:r w:rsidRPr="00780CE4">
        <w:t xml:space="preserve">xample </w:t>
      </w:r>
      <w:r w:rsidR="00272081">
        <w:t xml:space="preserve">of </w:t>
      </w:r>
      <w:r w:rsidR="00272081" w:rsidRPr="00780CE4">
        <w:t xml:space="preserve">Multi-section cutting </w:t>
      </w:r>
      <w:r w:rsidRPr="00780CE4">
        <w:t>is in Fig.</w:t>
      </w:r>
      <w:r w:rsidR="00194007">
        <w:t>5</w:t>
      </w:r>
      <w:r w:rsidR="00ED2D62">
        <w:t>.</w:t>
      </w:r>
    </w:p>
    <w:p w:rsidR="00372F1E" w:rsidRPr="009130A0" w:rsidRDefault="004B7F48" w:rsidP="00372F1E">
      <w:pPr>
        <w:spacing w:after="120"/>
        <w:jc w:val="center"/>
        <w:rPr>
          <w:sz w:val="20"/>
        </w:rPr>
      </w:pPr>
      <w:r>
        <w:rPr>
          <w:noProof/>
          <w:lang w:val="ru-RU" w:eastAsia="ru-RU"/>
        </w:rPr>
        <mc:AlternateContent>
          <mc:Choice Requires="wps">
            <w:drawing>
              <wp:anchor distT="0" distB="0" distL="114300" distR="114300" simplePos="0" relativeHeight="251656704" behindDoc="0" locked="0" layoutInCell="1" allowOverlap="1">
                <wp:simplePos x="0" y="0"/>
                <wp:positionH relativeFrom="column">
                  <wp:posOffset>408940</wp:posOffset>
                </wp:positionH>
                <wp:positionV relativeFrom="paragraph">
                  <wp:posOffset>1106805</wp:posOffset>
                </wp:positionV>
                <wp:extent cx="62230" cy="61595"/>
                <wp:effectExtent l="0" t="0" r="13970" b="14605"/>
                <wp:wrapNone/>
                <wp:docPr id="2" name="AutoShape 170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2230" cy="61595"/>
                        </a:xfrm>
                        <a:prstGeom prst="flowChartOr">
                          <a:avLst/>
                        </a:prstGeom>
                        <a:solidFill>
                          <a:srgbClr val="FFFFFF"/>
                        </a:solidFill>
                        <a:ln w="9525">
                          <a:solidFill>
                            <a:srgbClr val="000000"/>
                          </a:solidFill>
                          <a:round/>
                          <a:headEnd/>
                          <a:tailEnd/>
                        </a:ln>
                      </wps:spPr>
                      <wps:bodyPr rot="0" vert="horz" wrap="square" lIns="89492" tIns="44748" rIns="89492" bIns="44748"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709" o:spid="_x0000_s1026" type="#_x0000_t124" style="position:absolute;margin-left:32.2pt;margin-top:87.15pt;width:4.9pt;height:4.8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">
                <o:lock v:ext="edit" aspectratio="t"/>
                <v:textbox inset="2.48589mm,1.243mm,2.48589mm,1.243mm"/>
              </v:shape>
            </w:pict>
          </mc:Fallback>
        </mc:AlternateContent>
      </w:r>
      <w:bookmarkStart w:id="1" w:name="_MON_1521511877"/>
      <w:bookmarkEnd w:id="1"/>
      <w:r w:rsidR="00372F1E" w:rsidRPr="00AB654C">
        <w:object w:dxaOrig="10224" w:dyaOrig="6556">
          <v:shape id="_x0000_i1031" type="#_x0000_t75" style="width:217pt;height:136pt" o:ole="">
            <v:imagedata r:id="rId22" o:title=""/>
            <o:lock v:ext="edit" aspectratio="f"/>
          </v:shape>
          <o:OLEObject Type="Embed" ProgID="Word.Picture.8" ShapeID="_x0000_i1031" DrawAspect="Content" ObjectID="_1591190229" r:id="rId23"/>
        </w:object>
      </w:r>
      <w:proofErr w:type="gramStart"/>
      <w:r w:rsidR="00372F1E" w:rsidRPr="009130A0">
        <w:rPr>
          <w:sz w:val="20"/>
        </w:rPr>
        <w:t>Fig</w:t>
      </w:r>
      <w:r w:rsidR="00372F1E">
        <w:rPr>
          <w:sz w:val="20"/>
        </w:rPr>
        <w:t>ure 5</w:t>
      </w:r>
      <w:r w:rsidR="00372F1E" w:rsidRPr="009130A0">
        <w:rPr>
          <w:sz w:val="20"/>
        </w:rPr>
        <w:t>.</w:t>
      </w:r>
      <w:proofErr w:type="gramEnd"/>
      <w:r w:rsidR="00372F1E">
        <w:rPr>
          <w:sz w:val="20"/>
        </w:rPr>
        <w:t xml:space="preserve"> </w:t>
      </w:r>
      <w:r w:rsidR="00372F1E" w:rsidRPr="009130A0">
        <w:rPr>
          <w:sz w:val="20"/>
        </w:rPr>
        <w:t>Multi-section cutting: “Snake” technique</w:t>
      </w:r>
    </w:p>
    <w:p w:rsidR="00194007" w:rsidRPr="00330A9F" w:rsidRDefault="00194007" w:rsidP="006C786E">
      <w:pPr>
        <w:spacing w:before="120"/>
        <w:jc w:val="both"/>
        <w:rPr>
          <w:sz w:val="20"/>
          <w:lang w:val="en-US"/>
        </w:rPr>
      </w:pPr>
      <w:r w:rsidRPr="003D7068">
        <w:rPr>
          <w:sz w:val="20"/>
        </w:rPr>
        <w:t xml:space="preserve">Multi-segment cutting cuts single contour in several segments of cutting (Fig. </w:t>
      </w:r>
      <w:r>
        <w:rPr>
          <w:sz w:val="20"/>
        </w:rPr>
        <w:t>6</w:t>
      </w:r>
      <w:r w:rsidRPr="003D7068">
        <w:rPr>
          <w:sz w:val="20"/>
        </w:rPr>
        <w:t xml:space="preserve">). </w:t>
      </w:r>
    </w:p>
    <w:p w:rsidR="00281C6E" w:rsidRPr="00335F63" w:rsidRDefault="004B7F48" w:rsidP="00281C6E">
      <w:pPr>
        <w:pStyle w:val="Paragraph"/>
        <w:spacing w:before="40" w:after="120"/>
        <w:ind w:firstLine="0"/>
        <w:rPr>
          <w:lang w:val="ru-RU"/>
        </w:rPr>
      </w:pPr>
      <w:r>
        <w:rPr>
          <w:noProof/>
          <w:lang w:val="ru-RU" w:eastAsia="ru-RU"/>
        </w:rPr>
        <w:lastRenderedPageBreak/>
        <mc:AlternateContent>
          <mc:Choice Requires="wps">
            <w:drawing>
              <wp:anchor distT="0" distB="0" distL="114300" distR="114300" simplePos="0" relativeHeight="251658752" behindDoc="0" locked="0" layoutInCell="1" allowOverlap="1">
                <wp:simplePos x="0" y="0"/>
                <wp:positionH relativeFrom="column">
                  <wp:posOffset>1223645</wp:posOffset>
                </wp:positionH>
                <wp:positionV relativeFrom="paragraph">
                  <wp:posOffset>366395</wp:posOffset>
                </wp:positionV>
                <wp:extent cx="62230" cy="61595"/>
                <wp:effectExtent l="0" t="0" r="13970" b="14605"/>
                <wp:wrapNone/>
                <wp:docPr id="427" name="AutoShape 170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2230" cy="61595"/>
                        </a:xfrm>
                        <a:prstGeom prst="flowChartOr">
                          <a:avLst/>
                        </a:prstGeom>
                        <a:solidFill>
                          <a:srgbClr val="FFFFFF"/>
                        </a:solidFill>
                        <a:ln w="9525">
                          <a:solidFill>
                            <a:srgbClr val="000000"/>
                          </a:solidFill>
                          <a:round/>
                          <a:headEnd/>
                          <a:tailEnd/>
                        </a:ln>
                      </wps:spPr>
                      <wps:bodyPr rot="0" vert="horz" wrap="square" lIns="89492" tIns="44748" rIns="89492" bIns="44748"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709" o:spid="_x0000_s1026" type="#_x0000_t124" style="position:absolute;margin-left:96.35pt;margin-top:28.85pt;width:4.9pt;height:4.8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">
                <o:lock v:ext="edit" aspectratio="t"/>
                <v:textbox inset="2.48589mm,1.243mm,2.48589mm,1.243mm"/>
              </v:shape>
            </w:pict>
          </mc:Fallback>
        </mc:AlternateContent>
      </w:r>
      <w:r>
        <w:rPr>
          <w:noProof/>
          <w:lang w:val="ru-RU" w:eastAsia="ru-RU"/>
        </w:rPr>
        <mc:AlternateContent>
          <mc:Choice Requires="wps">
            <w:drawing>
              <wp:anchor distT="0" distB="0" distL="114300" distR="114300" simplePos="0" relativeHeight="251657728" behindDoc="0" locked="0" layoutInCell="1" allowOverlap="1">
                <wp:simplePos x="0" y="0"/>
                <wp:positionH relativeFrom="column">
                  <wp:posOffset>401320</wp:posOffset>
                </wp:positionH>
                <wp:positionV relativeFrom="paragraph">
                  <wp:posOffset>791210</wp:posOffset>
                </wp:positionV>
                <wp:extent cx="62230" cy="61595"/>
                <wp:effectExtent l="0" t="0" r="13970" b="14605"/>
                <wp:wrapNone/>
                <wp:docPr id="1" name="AutoShape 170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2230" cy="61595"/>
                        </a:xfrm>
                        <a:prstGeom prst="flowChartOr">
                          <a:avLst/>
                        </a:prstGeom>
                        <a:solidFill>
                          <a:srgbClr val="FFFFFF"/>
                        </a:solidFill>
                        <a:ln w="9525">
                          <a:solidFill>
                            <a:srgbClr val="000000"/>
                          </a:solidFill>
                          <a:round/>
                          <a:headEnd/>
                          <a:tailEnd/>
                        </a:ln>
                      </wps:spPr>
                      <wps:bodyPr rot="0" vert="horz" wrap="square" lIns="89492" tIns="44748" rIns="89492" bIns="44748"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709" o:spid="_x0000_s1026" type="#_x0000_t124" style="position:absolute;margin-left:31.6pt;margin-top:62.3pt;width:4.9pt;height:4.8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">
                <o:lock v:ext="edit" aspectratio="t"/>
                <v:textbox inset="2.48589mm,1.243mm,2.48589mm,1.243mm"/>
              </v:shape>
            </w:pict>
          </mc:Fallback>
        </mc:AlternateContent>
      </w:r>
      <w:r w:rsidR="005F6823">
        <w:rPr>
          <w:noProof/>
          <w:lang w:val="ru-RU" w:eastAsia="ru-RU"/>
        </w:rPr>
        <w:drawing>
          <wp:inline distT="0" distB="0" distL="0" distR="0">
            <wp:extent cx="2867660" cy="985520"/>
            <wp:effectExtent l="0" t="0" r="8890" b="508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67660" cy="985520"/>
                    </a:xfrm>
                    <a:prstGeom prst="rect">
                      <a:avLst/>
                    </a:prstGeom>
                    <a:noFill/>
                    <a:ln>
                      <a:noFill/>
                    </a:ln>
                  </pic:spPr>
                </pic:pic>
              </a:graphicData>
            </a:graphic>
          </wp:inline>
        </w:drawing>
      </w:r>
    </w:p>
    <w:p w:rsidR="00281C6E" w:rsidRPr="009130A0" w:rsidRDefault="00281C6E" w:rsidP="00281C6E">
      <w:pPr>
        <w:pStyle w:val="FigureCaption0"/>
        <w:spacing w:before="0"/>
        <w:rPr>
          <w:sz w:val="20"/>
        </w:rPr>
      </w:pPr>
      <w:r w:rsidRPr="009130A0">
        <w:rPr>
          <w:sz w:val="20"/>
        </w:rPr>
        <w:t>Fig</w:t>
      </w:r>
      <w:r>
        <w:rPr>
          <w:sz w:val="20"/>
        </w:rPr>
        <w:t>ure</w:t>
      </w:r>
      <w:r w:rsidRPr="009130A0">
        <w:rPr>
          <w:sz w:val="20"/>
        </w:rPr>
        <w:t xml:space="preserve"> </w:t>
      </w:r>
      <w:r>
        <w:rPr>
          <w:sz w:val="20"/>
        </w:rPr>
        <w:t>6</w:t>
      </w:r>
      <w:r w:rsidRPr="009130A0">
        <w:rPr>
          <w:sz w:val="20"/>
        </w:rPr>
        <w:t>. Multi-segment cutting: “Jumper” technique</w:t>
      </w:r>
    </w:p>
    <w:p w:rsidR="006C786E" w:rsidRDefault="006C786E" w:rsidP="006C786E">
      <w:pPr>
        <w:spacing w:before="120"/>
        <w:jc w:val="both"/>
        <w:rPr>
          <w:sz w:val="20"/>
        </w:rPr>
      </w:pPr>
      <w:r w:rsidRPr="009130A0">
        <w:rPr>
          <w:sz w:val="20"/>
        </w:rPr>
        <w:t xml:space="preserve">Let </w:t>
      </w:r>
      <w:r w:rsidRPr="001A44D0">
        <w:rPr>
          <w:position w:val="-8"/>
          <w:szCs w:val="24"/>
        </w:rPr>
        <w:object w:dxaOrig="1060" w:dyaOrig="279">
          <v:shape id="_x0000_i1032" type="#_x0000_t75" style="width:51pt;height:14pt" o:ole="">
            <v:imagedata r:id="rId25" o:title=""/>
          </v:shape>
          <o:OLEObject Type="Embed" ProgID="Equation.DSMT4" ShapeID="_x0000_i1032" DrawAspect="Content" ObjectID="_1591190230" r:id="rId26"/>
        </w:object>
      </w:r>
      <w:r>
        <w:rPr>
          <w:szCs w:val="24"/>
        </w:rPr>
        <w:t xml:space="preserve"> </w:t>
      </w:r>
      <w:r w:rsidRPr="009130A0">
        <w:rPr>
          <w:sz w:val="20"/>
        </w:rPr>
        <w:t>to be finite set of two-dimensional geometrical objects. These objects are geometrical models of flat parts. Each object is described by one or several closed curves (boundary contours).</w:t>
      </w:r>
      <w:r w:rsidRPr="00F5777D">
        <w:rPr>
          <w:sz w:val="20"/>
          <w:lang w:val="en-US"/>
        </w:rPr>
        <w:t xml:space="preserve"> </w:t>
      </w:r>
      <w:r w:rsidRPr="009130A0">
        <w:rPr>
          <w:sz w:val="20"/>
        </w:rPr>
        <w:t xml:space="preserve">Let also </w:t>
      </w:r>
      <w:r w:rsidRPr="00C6060F">
        <w:rPr>
          <w:i/>
          <w:sz w:val="20"/>
        </w:rPr>
        <w:t>N</w:t>
      </w:r>
      <w:r w:rsidRPr="009130A0">
        <w:rPr>
          <w:sz w:val="20"/>
        </w:rPr>
        <w:t xml:space="preserve"> to be number of external and the internal closed </w:t>
      </w:r>
      <w:proofErr w:type="gramStart"/>
      <w:r w:rsidRPr="009130A0">
        <w:rPr>
          <w:sz w:val="20"/>
        </w:rPr>
        <w:t xml:space="preserve">contours </w:t>
      </w:r>
      <w:proofErr w:type="gramEnd"/>
      <w:r w:rsidRPr="001A44D0">
        <w:rPr>
          <w:position w:val="-8"/>
        </w:rPr>
        <w:object w:dxaOrig="1120" w:dyaOrig="279">
          <v:shape id="_x0000_i1033" type="#_x0000_t75" style="width:55pt;height:14pt" o:ole="">
            <v:imagedata r:id="rId27" o:title=""/>
          </v:shape>
          <o:OLEObject Type="Embed" ProgID="Equation.DSMT4" ShapeID="_x0000_i1033" DrawAspect="Content" ObjectID="_1591190231" r:id="rId28"/>
        </w:object>
      </w:r>
      <w:r w:rsidRPr="009130A0">
        <w:rPr>
          <w:sz w:val="20"/>
        </w:rPr>
        <w:t>, that describe parts positions (the nesting) on sheet material</w:t>
      </w:r>
      <w:r>
        <w:rPr>
          <w:sz w:val="20"/>
        </w:rPr>
        <w:t>.</w:t>
      </w:r>
      <w:r w:rsidRPr="008B335F">
        <w:rPr>
          <w:sz w:val="20"/>
          <w:lang w:val="en-US"/>
        </w:rPr>
        <w:t xml:space="preserve"> </w:t>
      </w:r>
      <w:r w:rsidRPr="00194CA9">
        <w:rPr>
          <w:position w:val="-12"/>
        </w:rPr>
        <w:object w:dxaOrig="2980" w:dyaOrig="360">
          <v:shape id="_x0000_i1034" type="#_x0000_t75" style="width:148pt;height:18pt" o:ole="">
            <v:imagedata r:id="rId29" o:title=""/>
          </v:shape>
          <o:OLEObject Type="Embed" ProgID="Equation.DSMT4" ShapeID="_x0000_i1034" DrawAspect="Content" ObjectID="_1591190232" r:id="rId30"/>
        </w:object>
      </w:r>
      <w:r w:rsidRPr="009130A0">
        <w:rPr>
          <w:sz w:val="20"/>
        </w:rPr>
        <w:t>.</w:t>
      </w:r>
      <w:r w:rsidRPr="008B335F">
        <w:rPr>
          <w:sz w:val="20"/>
          <w:lang w:val="en-US"/>
        </w:rPr>
        <w:t xml:space="preserve"> </w:t>
      </w:r>
      <w:r w:rsidRPr="009130A0">
        <w:rPr>
          <w:sz w:val="20"/>
        </w:rPr>
        <w:t>Example of nesting is shown in Fig</w:t>
      </w:r>
      <w:r>
        <w:rPr>
          <w:sz w:val="20"/>
        </w:rPr>
        <w:t>.</w:t>
      </w:r>
      <w:r w:rsidRPr="009130A0">
        <w:rPr>
          <w:sz w:val="20"/>
        </w:rPr>
        <w:t xml:space="preserve"> </w:t>
      </w:r>
      <w:r>
        <w:rPr>
          <w:sz w:val="20"/>
        </w:rPr>
        <w:t>7</w:t>
      </w:r>
      <w:r w:rsidRPr="009130A0">
        <w:rPr>
          <w:sz w:val="20"/>
        </w:rPr>
        <w:t xml:space="preserve"> (</w:t>
      </w:r>
      <w:r w:rsidRPr="00C6060F">
        <w:rPr>
          <w:i/>
          <w:sz w:val="20"/>
        </w:rPr>
        <w:t>n</w:t>
      </w:r>
      <w:r w:rsidRPr="009130A0">
        <w:rPr>
          <w:sz w:val="20"/>
        </w:rPr>
        <w:t>=1</w:t>
      </w:r>
      <w:r>
        <w:rPr>
          <w:sz w:val="20"/>
        </w:rPr>
        <w:t>8</w:t>
      </w:r>
      <w:r w:rsidRPr="00C6060F">
        <w:rPr>
          <w:i/>
          <w:sz w:val="20"/>
        </w:rPr>
        <w:t>, N</w:t>
      </w:r>
      <w:r w:rsidRPr="009130A0">
        <w:rPr>
          <w:sz w:val="20"/>
        </w:rPr>
        <w:t>=</w:t>
      </w:r>
      <w:r>
        <w:rPr>
          <w:sz w:val="20"/>
        </w:rPr>
        <w:t>23</w:t>
      </w:r>
      <w:r w:rsidRPr="009130A0">
        <w:rPr>
          <w:sz w:val="20"/>
        </w:rPr>
        <w:t>)</w:t>
      </w:r>
      <w:r>
        <w:rPr>
          <w:sz w:val="20"/>
        </w:rPr>
        <w:t>.</w:t>
      </w:r>
    </w:p>
    <w:p w:rsidR="005950D0" w:rsidRDefault="005F6823" w:rsidP="009130A0">
      <w:pPr>
        <w:pStyle w:val="FigureCaption0"/>
        <w:rPr>
          <w:sz w:val="20"/>
        </w:rPr>
      </w:pPr>
      <w:r>
        <w:rPr>
          <w:noProof/>
          <w:sz w:val="20"/>
          <w:lang w:val="ru-RU" w:eastAsia="ru-RU"/>
        </w:rPr>
        <w:drawing>
          <wp:inline distT="0" distB="0" distL="0" distR="0">
            <wp:extent cx="2881713" cy="1625600"/>
            <wp:effectExtent l="19050" t="0" r="0" b="0"/>
            <wp:docPr id="14" name="Рисунок 14" descr="Fig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ig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81713" cy="1625600"/>
                    </a:xfrm>
                    <a:prstGeom prst="rect">
                      <a:avLst/>
                    </a:prstGeom>
                    <a:noFill/>
                    <a:ln>
                      <a:noFill/>
                    </a:ln>
                  </pic:spPr>
                </pic:pic>
              </a:graphicData>
            </a:graphic>
          </wp:inline>
        </w:drawing>
      </w:r>
    </w:p>
    <w:p w:rsidR="009130A0" w:rsidRPr="00330A9F" w:rsidRDefault="009130A0" w:rsidP="008B335F">
      <w:pPr>
        <w:pStyle w:val="FigureCaption0"/>
        <w:spacing w:before="0"/>
        <w:rPr>
          <w:sz w:val="20"/>
        </w:rPr>
      </w:pPr>
      <w:r w:rsidRPr="009130A0">
        <w:rPr>
          <w:sz w:val="20"/>
        </w:rPr>
        <w:t>Fig</w:t>
      </w:r>
      <w:r w:rsidR="00C51D5C">
        <w:rPr>
          <w:sz w:val="20"/>
        </w:rPr>
        <w:t>ure</w:t>
      </w:r>
      <w:r w:rsidRPr="009130A0">
        <w:rPr>
          <w:sz w:val="20"/>
        </w:rPr>
        <w:t xml:space="preserve"> </w:t>
      </w:r>
      <w:r w:rsidR="00812B52">
        <w:rPr>
          <w:sz w:val="20"/>
        </w:rPr>
        <w:t>7</w:t>
      </w:r>
      <w:r w:rsidRPr="009130A0">
        <w:rPr>
          <w:sz w:val="20"/>
        </w:rPr>
        <w:t xml:space="preserve">. Nesting example with parts containing internal contours </w:t>
      </w:r>
    </w:p>
    <w:p w:rsidR="008B335F" w:rsidRDefault="008B335F" w:rsidP="008B335F">
      <w:pPr>
        <w:spacing w:before="120"/>
        <w:jc w:val="both"/>
        <w:rPr>
          <w:sz w:val="20"/>
        </w:rPr>
      </w:pPr>
      <w:r w:rsidRPr="009130A0">
        <w:rPr>
          <w:sz w:val="20"/>
        </w:rPr>
        <w:t xml:space="preserve">Let </w:t>
      </w:r>
      <w:r w:rsidRPr="004B2800">
        <w:rPr>
          <w:i/>
          <w:sz w:val="20"/>
        </w:rPr>
        <w:t>K</w:t>
      </w:r>
      <w:r>
        <w:rPr>
          <w:sz w:val="20"/>
        </w:rPr>
        <w:t xml:space="preserve"> </w:t>
      </w:r>
      <w:r w:rsidR="00765F61">
        <w:rPr>
          <w:sz w:val="20"/>
        </w:rPr>
        <w:t>be</w:t>
      </w:r>
      <w:r w:rsidRPr="009130A0">
        <w:rPr>
          <w:sz w:val="20"/>
        </w:rPr>
        <w:t xml:space="preserve"> </w:t>
      </w:r>
      <w:r w:rsidR="00765F61">
        <w:rPr>
          <w:sz w:val="20"/>
        </w:rPr>
        <w:t>the</w:t>
      </w:r>
      <w:r w:rsidRPr="009130A0">
        <w:rPr>
          <w:sz w:val="20"/>
        </w:rPr>
        <w:t xml:space="preserve"> number of segments the tool path consists of. </w:t>
      </w:r>
      <w:r w:rsidRPr="00194CA9">
        <w:rPr>
          <w:position w:val="-12"/>
        </w:rPr>
        <w:object w:dxaOrig="1780" w:dyaOrig="360">
          <v:shape id="_x0000_i1035" type="#_x0000_t75" style="width:90pt;height:18pt" o:ole="">
            <v:imagedata r:id="rId32" o:title=""/>
          </v:shape>
          <o:OLEObject Type="Embed" ProgID="Equation.DSMT4" ShapeID="_x0000_i1035" DrawAspect="Content" ObjectID="_1591190233" r:id="rId33"/>
        </w:object>
      </w:r>
      <w:r>
        <w:t xml:space="preserve">. </w:t>
      </w:r>
      <w:r w:rsidRPr="009130A0">
        <w:rPr>
          <w:sz w:val="20"/>
        </w:rPr>
        <w:t xml:space="preserve">Single segment may contain one contour, a few contours (for the multi-contour cutting), or a part of contour (for multi-segment cutting). Sequence of segments is a </w:t>
      </w:r>
      <w:proofErr w:type="gramStart"/>
      <w:r w:rsidRPr="009130A0">
        <w:rPr>
          <w:sz w:val="20"/>
        </w:rPr>
        <w:t xml:space="preserve">permutation </w:t>
      </w:r>
      <w:proofErr w:type="gramEnd"/>
      <w:r w:rsidRPr="001A44D0">
        <w:rPr>
          <w:position w:val="-10"/>
        </w:rPr>
        <w:object w:dxaOrig="980" w:dyaOrig="320">
          <v:shape id="_x0000_i1036" type="#_x0000_t75" style="width:49pt;height:16pt" o:ole="">
            <v:imagedata r:id="rId34" o:title=""/>
          </v:shape>
          <o:OLEObject Type="Embed" ProgID="Equation.DSMT4" ShapeID="_x0000_i1036" DrawAspect="Content" ObjectID="_1591190234" r:id="rId35"/>
        </w:object>
      </w:r>
      <w:r w:rsidRPr="009130A0">
        <w:rPr>
          <w:sz w:val="20"/>
        </w:rPr>
        <w:t xml:space="preserve">, i.e. the ordered set of natural numbers from 1 to </w:t>
      </w:r>
      <w:r w:rsidRPr="00AD7DC9">
        <w:rPr>
          <w:i/>
          <w:sz w:val="20"/>
        </w:rPr>
        <w:t>K</w:t>
      </w:r>
      <w:r w:rsidRPr="009130A0">
        <w:rPr>
          <w:sz w:val="20"/>
        </w:rPr>
        <w:t xml:space="preserve"> or </w:t>
      </w:r>
      <w:proofErr w:type="spellStart"/>
      <w:r w:rsidRPr="009130A0">
        <w:rPr>
          <w:sz w:val="20"/>
        </w:rPr>
        <w:t>bijection</w:t>
      </w:r>
      <w:proofErr w:type="spellEnd"/>
      <w:r w:rsidRPr="009130A0">
        <w:rPr>
          <w:sz w:val="20"/>
        </w:rPr>
        <w:t xml:space="preserve"> on a set</w:t>
      </w:r>
      <w:r w:rsidRPr="009A1F86">
        <w:rPr>
          <w:position w:val="-10"/>
        </w:rPr>
        <w:object w:dxaOrig="520" w:dyaOrig="340">
          <v:shape id="_x0000_i1037" type="#_x0000_t75" style="width:26pt;height:18pt" o:ole="">
            <v:imagedata r:id="rId36" o:title=""/>
          </v:shape>
          <o:OLEObject Type="Embed" ProgID="Equation.DSMT4" ShapeID="_x0000_i1037" DrawAspect="Content" ObjectID="_1591190235" r:id="rId37"/>
        </w:object>
      </w:r>
      <w:r w:rsidRPr="009130A0">
        <w:rPr>
          <w:sz w:val="20"/>
        </w:rPr>
        <w:t xml:space="preserve">. Thus, the tool path is defined by a </w:t>
      </w:r>
      <w:r>
        <w:rPr>
          <w:sz w:val="20"/>
        </w:rPr>
        <w:t>tuple</w:t>
      </w:r>
      <w:r w:rsidRPr="009130A0">
        <w:rPr>
          <w:sz w:val="20"/>
        </w:rPr>
        <w:t>:</w:t>
      </w:r>
    </w:p>
    <w:p w:rsidR="008B335F" w:rsidRPr="00330A9F" w:rsidRDefault="00766320" w:rsidP="008B335F">
      <w:pPr>
        <w:pStyle w:val="Paragraph"/>
        <w:ind w:firstLine="0"/>
      </w:pPr>
      <w:r w:rsidRPr="00194CA9">
        <w:rPr>
          <w:position w:val="-12"/>
        </w:rPr>
        <w:object w:dxaOrig="3580" w:dyaOrig="340">
          <v:shape id="_x0000_i1038" type="#_x0000_t75" style="width:178pt;height:17pt" o:ole="">
            <v:imagedata r:id="rId38" o:title=""/>
          </v:shape>
          <o:OLEObject Type="Embed" ProgID="Equation.DSMT4" ShapeID="_x0000_i1038" DrawAspect="Content" ObjectID="_1591190236" r:id="rId39"/>
        </w:object>
      </w:r>
      <w:r w:rsidR="008B335F">
        <w:t xml:space="preserve">  </w:t>
      </w:r>
      <w:r w:rsidR="00525B1C">
        <w:t xml:space="preserve">   </w:t>
      </w:r>
      <w:r w:rsidR="00281C6E" w:rsidRPr="00330A9F">
        <w:t xml:space="preserve">  </w:t>
      </w:r>
      <w:r w:rsidR="00525B1C">
        <w:t xml:space="preserve">         </w:t>
      </w:r>
      <w:r w:rsidR="008B335F">
        <w:t xml:space="preserve"> </w:t>
      </w:r>
      <w:r w:rsidR="008B335F" w:rsidRPr="00C6060F">
        <w:t>(1)</w:t>
      </w:r>
    </w:p>
    <w:p w:rsidR="001B29AD" w:rsidRPr="008C6C26" w:rsidRDefault="008C6C26" w:rsidP="0060094B">
      <w:pPr>
        <w:pStyle w:val="Paragraph"/>
        <w:spacing w:before="120"/>
        <w:ind w:firstLine="0"/>
      </w:pPr>
      <w:r w:rsidRPr="008C6C26">
        <w:t>Fig.</w:t>
      </w:r>
      <w:r w:rsidR="00194007">
        <w:t>8</w:t>
      </w:r>
      <w:r w:rsidRPr="008C6C26">
        <w:t xml:space="preserve"> shows the scheme of tool path route for the nesting given on fig. </w:t>
      </w:r>
      <w:r w:rsidR="00194007">
        <w:t>7</w:t>
      </w:r>
      <w:r w:rsidRPr="008C6C26">
        <w:t>. The tool path contains 21 segments. For cutting of external contours of parts 7 and 8, and also of 9 and 10 the Multi-contour cutting is used (</w:t>
      </w:r>
      <w:r w:rsidR="002F798D" w:rsidRPr="002F798D">
        <w:t>brown</w:t>
      </w:r>
      <w:r w:rsidRPr="008C6C26">
        <w:t xml:space="preserve"> color). All other 19 contours </w:t>
      </w:r>
      <w:r w:rsidR="00381044" w:rsidRPr="002F798D">
        <w:t xml:space="preserve">are </w:t>
      </w:r>
      <w:r w:rsidRPr="008C6C26">
        <w:t>cut</w:t>
      </w:r>
      <w:r w:rsidR="00381044" w:rsidRPr="002F798D">
        <w:t>ting</w:t>
      </w:r>
      <w:r w:rsidRPr="008C6C26">
        <w:t xml:space="preserve"> by the standard cutting.</w:t>
      </w:r>
    </w:p>
    <w:p w:rsidR="00471B8B" w:rsidRPr="008C6C26" w:rsidRDefault="005F6823" w:rsidP="000110DA">
      <w:pPr>
        <w:pStyle w:val="Paragraph"/>
        <w:ind w:firstLine="0"/>
        <w:jc w:val="center"/>
      </w:pPr>
      <w:r>
        <w:rPr>
          <w:noProof/>
          <w:lang w:val="ru-RU" w:eastAsia="ru-RU"/>
        </w:rPr>
        <w:drawing>
          <wp:inline distT="0" distB="0" distL="0" distR="0">
            <wp:extent cx="2901950" cy="1607383"/>
            <wp:effectExtent l="19050" t="0" r="0" b="0"/>
            <wp:docPr id="19" name="Рисунок 19" descr="abuf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buf7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901950" cy="1607383"/>
                    </a:xfrm>
                    <a:prstGeom prst="rect">
                      <a:avLst/>
                    </a:prstGeom>
                    <a:noFill/>
                    <a:ln>
                      <a:noFill/>
                    </a:ln>
                  </pic:spPr>
                </pic:pic>
              </a:graphicData>
            </a:graphic>
          </wp:inline>
        </w:drawing>
      </w:r>
    </w:p>
    <w:p w:rsidR="00F34EDB" w:rsidRDefault="00F34EDB" w:rsidP="00F34EDB">
      <w:pPr>
        <w:pStyle w:val="FigureCaption0"/>
        <w:rPr>
          <w:sz w:val="20"/>
        </w:rPr>
      </w:pPr>
      <w:r w:rsidRPr="009130A0">
        <w:rPr>
          <w:sz w:val="20"/>
        </w:rPr>
        <w:t>Fig</w:t>
      </w:r>
      <w:r>
        <w:rPr>
          <w:sz w:val="20"/>
        </w:rPr>
        <w:t>ure</w:t>
      </w:r>
      <w:r w:rsidRPr="009130A0">
        <w:rPr>
          <w:sz w:val="20"/>
        </w:rPr>
        <w:t xml:space="preserve"> </w:t>
      </w:r>
      <w:r w:rsidR="00194007">
        <w:rPr>
          <w:sz w:val="20"/>
        </w:rPr>
        <w:t>8</w:t>
      </w:r>
      <w:r w:rsidRPr="009130A0">
        <w:rPr>
          <w:sz w:val="20"/>
        </w:rPr>
        <w:t xml:space="preserve">. </w:t>
      </w:r>
      <w:r>
        <w:rPr>
          <w:sz w:val="20"/>
        </w:rPr>
        <w:t>E</w:t>
      </w:r>
      <w:r w:rsidRPr="009130A0">
        <w:rPr>
          <w:sz w:val="20"/>
        </w:rPr>
        <w:t xml:space="preserve">xample </w:t>
      </w:r>
      <w:r>
        <w:rPr>
          <w:sz w:val="20"/>
        </w:rPr>
        <w:t xml:space="preserve">of </w:t>
      </w:r>
      <w:r w:rsidR="0074629C">
        <w:rPr>
          <w:sz w:val="20"/>
        </w:rPr>
        <w:t>tool path consisting of 21 cutting segments</w:t>
      </w:r>
      <w:r w:rsidRPr="009130A0">
        <w:rPr>
          <w:sz w:val="20"/>
        </w:rPr>
        <w:t xml:space="preserve"> </w:t>
      </w:r>
    </w:p>
    <w:p w:rsidR="006E2606" w:rsidRPr="005F49BB" w:rsidRDefault="006E2606" w:rsidP="00F34EDB">
      <w:pPr>
        <w:pStyle w:val="a5"/>
        <w:spacing w:before="120"/>
        <w:rPr>
          <w:sz w:val="20"/>
          <w:lang w:val="en-US"/>
        </w:rPr>
      </w:pPr>
      <w:r w:rsidRPr="005F49BB">
        <w:rPr>
          <w:sz w:val="20"/>
        </w:rPr>
        <w:lastRenderedPageBreak/>
        <w:t xml:space="preserve">During development of NC programs for CNC </w:t>
      </w:r>
      <w:r w:rsidR="00471B8B">
        <w:rPr>
          <w:sz w:val="20"/>
        </w:rPr>
        <w:t>sheet metal cutting</w:t>
      </w:r>
      <w:r w:rsidRPr="005F49BB">
        <w:rPr>
          <w:sz w:val="20"/>
        </w:rPr>
        <w:t xml:space="preserve"> machines the problems of tool path optimization arise. As optimization criteria in these problems the parameters of cutting time </w:t>
      </w:r>
      <w:r w:rsidR="00845065" w:rsidRPr="009A1F86">
        <w:rPr>
          <w:position w:val="-10"/>
        </w:rPr>
        <w:object w:dxaOrig="340" w:dyaOrig="300">
          <v:shape id="_x0000_i1039" type="#_x0000_t75" style="width:18pt;height:15pt" o:ole="">
            <v:imagedata r:id="rId41" o:title=""/>
          </v:shape>
          <o:OLEObject Type="Embed" ProgID="Equation.3" ShapeID="_x0000_i1039" DrawAspect="Content" ObjectID="_1591190237" r:id="rId42"/>
        </w:object>
      </w:r>
      <w:r w:rsidRPr="005F49BB">
        <w:rPr>
          <w:i/>
          <w:sz w:val="20"/>
          <w:vertAlign w:val="subscript"/>
        </w:rPr>
        <w:t xml:space="preserve"> </w:t>
      </w:r>
      <w:r w:rsidRPr="005F49BB">
        <w:rPr>
          <w:sz w:val="20"/>
        </w:rPr>
        <w:t xml:space="preserve">and cost </w:t>
      </w:r>
      <w:r w:rsidR="00194CA9" w:rsidRPr="00194CA9">
        <w:rPr>
          <w:position w:val="-8"/>
        </w:rPr>
        <w:object w:dxaOrig="480" w:dyaOrig="279">
          <v:shape id="_x0000_i1040" type="#_x0000_t75" style="width:24pt;height:14pt" o:ole="">
            <v:imagedata r:id="rId43" o:title=""/>
          </v:shape>
          <o:OLEObject Type="Embed" ProgID="Equation.3" ShapeID="_x0000_i1040" DrawAspect="Content" ObjectID="_1591190238" r:id="rId44"/>
        </w:object>
      </w:r>
      <w:r w:rsidRPr="005F49BB">
        <w:rPr>
          <w:i/>
          <w:sz w:val="20"/>
          <w:vertAlign w:val="subscript"/>
        </w:rPr>
        <w:t xml:space="preserve"> </w:t>
      </w:r>
      <w:r w:rsidRPr="005F49BB">
        <w:rPr>
          <w:sz w:val="20"/>
        </w:rPr>
        <w:t>are considered. They are calculated by following formulas:</w:t>
      </w:r>
    </w:p>
    <w:p w:rsidR="000A26B7" w:rsidRPr="00845065" w:rsidRDefault="00D4739F" w:rsidP="006E2606">
      <w:pPr>
        <w:pStyle w:val="a5"/>
        <w:rPr>
          <w:sz w:val="20"/>
        </w:rPr>
      </w:pPr>
      <w:r w:rsidRPr="001A44D0">
        <w:rPr>
          <w:position w:val="-12"/>
          <w:sz w:val="20"/>
        </w:rPr>
        <w:object w:dxaOrig="3379" w:dyaOrig="320">
          <v:shape id="_x0000_i1041" type="#_x0000_t75" style="width:169pt;height:16pt" o:ole="">
            <v:imagedata r:id="rId45" o:title=""/>
          </v:shape>
          <o:OLEObject Type="Embed" ProgID="Equation.3" ShapeID="_x0000_i1041" DrawAspect="Content" ObjectID="_1591190239" r:id="rId46"/>
        </w:object>
      </w:r>
      <w:r w:rsidR="00B0176F">
        <w:rPr>
          <w:sz w:val="20"/>
        </w:rPr>
        <w:tab/>
      </w:r>
      <w:r w:rsidR="00B0176F" w:rsidRPr="00845065">
        <w:rPr>
          <w:sz w:val="20"/>
        </w:rPr>
        <w:tab/>
        <w:t xml:space="preserve"> (2)</w:t>
      </w:r>
    </w:p>
    <w:p w:rsidR="000A26B7" w:rsidRPr="00845065" w:rsidRDefault="00D4739F" w:rsidP="006E2606">
      <w:pPr>
        <w:pStyle w:val="a5"/>
        <w:rPr>
          <w:sz w:val="20"/>
        </w:rPr>
      </w:pPr>
      <w:r w:rsidRPr="001A44D0">
        <w:rPr>
          <w:position w:val="-12"/>
          <w:sz w:val="20"/>
        </w:rPr>
        <w:object w:dxaOrig="3460" w:dyaOrig="320">
          <v:shape id="_x0000_i1042" type="#_x0000_t75" style="width:173pt;height:16pt" o:ole="">
            <v:imagedata r:id="rId47" o:title=""/>
          </v:shape>
          <o:OLEObject Type="Embed" ProgID="Equation.3" ShapeID="_x0000_i1042" DrawAspect="Content" ObjectID="_1591190240" r:id="rId48"/>
        </w:object>
      </w:r>
      <w:r w:rsidR="00CD0B8C" w:rsidRPr="00845065">
        <w:rPr>
          <w:sz w:val="20"/>
        </w:rPr>
        <w:tab/>
      </w:r>
      <w:r w:rsidR="00CD0B8C" w:rsidRPr="00845065">
        <w:rPr>
          <w:sz w:val="20"/>
        </w:rPr>
        <w:tab/>
        <w:t xml:space="preserve"> (3)</w:t>
      </w:r>
    </w:p>
    <w:p w:rsidR="006E2606" w:rsidRPr="005F49BB" w:rsidRDefault="006E2606" w:rsidP="00D4739F">
      <w:pPr>
        <w:pStyle w:val="a5"/>
        <w:spacing w:line="260" w:lineRule="exact"/>
        <w:rPr>
          <w:sz w:val="20"/>
        </w:rPr>
      </w:pPr>
      <w:r w:rsidRPr="005F49BB">
        <w:rPr>
          <w:sz w:val="20"/>
        </w:rPr>
        <w:t xml:space="preserve">Here </w:t>
      </w:r>
      <w:r w:rsidR="00194CA9" w:rsidRPr="00DD2767">
        <w:rPr>
          <w:position w:val="-12"/>
        </w:rPr>
        <w:object w:dxaOrig="400" w:dyaOrig="320">
          <v:shape id="_x0000_i1043" type="#_x0000_t75" style="width:21pt;height:16pt" o:ole="">
            <v:imagedata r:id="rId49" o:title=""/>
          </v:shape>
          <o:OLEObject Type="Embed" ProgID="Equation.3" ShapeID="_x0000_i1043" DrawAspect="Content" ObjectID="_1591190241" r:id="rId50"/>
        </w:object>
      </w:r>
      <w:r w:rsidRPr="005F49BB">
        <w:rPr>
          <w:i/>
          <w:sz w:val="20"/>
        </w:rPr>
        <w:t xml:space="preserve"> </w:t>
      </w:r>
      <w:r w:rsidRPr="005F49BB">
        <w:rPr>
          <w:sz w:val="20"/>
        </w:rPr>
        <w:t xml:space="preserve">is length of idling tool path; </w:t>
      </w:r>
      <w:r w:rsidR="00194CA9" w:rsidRPr="00DD2767">
        <w:rPr>
          <w:position w:val="-8"/>
        </w:rPr>
        <w:object w:dxaOrig="360" w:dyaOrig="279">
          <v:shape id="_x0000_i1044" type="#_x0000_t75" style="width:18pt;height:14pt" o:ole="">
            <v:imagedata r:id="rId51" o:title=""/>
          </v:shape>
          <o:OLEObject Type="Embed" ProgID="Equation.3" ShapeID="_x0000_i1044" DrawAspect="Content" ObjectID="_1591190242" r:id="rId52"/>
        </w:object>
      </w:r>
      <w:r w:rsidRPr="005F49BB">
        <w:rPr>
          <w:i/>
          <w:sz w:val="20"/>
          <w:vertAlign w:val="subscript"/>
        </w:rPr>
        <w:t xml:space="preserve"> </w:t>
      </w:r>
      <w:r w:rsidRPr="005F49BB">
        <w:rPr>
          <w:sz w:val="20"/>
        </w:rPr>
        <w:t xml:space="preserve">is length of working tool path; </w:t>
      </w:r>
      <w:r w:rsidR="00194CA9" w:rsidRPr="00DD2767">
        <w:rPr>
          <w:position w:val="-12"/>
        </w:rPr>
        <w:object w:dxaOrig="400" w:dyaOrig="320">
          <v:shape id="_x0000_i1045" type="#_x0000_t75" style="width:21pt;height:16pt" o:ole="">
            <v:imagedata r:id="rId53" o:title=""/>
          </v:shape>
          <o:OLEObject Type="Embed" ProgID="Equation.3" ShapeID="_x0000_i1045" DrawAspect="Content" ObjectID="_1591190243" r:id="rId54"/>
        </w:object>
      </w:r>
      <w:r w:rsidRPr="005F49BB">
        <w:rPr>
          <w:i/>
          <w:sz w:val="20"/>
        </w:rPr>
        <w:t xml:space="preserve"> </w:t>
      </w:r>
      <w:r w:rsidRPr="005F49BB">
        <w:rPr>
          <w:sz w:val="20"/>
        </w:rPr>
        <w:t xml:space="preserve">is speed of idling tool path; </w:t>
      </w:r>
      <w:r w:rsidR="00D4739F" w:rsidRPr="00DD2767">
        <w:rPr>
          <w:position w:val="-8"/>
        </w:rPr>
        <w:object w:dxaOrig="340" w:dyaOrig="279">
          <v:shape id="_x0000_i1046" type="#_x0000_t75" style="width:18pt;height:14pt" o:ole="">
            <v:imagedata r:id="rId55" o:title=""/>
          </v:shape>
          <o:OLEObject Type="Embed" ProgID="Equation.3" ShapeID="_x0000_i1046" DrawAspect="Content" ObjectID="_1591190244" r:id="rId56"/>
        </w:object>
      </w:r>
      <w:r w:rsidR="00D4739F" w:rsidRPr="00D4739F">
        <w:rPr>
          <w:lang w:val="en-US"/>
        </w:rPr>
        <w:t xml:space="preserve"> </w:t>
      </w:r>
      <w:r w:rsidRPr="005F49BB">
        <w:rPr>
          <w:sz w:val="20"/>
        </w:rPr>
        <w:t xml:space="preserve">is speed of </w:t>
      </w:r>
      <w:r w:rsidR="00D4739F" w:rsidRPr="00D4739F">
        <w:rPr>
          <w:sz w:val="20"/>
          <w:lang w:val="en-US"/>
        </w:rPr>
        <w:t xml:space="preserve">the </w:t>
      </w:r>
      <w:r w:rsidRPr="005F49BB">
        <w:rPr>
          <w:sz w:val="20"/>
        </w:rPr>
        <w:t xml:space="preserve">working tool path; </w:t>
      </w:r>
      <w:r w:rsidR="00D4739F" w:rsidRPr="00DD2767">
        <w:rPr>
          <w:position w:val="-12"/>
        </w:rPr>
        <w:object w:dxaOrig="420" w:dyaOrig="320">
          <v:shape id="_x0000_i1047" type="#_x0000_t75" style="width:21pt;height:16pt" o:ole="">
            <v:imagedata r:id="rId57" o:title=""/>
          </v:shape>
          <o:OLEObject Type="Embed" ProgID="Equation.3" ShapeID="_x0000_i1047" DrawAspect="Content" ObjectID="_1591190245" r:id="rId58"/>
        </w:object>
      </w:r>
      <w:r w:rsidR="00D4739F" w:rsidRPr="00D4739F">
        <w:rPr>
          <w:lang w:val="en-US"/>
        </w:rPr>
        <w:t xml:space="preserve"> </w:t>
      </w:r>
      <w:r w:rsidRPr="005F49BB">
        <w:rPr>
          <w:sz w:val="20"/>
        </w:rPr>
        <w:t>is cost of idling tool path unit;</w:t>
      </w:r>
      <w:r w:rsidR="00D4739F" w:rsidRPr="00D4739F">
        <w:rPr>
          <w:sz w:val="20"/>
          <w:lang w:val="en-US"/>
        </w:rPr>
        <w:t xml:space="preserve"> </w:t>
      </w:r>
      <w:r w:rsidR="00D4739F" w:rsidRPr="00DD2767">
        <w:rPr>
          <w:position w:val="-8"/>
        </w:rPr>
        <w:object w:dxaOrig="380" w:dyaOrig="279">
          <v:shape id="_x0000_i1048" type="#_x0000_t75" style="width:18pt;height:14pt" o:ole="">
            <v:imagedata r:id="rId59" o:title=""/>
          </v:shape>
          <o:OLEObject Type="Embed" ProgID="Equation.3" ShapeID="_x0000_i1048" DrawAspect="Content" ObjectID="_1591190246" r:id="rId60"/>
        </w:object>
      </w:r>
      <w:r w:rsidRPr="005F49BB">
        <w:rPr>
          <w:i/>
          <w:sz w:val="20"/>
        </w:rPr>
        <w:t xml:space="preserve"> </w:t>
      </w:r>
      <w:r w:rsidRPr="005F49BB">
        <w:rPr>
          <w:sz w:val="20"/>
        </w:rPr>
        <w:t>is cost of working tool path unit;</w:t>
      </w:r>
      <w:r w:rsidR="00471B8B">
        <w:rPr>
          <w:sz w:val="20"/>
        </w:rPr>
        <w:t xml:space="preserve"> </w:t>
      </w:r>
      <w:r w:rsidR="00D4739F" w:rsidRPr="00DD2767">
        <w:rPr>
          <w:position w:val="-12"/>
        </w:rPr>
        <w:object w:dxaOrig="400" w:dyaOrig="320">
          <v:shape id="_x0000_i1049" type="#_x0000_t75" style="width:21pt;height:16pt" o:ole="">
            <v:imagedata r:id="rId61" o:title=""/>
          </v:shape>
          <o:OLEObject Type="Embed" ProgID="Equation.3" ShapeID="_x0000_i1049" DrawAspect="Content" ObjectID="_1591190247" r:id="rId62"/>
        </w:object>
      </w:r>
      <w:r w:rsidR="00D4739F" w:rsidRPr="00D4739F">
        <w:rPr>
          <w:lang w:val="en-US"/>
        </w:rPr>
        <w:t xml:space="preserve"> </w:t>
      </w:r>
      <w:r w:rsidRPr="005F49BB">
        <w:rPr>
          <w:sz w:val="20"/>
        </w:rPr>
        <w:t xml:space="preserve">is numbers of piercing; </w:t>
      </w:r>
      <w:r w:rsidR="00D4739F" w:rsidRPr="00DD2767">
        <w:rPr>
          <w:position w:val="-12"/>
        </w:rPr>
        <w:object w:dxaOrig="300" w:dyaOrig="320">
          <v:shape id="_x0000_i1050" type="#_x0000_t75" style="width:15pt;height:16pt" o:ole="">
            <v:imagedata r:id="rId63" o:title=""/>
          </v:shape>
          <o:OLEObject Type="Embed" ProgID="Equation.3" ShapeID="_x0000_i1050" DrawAspect="Content" ObjectID="_1591190248" r:id="rId64"/>
        </w:object>
      </w:r>
      <w:r w:rsidRPr="005F49BB">
        <w:rPr>
          <w:i/>
          <w:sz w:val="20"/>
        </w:rPr>
        <w:t xml:space="preserve"> </w:t>
      </w:r>
      <w:r w:rsidRPr="005F49BB">
        <w:rPr>
          <w:sz w:val="20"/>
        </w:rPr>
        <w:t>is time of one piercing;</w:t>
      </w:r>
      <w:r w:rsidR="00D4739F" w:rsidRPr="00D4739F">
        <w:rPr>
          <w:sz w:val="20"/>
          <w:lang w:val="en-US"/>
        </w:rPr>
        <w:t xml:space="preserve"> </w:t>
      </w:r>
      <w:r w:rsidR="00D4739F" w:rsidRPr="00DD2767">
        <w:rPr>
          <w:position w:val="-12"/>
        </w:rPr>
        <w:object w:dxaOrig="400" w:dyaOrig="320">
          <v:shape id="_x0000_i1051" type="#_x0000_t75" style="width:21pt;height:16pt" o:ole="">
            <v:imagedata r:id="rId65" o:title=""/>
          </v:shape>
          <o:OLEObject Type="Embed" ProgID="Equation.3" ShapeID="_x0000_i1051" DrawAspect="Content" ObjectID="_1591190249" r:id="rId66"/>
        </w:object>
      </w:r>
      <w:r w:rsidRPr="005F49BB">
        <w:rPr>
          <w:i/>
          <w:sz w:val="20"/>
        </w:rPr>
        <w:t xml:space="preserve"> </w:t>
      </w:r>
      <w:r w:rsidRPr="005F49BB">
        <w:rPr>
          <w:sz w:val="20"/>
        </w:rPr>
        <w:t>is cost of one piercing.</w:t>
      </w:r>
    </w:p>
    <w:p w:rsidR="00F21658" w:rsidRPr="00CD0B8C" w:rsidRDefault="00F21658" w:rsidP="00CD0B8C">
      <w:pPr>
        <w:shd w:val="clear" w:color="auto" w:fill="FFFFFF"/>
        <w:spacing w:line="240" w:lineRule="exact"/>
        <w:ind w:right="11"/>
        <w:jc w:val="both"/>
        <w:rPr>
          <w:sz w:val="20"/>
          <w:lang w:val="en-US"/>
        </w:rPr>
      </w:pPr>
      <w:r w:rsidRPr="00CD0B8C">
        <w:rPr>
          <w:sz w:val="20"/>
          <w:lang w:val="en-US"/>
        </w:rPr>
        <w:t>If various piercing types are used then (</w:t>
      </w:r>
      <w:r w:rsidR="00C6060F" w:rsidRPr="00CD0B8C">
        <w:rPr>
          <w:sz w:val="20"/>
          <w:lang w:val="en-US"/>
        </w:rPr>
        <w:t>2</w:t>
      </w:r>
      <w:r w:rsidRPr="00CD0B8C">
        <w:rPr>
          <w:sz w:val="20"/>
          <w:lang w:val="en-US"/>
        </w:rPr>
        <w:t>) becomes:</w:t>
      </w:r>
    </w:p>
    <w:p w:rsidR="00F21658" w:rsidRPr="00CD0B8C" w:rsidRDefault="00D4739F" w:rsidP="00CD0B8C">
      <w:pPr>
        <w:pStyle w:val="MTDisplayEquation"/>
        <w:widowControl/>
        <w:tabs>
          <w:tab w:val="center" w:pos="4820"/>
          <w:tab w:val="right" w:pos="9639"/>
        </w:tabs>
        <w:adjustRightInd/>
        <w:spacing w:before="120" w:after="240" w:line="360" w:lineRule="exact"/>
        <w:rPr>
          <w:sz w:val="20"/>
          <w:szCs w:val="20"/>
          <w:lang w:val="en-US"/>
        </w:rPr>
      </w:pPr>
      <w:r w:rsidRPr="00CD0B8C">
        <w:rPr>
          <w:position w:val="-34"/>
          <w:sz w:val="20"/>
          <w:szCs w:val="20"/>
        </w:rPr>
        <w:object w:dxaOrig="3620" w:dyaOrig="760">
          <v:shape id="_x0000_i1052" type="#_x0000_t75" style="width:181pt;height:38pt" o:ole="">
            <v:imagedata r:id="rId67" o:title=""/>
          </v:shape>
          <o:OLEObject Type="Embed" ProgID="Equation.3" ShapeID="_x0000_i1052" DrawAspect="Content" ObjectID="_1591190250" r:id="rId68"/>
        </w:object>
      </w:r>
      <w:r w:rsidR="00CD0B8C" w:rsidRPr="00CD0B8C">
        <w:rPr>
          <w:sz w:val="20"/>
          <w:szCs w:val="20"/>
          <w:lang w:val="en-US"/>
        </w:rPr>
        <w:t xml:space="preserve">    </w:t>
      </w:r>
      <w:r w:rsidR="00CD0B8C">
        <w:rPr>
          <w:sz w:val="20"/>
          <w:szCs w:val="20"/>
          <w:lang w:val="en-US"/>
        </w:rPr>
        <w:t xml:space="preserve">  </w:t>
      </w:r>
      <w:r w:rsidR="008C6C26" w:rsidRPr="001A44D0">
        <w:rPr>
          <w:sz w:val="20"/>
          <w:szCs w:val="20"/>
          <w:lang w:val="en-US"/>
        </w:rPr>
        <w:t xml:space="preserve"> </w:t>
      </w:r>
      <w:r w:rsidR="00CD0B8C">
        <w:rPr>
          <w:sz w:val="20"/>
          <w:szCs w:val="20"/>
          <w:lang w:val="en-US"/>
        </w:rPr>
        <w:t xml:space="preserve">  </w:t>
      </w:r>
      <w:r w:rsidR="00CD0B8C" w:rsidRPr="00CD0B8C">
        <w:rPr>
          <w:sz w:val="20"/>
          <w:szCs w:val="20"/>
          <w:lang w:val="en-US"/>
        </w:rPr>
        <w:t xml:space="preserve">       (4)</w:t>
      </w:r>
    </w:p>
    <w:p w:rsidR="00F21658" w:rsidRPr="00CD0B8C" w:rsidRDefault="00F21658" w:rsidP="00343DB2">
      <w:pPr>
        <w:shd w:val="clear" w:color="auto" w:fill="FFFFFF"/>
        <w:spacing w:line="320" w:lineRule="exact"/>
        <w:ind w:right="11"/>
        <w:jc w:val="both"/>
        <w:rPr>
          <w:sz w:val="20"/>
          <w:lang w:val="en-US"/>
        </w:rPr>
      </w:pPr>
      <w:proofErr w:type="gramStart"/>
      <w:r w:rsidRPr="00CD0B8C">
        <w:rPr>
          <w:sz w:val="20"/>
          <w:lang w:val="en-US"/>
        </w:rPr>
        <w:t>when</w:t>
      </w:r>
      <w:proofErr w:type="gramEnd"/>
      <w:r w:rsidRPr="00CD0B8C">
        <w:rPr>
          <w:sz w:val="20"/>
          <w:lang w:val="en-US"/>
        </w:rPr>
        <w:t xml:space="preserve"> </w:t>
      </w:r>
      <w:r w:rsidRPr="00CD0B8C">
        <w:rPr>
          <w:i/>
          <w:sz w:val="20"/>
          <w:lang w:val="en-US"/>
        </w:rPr>
        <w:t xml:space="preserve">p </w:t>
      </w:r>
      <w:r w:rsidRPr="00CD0B8C">
        <w:rPr>
          <w:sz w:val="20"/>
          <w:lang w:val="en-US"/>
        </w:rPr>
        <w:t xml:space="preserve">is number of used piercing types; </w:t>
      </w:r>
      <w:r w:rsidR="0029656F" w:rsidRPr="00CD0B8C">
        <w:rPr>
          <w:position w:val="-14"/>
          <w:sz w:val="20"/>
        </w:rPr>
        <w:object w:dxaOrig="400" w:dyaOrig="420">
          <v:shape id="_x0000_i1053" type="#_x0000_t75" style="width:21pt;height:21pt" o:ole="">
            <v:imagedata r:id="rId69" o:title=""/>
          </v:shape>
          <o:OLEObject Type="Embed" ProgID="Equation.3" ShapeID="_x0000_i1053" DrawAspect="Content" ObjectID="_1591190251" r:id="rId70"/>
        </w:object>
      </w:r>
      <w:r w:rsidRPr="00CD0B8C">
        <w:rPr>
          <w:sz w:val="20"/>
          <w:lang w:val="en-US"/>
        </w:rPr>
        <w:t xml:space="preserve"> is numbers of </w:t>
      </w:r>
      <w:r w:rsidRPr="00CD0B8C">
        <w:rPr>
          <w:i/>
          <w:sz w:val="20"/>
          <w:lang w:val="en-US"/>
        </w:rPr>
        <w:t xml:space="preserve">j </w:t>
      </w:r>
      <w:r w:rsidRPr="00CD0B8C">
        <w:rPr>
          <w:sz w:val="20"/>
          <w:lang w:val="en-US"/>
        </w:rPr>
        <w:t xml:space="preserve">type piercing; </w:t>
      </w:r>
      <w:r w:rsidR="0029656F" w:rsidRPr="00CD0B8C">
        <w:rPr>
          <w:position w:val="-14"/>
          <w:sz w:val="20"/>
        </w:rPr>
        <w:object w:dxaOrig="300" w:dyaOrig="420">
          <v:shape id="_x0000_i1054" type="#_x0000_t75" style="width:15pt;height:21pt" o:ole="">
            <v:imagedata r:id="rId71" o:title=""/>
          </v:shape>
          <o:OLEObject Type="Embed" ProgID="Equation.3" ShapeID="_x0000_i1054" DrawAspect="Content" ObjectID="_1591190252" r:id="rId72"/>
        </w:object>
      </w:r>
      <w:r w:rsidRPr="00CD0B8C">
        <w:rPr>
          <w:sz w:val="20"/>
          <w:lang w:val="en-US"/>
        </w:rPr>
        <w:t xml:space="preserve">is time of one </w:t>
      </w:r>
      <w:r w:rsidRPr="00CD0B8C">
        <w:rPr>
          <w:i/>
          <w:sz w:val="20"/>
          <w:lang w:val="en-US"/>
        </w:rPr>
        <w:t>j</w:t>
      </w:r>
      <w:r w:rsidRPr="00CD0B8C">
        <w:rPr>
          <w:sz w:val="20"/>
          <w:lang w:val="en-US"/>
        </w:rPr>
        <w:t xml:space="preserve"> type piercing.</w:t>
      </w:r>
      <w:r w:rsidR="00343DB2" w:rsidRPr="00343DB2">
        <w:rPr>
          <w:sz w:val="20"/>
          <w:lang w:val="en-US"/>
        </w:rPr>
        <w:t xml:space="preserve"> </w:t>
      </w:r>
      <w:r w:rsidRPr="00CD0B8C">
        <w:rPr>
          <w:sz w:val="20"/>
          <w:lang w:val="en-US"/>
        </w:rPr>
        <w:t xml:space="preserve">The cutting cost </w:t>
      </w:r>
      <w:proofErr w:type="spellStart"/>
      <w:r w:rsidRPr="00CD0B8C">
        <w:rPr>
          <w:i/>
          <w:sz w:val="20"/>
          <w:lang w:val="en-US"/>
        </w:rPr>
        <w:t>F</w:t>
      </w:r>
      <w:r w:rsidRPr="00CD0B8C">
        <w:rPr>
          <w:i/>
          <w:sz w:val="20"/>
          <w:vertAlign w:val="subscript"/>
          <w:lang w:val="en-US"/>
        </w:rPr>
        <w:t>cost</w:t>
      </w:r>
      <w:proofErr w:type="spellEnd"/>
      <w:r w:rsidRPr="00CD0B8C">
        <w:rPr>
          <w:sz w:val="20"/>
          <w:lang w:val="en-US"/>
        </w:rPr>
        <w:t xml:space="preserve"> is calculated by:</w:t>
      </w:r>
    </w:p>
    <w:p w:rsidR="00F21658" w:rsidRPr="00CD0B8C" w:rsidRDefault="00864091" w:rsidP="00864091">
      <w:pPr>
        <w:pStyle w:val="MTDisplayEquation"/>
        <w:widowControl/>
        <w:tabs>
          <w:tab w:val="center" w:pos="4820"/>
          <w:tab w:val="right" w:pos="9639"/>
        </w:tabs>
        <w:adjustRightInd/>
        <w:rPr>
          <w:sz w:val="20"/>
          <w:szCs w:val="20"/>
          <w:lang w:val="en-US"/>
        </w:rPr>
      </w:pPr>
      <w:r w:rsidRPr="00CD0B8C">
        <w:rPr>
          <w:position w:val="-34"/>
          <w:sz w:val="20"/>
          <w:szCs w:val="20"/>
        </w:rPr>
        <w:object w:dxaOrig="3780" w:dyaOrig="760">
          <v:shape id="_x0000_i1055" type="#_x0000_t75" style="width:190pt;height:38pt" o:ole="">
            <v:imagedata r:id="rId73" o:title=""/>
          </v:shape>
          <o:OLEObject Type="Embed" ProgID="Equation.3" ShapeID="_x0000_i1055" DrawAspect="Content" ObjectID="_1591190253" r:id="rId74"/>
        </w:object>
      </w:r>
      <w:r w:rsidR="00CD0B8C" w:rsidRPr="00CD0B8C">
        <w:rPr>
          <w:sz w:val="20"/>
          <w:szCs w:val="20"/>
          <w:lang w:val="en-US"/>
        </w:rPr>
        <w:t xml:space="preserve">            </w:t>
      </w:r>
      <w:r w:rsidR="00F21658" w:rsidRPr="00CD0B8C">
        <w:rPr>
          <w:sz w:val="20"/>
          <w:szCs w:val="20"/>
        </w:rPr>
        <w:t>(</w:t>
      </w:r>
      <w:r w:rsidR="00CD0B8C" w:rsidRPr="00CD0B8C">
        <w:rPr>
          <w:sz w:val="20"/>
          <w:szCs w:val="20"/>
          <w:lang w:val="en-US"/>
        </w:rPr>
        <w:t>5</w:t>
      </w:r>
      <w:r w:rsidR="00F21658" w:rsidRPr="00CD0B8C">
        <w:rPr>
          <w:sz w:val="20"/>
          <w:szCs w:val="20"/>
          <w:lang w:val="en-US"/>
        </w:rPr>
        <w:t>)</w:t>
      </w:r>
    </w:p>
    <w:p w:rsidR="00F21658" w:rsidRPr="00CD0B8C" w:rsidRDefault="00F21658" w:rsidP="00343DB2">
      <w:pPr>
        <w:spacing w:after="120"/>
        <w:ind w:right="-6"/>
        <w:jc w:val="both"/>
        <w:rPr>
          <w:sz w:val="20"/>
          <w:lang w:val="en-US"/>
        </w:rPr>
      </w:pPr>
      <w:proofErr w:type="gramStart"/>
      <w:r w:rsidRPr="00CD0B8C">
        <w:rPr>
          <w:sz w:val="20"/>
          <w:lang w:val="en-US"/>
        </w:rPr>
        <w:t>when</w:t>
      </w:r>
      <w:proofErr w:type="gramEnd"/>
      <w:r w:rsidRPr="00CD0B8C">
        <w:rPr>
          <w:i/>
          <w:sz w:val="20"/>
          <w:lang w:val="en-US"/>
        </w:rPr>
        <w:t xml:space="preserve"> </w:t>
      </w:r>
      <w:r w:rsidR="00D4739F" w:rsidRPr="00CD0B8C">
        <w:rPr>
          <w:position w:val="-14"/>
          <w:sz w:val="20"/>
        </w:rPr>
        <w:object w:dxaOrig="380" w:dyaOrig="420">
          <v:shape id="_x0000_i1056" type="#_x0000_t75" style="width:18pt;height:21pt" o:ole="">
            <v:imagedata r:id="rId75" o:title=""/>
          </v:shape>
          <o:OLEObject Type="Embed" ProgID="Equation.3" ShapeID="_x0000_i1056" DrawAspect="Content" ObjectID="_1591190254" r:id="rId76"/>
        </w:object>
      </w:r>
      <w:r w:rsidRPr="00CD0B8C">
        <w:rPr>
          <w:i/>
          <w:sz w:val="20"/>
          <w:lang w:val="en-US"/>
        </w:rPr>
        <w:t xml:space="preserve"> </w:t>
      </w:r>
      <w:r w:rsidRPr="00CD0B8C">
        <w:rPr>
          <w:sz w:val="20"/>
          <w:lang w:val="en-US"/>
        </w:rPr>
        <w:t>is cost of one</w:t>
      </w:r>
      <w:r w:rsidRPr="00CD0B8C">
        <w:rPr>
          <w:i/>
          <w:sz w:val="20"/>
          <w:lang w:val="en-US"/>
        </w:rPr>
        <w:t xml:space="preserve"> j</w:t>
      </w:r>
      <w:r w:rsidRPr="00CD0B8C">
        <w:rPr>
          <w:sz w:val="20"/>
          <w:lang w:val="en-US"/>
        </w:rPr>
        <w:t xml:space="preserve"> type piercing.</w:t>
      </w:r>
    </w:p>
    <w:p w:rsidR="006E2606" w:rsidRDefault="006E2606" w:rsidP="009272BA">
      <w:pPr>
        <w:pStyle w:val="a5"/>
        <w:spacing w:after="120"/>
        <w:rPr>
          <w:sz w:val="20"/>
        </w:rPr>
      </w:pPr>
      <w:r w:rsidRPr="005F49BB">
        <w:rPr>
          <w:sz w:val="20"/>
        </w:rPr>
        <w:t>In (</w:t>
      </w:r>
      <w:r w:rsidR="00CD0B8C">
        <w:rPr>
          <w:sz w:val="20"/>
        </w:rPr>
        <w:t>2</w:t>
      </w:r>
      <w:r w:rsidRPr="005F49BB">
        <w:rPr>
          <w:sz w:val="20"/>
        </w:rPr>
        <w:t>)</w:t>
      </w:r>
      <w:r w:rsidR="00C51D5C">
        <w:rPr>
          <w:sz w:val="20"/>
        </w:rPr>
        <w:t>-(5)</w:t>
      </w:r>
      <w:r w:rsidRPr="005F49BB">
        <w:rPr>
          <w:sz w:val="20"/>
        </w:rPr>
        <w:t xml:space="preserve"> the values of speed of working and idling tool path, time of one piercing are usually constant for concrete material and manufacturing equipment. If standard cutting technique (when numbers of piercing equal numbers of cutting contours) is applied then numbers of piercing are constant </w:t>
      </w:r>
      <w:proofErr w:type="spellStart"/>
      <w:r w:rsidRPr="005F49BB">
        <w:rPr>
          <w:sz w:val="20"/>
        </w:rPr>
        <w:t>too.In</w:t>
      </w:r>
      <w:proofErr w:type="spellEnd"/>
      <w:r w:rsidRPr="005F49BB">
        <w:rPr>
          <w:sz w:val="20"/>
        </w:rPr>
        <w:t xml:space="preserve"> (</w:t>
      </w:r>
      <w:r w:rsidR="00A96F09">
        <w:rPr>
          <w:sz w:val="20"/>
        </w:rPr>
        <w:t>3</w:t>
      </w:r>
      <w:r w:rsidRPr="005F49BB">
        <w:rPr>
          <w:sz w:val="20"/>
        </w:rPr>
        <w:t>)</w:t>
      </w:r>
      <w:r w:rsidR="00A96F09">
        <w:rPr>
          <w:sz w:val="20"/>
        </w:rPr>
        <w:t xml:space="preserve"> and in (5) </w:t>
      </w:r>
      <w:r w:rsidRPr="005F49BB">
        <w:rPr>
          <w:i/>
          <w:sz w:val="20"/>
        </w:rPr>
        <w:t>C</w:t>
      </w:r>
      <w:r w:rsidRPr="005F49BB">
        <w:rPr>
          <w:i/>
          <w:sz w:val="20"/>
          <w:vertAlign w:val="subscript"/>
        </w:rPr>
        <w:t>on</w:t>
      </w:r>
      <w:r w:rsidRPr="005F49BB">
        <w:rPr>
          <w:sz w:val="20"/>
        </w:rPr>
        <w:t xml:space="preserve">, </w:t>
      </w:r>
      <w:proofErr w:type="spellStart"/>
      <w:r w:rsidRPr="005F49BB">
        <w:rPr>
          <w:i/>
          <w:sz w:val="20"/>
        </w:rPr>
        <w:t>C</w:t>
      </w:r>
      <w:r w:rsidRPr="005F49BB">
        <w:rPr>
          <w:i/>
          <w:sz w:val="20"/>
          <w:vertAlign w:val="subscript"/>
        </w:rPr>
        <w:t>off</w:t>
      </w:r>
      <w:proofErr w:type="spellEnd"/>
      <w:r w:rsidRPr="005F49BB">
        <w:rPr>
          <w:sz w:val="20"/>
          <w:lang w:val="en-US"/>
        </w:rPr>
        <w:t xml:space="preserve"> </w:t>
      </w:r>
      <w:r w:rsidRPr="005F49BB">
        <w:rPr>
          <w:sz w:val="20"/>
        </w:rPr>
        <w:t xml:space="preserve">and </w:t>
      </w:r>
      <w:r w:rsidRPr="005F49BB">
        <w:rPr>
          <w:i/>
          <w:sz w:val="20"/>
        </w:rPr>
        <w:t>C</w:t>
      </w:r>
      <w:r w:rsidRPr="005F49BB">
        <w:rPr>
          <w:i/>
          <w:sz w:val="20"/>
          <w:vertAlign w:val="subscript"/>
        </w:rPr>
        <w:t>pt</w:t>
      </w:r>
      <w:r w:rsidRPr="005F49BB">
        <w:rPr>
          <w:sz w:val="20"/>
        </w:rPr>
        <w:t xml:space="preserve"> are values depending on type of CNC cutting machines, cutting technologies, thickness and type of material. </w:t>
      </w:r>
    </w:p>
    <w:p w:rsidR="000110DA" w:rsidRPr="00766320" w:rsidRDefault="000110DA" w:rsidP="009272BA">
      <w:pPr>
        <w:pStyle w:val="Paragraph"/>
        <w:spacing w:after="120"/>
        <w:ind w:firstLine="0"/>
      </w:pPr>
      <w:r w:rsidRPr="009130A0">
        <w:t xml:space="preserve">Any objective function </w:t>
      </w:r>
      <w:r>
        <w:t xml:space="preserve">(2)-(5) for the tool path </w:t>
      </w:r>
      <w:r w:rsidRPr="009130A0">
        <w:t>depends on elements</w:t>
      </w:r>
      <w:r>
        <w:t xml:space="preserve"> of tuple (1)</w:t>
      </w:r>
      <w:r w:rsidRPr="009130A0">
        <w:t>.</w:t>
      </w:r>
      <w:r w:rsidR="00766320" w:rsidRPr="00766320">
        <w:t xml:space="preserve"> </w:t>
      </w:r>
      <w:r w:rsidR="00514BCA" w:rsidRPr="00514BCA">
        <w:t xml:space="preserve">Further we </w:t>
      </w:r>
      <w:r w:rsidR="00766320" w:rsidRPr="00766320">
        <w:t xml:space="preserve">will consider the main technological restrictions for admissible values of </w:t>
      </w:r>
      <w:proofErr w:type="gramStart"/>
      <w:r w:rsidR="00766320" w:rsidRPr="00766320">
        <w:t xml:space="preserve">elements </w:t>
      </w:r>
      <w:proofErr w:type="gramEnd"/>
      <w:r w:rsidR="00766320" w:rsidRPr="009B1598">
        <w:rPr>
          <w:position w:val="-12"/>
        </w:rPr>
        <w:object w:dxaOrig="2540" w:dyaOrig="340">
          <v:shape id="_x0000_i1057" type="#_x0000_t75" style="width:126pt;height:18pt" o:ole="">
            <v:imagedata r:id="rId77" o:title=""/>
          </v:shape>
          <o:OLEObject Type="Embed" ProgID="Equation.DSMT4" ShapeID="_x0000_i1057" DrawAspect="Content" ObjectID="_1591190255" r:id="rId78"/>
        </w:object>
      </w:r>
      <w:r w:rsidR="00766320" w:rsidRPr="00766320">
        <w:t>.</w:t>
      </w:r>
    </w:p>
    <w:p w:rsidR="00A96F09" w:rsidRPr="00780CE4" w:rsidRDefault="00A96F09" w:rsidP="008C3437">
      <w:pPr>
        <w:pStyle w:val="SectionTitle"/>
      </w:pPr>
      <w:r>
        <w:t>3</w:t>
      </w:r>
      <w:r w:rsidRPr="00D12F14">
        <w:t>.</w:t>
      </w:r>
      <w:r w:rsidRPr="008C6C26">
        <w:t xml:space="preserve"> </w:t>
      </w:r>
      <w:r>
        <w:t>FORMALIZATION</w:t>
      </w:r>
      <w:r w:rsidRPr="008C6C26">
        <w:rPr>
          <w:lang w:val="en-US"/>
        </w:rPr>
        <w:t xml:space="preserve"> </w:t>
      </w:r>
      <w:r>
        <w:rPr>
          <w:lang w:val="en-US"/>
        </w:rPr>
        <w:t>OF CONSTRAINTS FOR THE TOOL PATH</w:t>
      </w:r>
    </w:p>
    <w:p w:rsidR="009130A0" w:rsidRPr="009130A0" w:rsidRDefault="00092572" w:rsidP="00976940">
      <w:pPr>
        <w:pStyle w:val="Paragraph"/>
        <w:spacing w:before="120" w:after="120"/>
        <w:ind w:firstLine="0"/>
      </w:pPr>
      <w:r w:rsidRPr="00092572">
        <w:rPr>
          <w:i/>
        </w:rPr>
        <w:t xml:space="preserve">3.1. </w:t>
      </w:r>
      <w:r w:rsidR="00D32E5D" w:rsidRPr="00D32E5D">
        <w:rPr>
          <w:i/>
        </w:rPr>
        <w:t>Constraints for coordinates of piercings</w:t>
      </w:r>
    </w:p>
    <w:p w:rsidR="009130A0" w:rsidRDefault="000110DA" w:rsidP="00976940">
      <w:pPr>
        <w:pStyle w:val="Paragraph"/>
        <w:spacing w:after="120"/>
        <w:ind w:firstLine="0"/>
      </w:pPr>
      <w:r>
        <w:t>T</w:t>
      </w:r>
      <w:r w:rsidR="009130A0" w:rsidRPr="009130A0">
        <w:t xml:space="preserve">his type of constraints is determined by cutting technology features. Piercing shall occur at sufficient distance from part contour. The distance is defined by technological parameters. Coordinates of piercings </w:t>
      </w:r>
      <w:r w:rsidR="00D4739F" w:rsidRPr="00D4739F">
        <w:rPr>
          <w:position w:val="-8"/>
        </w:rPr>
        <w:object w:dxaOrig="1140" w:dyaOrig="340">
          <v:shape id="_x0000_i1058" type="#_x0000_t75" style="width:57pt;height:18pt" o:ole="">
            <v:imagedata r:id="rId79" o:title=""/>
          </v:shape>
          <o:OLEObject Type="Embed" ProgID="Equation.DSMT4" ShapeID="_x0000_i1058" DrawAspect="Content" ObjectID="_1591190256" r:id="rId80"/>
        </w:object>
      </w:r>
      <w:r w:rsidR="009130A0" w:rsidRPr="009130A0">
        <w:t>are calculated to fall into admissible geometrical area.</w:t>
      </w:r>
      <w:r w:rsidR="001660FC">
        <w:t xml:space="preserve"> Fig.</w:t>
      </w:r>
      <w:r w:rsidR="006932E0">
        <w:t>9</w:t>
      </w:r>
      <w:r w:rsidR="001660FC">
        <w:t xml:space="preserve"> shows an </w:t>
      </w:r>
      <w:r w:rsidR="001660FC" w:rsidRPr="009130A0">
        <w:t>admissible geometrical area</w:t>
      </w:r>
      <w:r w:rsidR="001660FC">
        <w:t xml:space="preserve"> of piercings for external contours of parts </w:t>
      </w:r>
      <w:r w:rsidR="00D4739F" w:rsidRPr="009A1F86">
        <w:rPr>
          <w:position w:val="-8"/>
        </w:rPr>
        <w:object w:dxaOrig="639" w:dyaOrig="279">
          <v:shape id="_x0000_i1059" type="#_x0000_t75" style="width:32pt;height:14pt" o:ole="">
            <v:imagedata r:id="rId81" o:title=""/>
          </v:shape>
          <o:OLEObject Type="Embed" ProgID="Equation.DSMT4" ShapeID="_x0000_i1059" DrawAspect="Content" ObjectID="_1591190257" r:id="rId82"/>
        </w:object>
      </w:r>
      <w:r w:rsidR="001660FC">
        <w:t xml:space="preserve"> </w:t>
      </w:r>
      <w:proofErr w:type="gramStart"/>
      <w:r w:rsidR="001660FC">
        <w:t xml:space="preserve">and </w:t>
      </w:r>
      <w:proofErr w:type="gramEnd"/>
      <w:r w:rsidR="001660FC" w:rsidRPr="009A1F86">
        <w:rPr>
          <w:position w:val="-8"/>
        </w:rPr>
        <w:object w:dxaOrig="340" w:dyaOrig="279">
          <v:shape id="_x0000_i1060" type="#_x0000_t75" style="width:18pt;height:14pt" o:ole="">
            <v:imagedata r:id="rId83" o:title=""/>
          </v:shape>
          <o:OLEObject Type="Embed" ProgID="Equation.DSMT4" ShapeID="_x0000_i1060" DrawAspect="Content" ObjectID="_1591190258" r:id="rId84"/>
        </w:object>
      </w:r>
      <w:r w:rsidR="00596246" w:rsidRPr="00596246">
        <w:t>.</w:t>
      </w:r>
      <w:r w:rsidR="00787691" w:rsidRPr="00787691">
        <w:t xml:space="preserve"> A m</w:t>
      </w:r>
      <w:r w:rsidR="00787691">
        <w:t xml:space="preserve">inimum admissible distance from a contour of part </w:t>
      </w:r>
      <w:proofErr w:type="spellStart"/>
      <w:r w:rsidR="00787691">
        <w:t>upto</w:t>
      </w:r>
      <w:proofErr w:type="spellEnd"/>
      <w:r w:rsidR="00787691">
        <w:t xml:space="preserve"> piercing is equal to 2</w:t>
      </w:r>
      <w:r w:rsidR="00013502">
        <w:t>5</w:t>
      </w:r>
      <w:r w:rsidR="00787691">
        <w:t xml:space="preserve"> mm</w:t>
      </w:r>
      <w:r w:rsidR="00787691" w:rsidRPr="00787691">
        <w:t>.</w:t>
      </w:r>
    </w:p>
    <w:p w:rsidR="001D35F5" w:rsidRPr="00BA0E68" w:rsidRDefault="001D35F5" w:rsidP="001D35F5">
      <w:pPr>
        <w:jc w:val="both"/>
        <w:rPr>
          <w:sz w:val="20"/>
          <w:lang w:val="en-US"/>
        </w:rPr>
      </w:pPr>
      <w:r w:rsidRPr="003A1CBA">
        <w:rPr>
          <w:sz w:val="20"/>
          <w:lang w:val="en-US"/>
        </w:rPr>
        <w:lastRenderedPageBreak/>
        <w:t>By</w:t>
      </w:r>
      <w:r w:rsidRPr="00CE06CA">
        <w:rPr>
          <w:sz w:val="20"/>
          <w:lang w:val="en-US"/>
        </w:rPr>
        <w:t xml:space="preserve"> </w:t>
      </w:r>
      <w:r w:rsidRPr="00DD2767">
        <w:rPr>
          <w:position w:val="-14"/>
        </w:rPr>
        <w:object w:dxaOrig="320" w:dyaOrig="380">
          <v:shape id="_x0000_i1061" type="#_x0000_t75" style="width:16pt;height:18pt" o:ole="">
            <v:imagedata r:id="rId85" o:title=""/>
          </v:shape>
          <o:OLEObject Type="Embed" ProgID="Equation.DSMT4" ShapeID="_x0000_i1061" DrawAspect="Content" ObjectID="_1591190259" r:id="rId86"/>
        </w:object>
      </w:r>
      <w:r w:rsidRPr="00995E99">
        <w:rPr>
          <w:sz w:val="20"/>
        </w:rPr>
        <w:t xml:space="preserve"> </w:t>
      </w:r>
      <w:r w:rsidRPr="00995E99">
        <w:rPr>
          <w:position w:val="-10"/>
          <w:sz w:val="20"/>
        </w:rPr>
        <w:object w:dxaOrig="820" w:dyaOrig="340">
          <v:shape id="_x0000_i1062" type="#_x0000_t75" style="width:41pt;height:17pt" o:ole="">
            <v:imagedata r:id="rId87" o:title=""/>
          </v:shape>
          <o:OLEObject Type="Embed" ProgID="Equation.DSMT4" ShapeID="_x0000_i1062" DrawAspect="Content" ObjectID="_1591190260" r:id="rId88"/>
        </w:object>
      </w:r>
      <w:r w:rsidRPr="003A1CBA">
        <w:rPr>
          <w:sz w:val="20"/>
          <w:lang w:val="en-US"/>
        </w:rPr>
        <w:t xml:space="preserve"> </w:t>
      </w:r>
      <w:r w:rsidRPr="002F6599">
        <w:rPr>
          <w:sz w:val="20"/>
          <w:lang w:val="en-US"/>
        </w:rPr>
        <w:t xml:space="preserve">we will </w:t>
      </w:r>
      <w:r w:rsidRPr="000023D5">
        <w:rPr>
          <w:sz w:val="20"/>
          <w:lang w:val="en-US"/>
        </w:rPr>
        <w:t>d</w:t>
      </w:r>
      <w:r w:rsidRPr="00CE06CA">
        <w:rPr>
          <w:sz w:val="20"/>
          <w:lang w:val="en-US"/>
        </w:rPr>
        <w:t>enote</w:t>
      </w:r>
      <w:r w:rsidRPr="003A1CBA">
        <w:rPr>
          <w:sz w:val="20"/>
          <w:lang w:val="en-US"/>
        </w:rPr>
        <w:t xml:space="preserve"> </w:t>
      </w:r>
      <w:r w:rsidRPr="00C74A7D">
        <w:rPr>
          <w:sz w:val="20"/>
          <w:lang w:val="en-US"/>
        </w:rPr>
        <w:t>the</w:t>
      </w:r>
      <w:r w:rsidRPr="00CE06CA">
        <w:rPr>
          <w:i/>
          <w:sz w:val="20"/>
          <w:lang w:val="en-US"/>
        </w:rPr>
        <w:t xml:space="preserve"> </w:t>
      </w:r>
      <w:r w:rsidRPr="00D12F14">
        <w:rPr>
          <w:sz w:val="20"/>
        </w:rPr>
        <w:t>equidistant</w:t>
      </w:r>
      <w:r w:rsidRPr="00C74A7D">
        <w:rPr>
          <w:sz w:val="20"/>
          <w:lang w:val="en-US"/>
        </w:rPr>
        <w:t xml:space="preserve"> contours</w:t>
      </w:r>
      <w:r w:rsidRPr="00CE06CA">
        <w:rPr>
          <w:sz w:val="20"/>
          <w:lang w:val="en-US"/>
        </w:rPr>
        <w:t xml:space="preserve"> of </w:t>
      </w:r>
      <w:proofErr w:type="gramStart"/>
      <w:r w:rsidRPr="00D12F14">
        <w:rPr>
          <w:sz w:val="20"/>
        </w:rPr>
        <w:t>contour</w:t>
      </w:r>
      <w:r w:rsidRPr="002B2FCA">
        <w:rPr>
          <w:sz w:val="20"/>
          <w:lang w:val="en-US"/>
        </w:rPr>
        <w:t>s</w:t>
      </w:r>
      <w:r w:rsidRPr="00CE06CA">
        <w:rPr>
          <w:sz w:val="20"/>
          <w:lang w:val="en-US"/>
        </w:rPr>
        <w:t xml:space="preserve"> </w:t>
      </w:r>
      <w:proofErr w:type="gramEnd"/>
      <w:r w:rsidRPr="00F353DD">
        <w:rPr>
          <w:position w:val="-12"/>
          <w:sz w:val="20"/>
        </w:rPr>
        <w:object w:dxaOrig="279" w:dyaOrig="320">
          <v:shape id="_x0000_i1063" type="#_x0000_t75" style="width:14pt;height:17pt" o:ole="">
            <v:imagedata r:id="rId89" o:title=""/>
          </v:shape>
          <o:OLEObject Type="Embed" ProgID="Equation.DSMT4" ShapeID="_x0000_i1063" DrawAspect="Content" ObjectID="_1591190261" r:id="rId90"/>
        </w:object>
      </w:r>
      <w:r w:rsidRPr="00CE06CA">
        <w:rPr>
          <w:sz w:val="20"/>
          <w:lang w:val="en-US"/>
        </w:rPr>
        <w:t xml:space="preserve">, remote from them at </w:t>
      </w:r>
      <w:r>
        <w:rPr>
          <w:sz w:val="20"/>
          <w:lang w:val="en-US"/>
        </w:rPr>
        <w:t xml:space="preserve">a </w:t>
      </w:r>
      <w:r w:rsidRPr="00C74A7D">
        <w:rPr>
          <w:sz w:val="20"/>
          <w:lang w:val="en-US"/>
        </w:rPr>
        <w:t>distance</w:t>
      </w:r>
      <w:r w:rsidRPr="00CE06CA">
        <w:rPr>
          <w:sz w:val="20"/>
          <w:lang w:val="en-US"/>
        </w:rPr>
        <w:t xml:space="preserve"> </w:t>
      </w:r>
      <w:r w:rsidRPr="00995E99">
        <w:rPr>
          <w:i/>
          <w:sz w:val="20"/>
          <w:lang w:val="en-US"/>
        </w:rPr>
        <w:t>d</w:t>
      </w:r>
      <w:r w:rsidRPr="00CE06CA">
        <w:rPr>
          <w:sz w:val="20"/>
          <w:lang w:val="en-US"/>
        </w:rPr>
        <w:t xml:space="preserve"> (</w:t>
      </w:r>
      <w:r w:rsidRPr="00995E99">
        <w:rPr>
          <w:position w:val="-14"/>
          <w:sz w:val="20"/>
        </w:rPr>
        <w:object w:dxaOrig="800" w:dyaOrig="380">
          <v:shape id="_x0000_i1064" type="#_x0000_t75" style="width:40pt;height:18pt" o:ole="">
            <v:imagedata r:id="rId91" o:title=""/>
          </v:shape>
          <o:OLEObject Type="Embed" ProgID="Equation.DSMT4" ShapeID="_x0000_i1064" DrawAspect="Content" ObjectID="_1591190262" r:id="rId92"/>
        </w:object>
      </w:r>
      <w:r w:rsidRPr="00CE06CA">
        <w:rPr>
          <w:sz w:val="20"/>
          <w:lang w:val="en-US"/>
        </w:rPr>
        <w:t>).</w:t>
      </w:r>
      <w:r w:rsidRPr="00584E11">
        <w:rPr>
          <w:sz w:val="20"/>
          <w:lang w:val="en-US"/>
        </w:rPr>
        <w:t xml:space="preserve"> </w:t>
      </w:r>
      <w:r w:rsidRPr="00995E99">
        <w:rPr>
          <w:position w:val="-14"/>
          <w:sz w:val="20"/>
        </w:rPr>
        <w:object w:dxaOrig="320" w:dyaOrig="380">
          <v:shape id="_x0000_i1065" type="#_x0000_t75" style="width:16pt;height:18pt" o:ole="">
            <v:imagedata r:id="rId93" o:title=""/>
          </v:shape>
          <o:OLEObject Type="Embed" ProgID="Equation.DSMT4" ShapeID="_x0000_i1065" DrawAspect="Content" ObjectID="_1591190263" r:id="rId94"/>
        </w:object>
      </w:r>
      <w:r w:rsidRPr="00C74A7D">
        <w:rPr>
          <w:sz w:val="20"/>
          <w:lang w:val="en-US"/>
        </w:rPr>
        <w:t xml:space="preserve"> </w:t>
      </w:r>
      <w:proofErr w:type="gramStart"/>
      <w:r w:rsidRPr="00C74A7D">
        <w:rPr>
          <w:sz w:val="20"/>
          <w:lang w:val="en-US"/>
        </w:rPr>
        <w:t>are</w:t>
      </w:r>
      <w:proofErr w:type="gramEnd"/>
      <w:r w:rsidRPr="00C74A7D">
        <w:rPr>
          <w:sz w:val="20"/>
          <w:lang w:val="en-US"/>
        </w:rPr>
        <w:t xml:space="preserve"> external </w:t>
      </w:r>
      <w:r w:rsidRPr="00D12F14">
        <w:rPr>
          <w:sz w:val="20"/>
        </w:rPr>
        <w:t>equidistant</w:t>
      </w:r>
      <w:r w:rsidRPr="00C74A7D">
        <w:rPr>
          <w:sz w:val="20"/>
          <w:lang w:val="en-US"/>
        </w:rPr>
        <w:t xml:space="preserve"> contours</w:t>
      </w:r>
      <w:r w:rsidRPr="00CE06CA">
        <w:rPr>
          <w:sz w:val="20"/>
          <w:lang w:val="en-US"/>
        </w:rPr>
        <w:t xml:space="preserve"> </w:t>
      </w:r>
      <w:r w:rsidRPr="00C74A7D">
        <w:rPr>
          <w:sz w:val="20"/>
          <w:lang w:val="en-US"/>
        </w:rPr>
        <w:t xml:space="preserve">for external contours of parts and </w:t>
      </w:r>
      <w:r w:rsidRPr="00584E11">
        <w:rPr>
          <w:sz w:val="20"/>
          <w:lang w:val="en-US"/>
        </w:rPr>
        <w:t>a</w:t>
      </w:r>
      <w:r w:rsidRPr="00C74A7D">
        <w:rPr>
          <w:sz w:val="20"/>
          <w:lang w:val="en-US"/>
        </w:rPr>
        <w:t>t same time</w:t>
      </w:r>
      <w:r w:rsidRPr="00584E11">
        <w:rPr>
          <w:sz w:val="20"/>
          <w:lang w:val="en-US"/>
        </w:rPr>
        <w:t xml:space="preserve"> </w:t>
      </w:r>
      <w:r w:rsidRPr="00DD2767">
        <w:rPr>
          <w:position w:val="-14"/>
        </w:rPr>
        <w:object w:dxaOrig="320" w:dyaOrig="380">
          <v:shape id="_x0000_i1066" type="#_x0000_t75" style="width:16pt;height:18pt" o:ole="">
            <v:imagedata r:id="rId95" o:title=""/>
          </v:shape>
          <o:OLEObject Type="Embed" ProgID="Equation.DSMT4" ShapeID="_x0000_i1066" DrawAspect="Content" ObjectID="_1591190264" r:id="rId96"/>
        </w:object>
      </w:r>
      <w:r w:rsidRPr="000023D5">
        <w:rPr>
          <w:lang w:val="en-US"/>
        </w:rPr>
        <w:t xml:space="preserve"> are</w:t>
      </w:r>
      <w:r w:rsidRPr="00C74A7D">
        <w:rPr>
          <w:sz w:val="20"/>
          <w:lang w:val="en-US"/>
        </w:rPr>
        <w:t xml:space="preserve"> internal </w:t>
      </w:r>
      <w:r w:rsidRPr="00D12F14">
        <w:rPr>
          <w:sz w:val="20"/>
        </w:rPr>
        <w:t>equidistant</w:t>
      </w:r>
      <w:r w:rsidRPr="00C74A7D">
        <w:rPr>
          <w:sz w:val="20"/>
          <w:lang w:val="en-US"/>
        </w:rPr>
        <w:t xml:space="preserve"> contours</w:t>
      </w:r>
      <w:r w:rsidRPr="00CE06CA">
        <w:rPr>
          <w:sz w:val="20"/>
          <w:lang w:val="en-US"/>
        </w:rPr>
        <w:t xml:space="preserve"> </w:t>
      </w:r>
      <w:r w:rsidRPr="00C74A7D">
        <w:rPr>
          <w:sz w:val="20"/>
          <w:lang w:val="en-US"/>
        </w:rPr>
        <w:t xml:space="preserve">for </w:t>
      </w:r>
      <w:r w:rsidRPr="00584E11">
        <w:rPr>
          <w:sz w:val="20"/>
          <w:lang w:val="en-US"/>
        </w:rPr>
        <w:t>internal</w:t>
      </w:r>
      <w:r w:rsidRPr="00C74A7D">
        <w:rPr>
          <w:sz w:val="20"/>
          <w:lang w:val="en-US"/>
        </w:rPr>
        <w:t xml:space="preserve"> </w:t>
      </w:r>
      <w:r w:rsidRPr="00BA0E68">
        <w:rPr>
          <w:sz w:val="20"/>
          <w:lang w:val="en-US"/>
        </w:rPr>
        <w:t>contours of parts.</w:t>
      </w:r>
    </w:p>
    <w:p w:rsidR="001D35F5" w:rsidRPr="00596246" w:rsidRDefault="001D35F5" w:rsidP="001D35F5">
      <w:pPr>
        <w:spacing w:before="120"/>
        <w:jc w:val="both"/>
        <w:rPr>
          <w:szCs w:val="24"/>
          <w:lang w:val="en-US"/>
        </w:rPr>
      </w:pPr>
      <w:r w:rsidRPr="00BA0E68">
        <w:rPr>
          <w:sz w:val="20"/>
          <w:lang w:val="en-US"/>
        </w:rPr>
        <w:t xml:space="preserve">Let </w:t>
      </w:r>
      <w:r w:rsidRPr="00BA0E68">
        <w:rPr>
          <w:i/>
          <w:sz w:val="20"/>
          <w:lang w:val="ru-RU"/>
        </w:rPr>
        <w:t>О</w:t>
      </w:r>
      <w:r w:rsidRPr="00BA0E68">
        <w:rPr>
          <w:i/>
          <w:sz w:val="20"/>
        </w:rPr>
        <w:t>UT</w:t>
      </w:r>
      <w:r w:rsidRPr="00BA0E68">
        <w:rPr>
          <w:i/>
          <w:sz w:val="20"/>
          <w:lang w:val="en-US"/>
        </w:rPr>
        <w:t xml:space="preserve"> </w:t>
      </w:r>
      <w:r w:rsidRPr="00BA0E68">
        <w:rPr>
          <w:sz w:val="20"/>
          <w:lang w:val="en-US"/>
        </w:rPr>
        <w:t xml:space="preserve">is a set of indexes of external contours, </w:t>
      </w:r>
      <w:r w:rsidRPr="00BA0E68">
        <w:rPr>
          <w:sz w:val="20"/>
          <w:lang w:val="ru-RU"/>
        </w:rPr>
        <w:t>а</w:t>
      </w:r>
      <w:proofErr w:type="spellStart"/>
      <w:r w:rsidRPr="00BA0E68">
        <w:rPr>
          <w:sz w:val="20"/>
          <w:lang w:val="en-US"/>
        </w:rPr>
        <w:t>nd</w:t>
      </w:r>
      <w:proofErr w:type="spellEnd"/>
      <w:r w:rsidRPr="00BA0E68">
        <w:rPr>
          <w:sz w:val="20"/>
          <w:lang w:val="en-US"/>
        </w:rPr>
        <w:t xml:space="preserve"> </w:t>
      </w:r>
      <w:r w:rsidRPr="00BA0E68">
        <w:rPr>
          <w:i/>
          <w:sz w:val="20"/>
          <w:lang w:val="en-US"/>
        </w:rPr>
        <w:t>IN</w:t>
      </w:r>
      <w:r w:rsidRPr="00BA0E68">
        <w:rPr>
          <w:sz w:val="20"/>
          <w:lang w:val="en-US"/>
        </w:rPr>
        <w:t xml:space="preserve"> is respectively a set of indexes of internal contours</w:t>
      </w:r>
      <w:r w:rsidRPr="00BA0E68">
        <w:rPr>
          <w:position w:val="-10"/>
          <w:sz w:val="20"/>
        </w:rPr>
        <w:object w:dxaOrig="3480" w:dyaOrig="300">
          <v:shape id="_x0000_i1067" type="#_x0000_t75" style="width:174pt;height:15pt" o:ole="">
            <v:imagedata r:id="rId97" o:title=""/>
          </v:shape>
          <o:OLEObject Type="Embed" ProgID="Equation.DSMT4" ShapeID="_x0000_i1067" DrawAspect="Content" ObjectID="_1591190265" r:id="rId98"/>
        </w:object>
      </w:r>
      <w:r w:rsidRPr="00BA0E68">
        <w:rPr>
          <w:sz w:val="20"/>
          <w:lang w:val="en-US"/>
        </w:rPr>
        <w:t>, i.e.</w:t>
      </w:r>
      <w:r w:rsidRPr="00157F2B">
        <w:rPr>
          <w:sz w:val="20"/>
          <w:lang w:val="en-US"/>
        </w:rPr>
        <w:t xml:space="preserve"> </w:t>
      </w:r>
      <w:r w:rsidRPr="00995E99">
        <w:rPr>
          <w:position w:val="-10"/>
          <w:sz w:val="20"/>
        </w:rPr>
        <w:object w:dxaOrig="2180" w:dyaOrig="340">
          <v:shape id="_x0000_i1068" type="#_x0000_t75" style="width:110pt;height:18pt" o:ole="">
            <v:imagedata r:id="rId99" o:title=""/>
          </v:shape>
          <o:OLEObject Type="Embed" ProgID="Equation.DSMT4" ShapeID="_x0000_i1068" DrawAspect="Content" ObjectID="_1591190266" r:id="rId100"/>
        </w:object>
      </w:r>
      <w:r w:rsidRPr="00330A9F">
        <w:rPr>
          <w:sz w:val="20"/>
          <w:lang w:val="en-US"/>
        </w:rPr>
        <w:t xml:space="preserve">. </w:t>
      </w:r>
      <w:r w:rsidRPr="00C1727D">
        <w:rPr>
          <w:sz w:val="20"/>
          <w:lang w:val="en-US"/>
        </w:rPr>
        <w:t>Let</w:t>
      </w:r>
      <w:r w:rsidRPr="00887235">
        <w:rPr>
          <w:sz w:val="20"/>
          <w:lang w:val="en-US"/>
        </w:rPr>
        <w:t>'</w:t>
      </w:r>
      <w:r w:rsidRPr="00C1727D">
        <w:rPr>
          <w:sz w:val="20"/>
          <w:lang w:val="en-US"/>
        </w:rPr>
        <w:t>s</w:t>
      </w:r>
      <w:r w:rsidRPr="00887235">
        <w:rPr>
          <w:sz w:val="20"/>
          <w:lang w:val="en-US"/>
        </w:rPr>
        <w:t xml:space="preserve"> </w:t>
      </w:r>
      <w:r w:rsidRPr="00C1727D">
        <w:rPr>
          <w:sz w:val="20"/>
          <w:lang w:val="en-US"/>
        </w:rPr>
        <w:t>notice</w:t>
      </w:r>
      <w:r w:rsidRPr="00887235">
        <w:rPr>
          <w:sz w:val="20"/>
          <w:lang w:val="en-US"/>
        </w:rPr>
        <w:t xml:space="preserve"> </w:t>
      </w:r>
      <w:r w:rsidRPr="00C1727D">
        <w:rPr>
          <w:sz w:val="20"/>
          <w:lang w:val="en-US"/>
        </w:rPr>
        <w:t>that</w:t>
      </w:r>
      <w:r w:rsidRPr="00887235">
        <w:rPr>
          <w:sz w:val="20"/>
          <w:lang w:val="en-US"/>
        </w:rPr>
        <w:t xml:space="preserve"> </w:t>
      </w:r>
      <w:r w:rsidRPr="00C1727D">
        <w:rPr>
          <w:sz w:val="20"/>
          <w:lang w:val="en-US"/>
        </w:rPr>
        <w:t>if</w:t>
      </w:r>
      <w:r w:rsidRPr="00887235">
        <w:rPr>
          <w:sz w:val="20"/>
          <w:lang w:val="en-US"/>
        </w:rPr>
        <w:t xml:space="preserve"> </w:t>
      </w:r>
      <w:r w:rsidRPr="00995E99">
        <w:rPr>
          <w:position w:val="-6"/>
          <w:sz w:val="20"/>
        </w:rPr>
        <w:object w:dxaOrig="580" w:dyaOrig="279">
          <v:shape id="_x0000_i1069" type="#_x0000_t75" style="width:30pt;height:14pt" o:ole="">
            <v:imagedata r:id="rId101" o:title=""/>
          </v:shape>
          <o:OLEObject Type="Embed" ProgID="Equation.DSMT4" ShapeID="_x0000_i1069" DrawAspect="Content" ObjectID="_1591190267" r:id="rId102"/>
        </w:object>
      </w:r>
      <w:r w:rsidRPr="00887235">
        <w:rPr>
          <w:sz w:val="20"/>
          <w:lang w:val="en-US"/>
        </w:rPr>
        <w:t xml:space="preserve"> (</w:t>
      </w:r>
      <w:r w:rsidRPr="00C1727D">
        <w:rPr>
          <w:sz w:val="20"/>
          <w:lang w:val="en-US"/>
        </w:rPr>
        <w:t>all</w:t>
      </w:r>
      <w:r w:rsidRPr="00887235">
        <w:rPr>
          <w:sz w:val="20"/>
          <w:lang w:val="en-US"/>
        </w:rPr>
        <w:t xml:space="preserve"> </w:t>
      </w:r>
      <w:r w:rsidRPr="00C1727D">
        <w:rPr>
          <w:sz w:val="20"/>
          <w:lang w:val="en-US"/>
        </w:rPr>
        <w:t>contours</w:t>
      </w:r>
      <w:r w:rsidRPr="00887235">
        <w:rPr>
          <w:sz w:val="20"/>
          <w:lang w:val="en-US"/>
        </w:rPr>
        <w:t xml:space="preserve"> </w:t>
      </w:r>
      <w:r w:rsidRPr="00C1727D">
        <w:rPr>
          <w:sz w:val="20"/>
          <w:lang w:val="en-US"/>
        </w:rPr>
        <w:t>are</w:t>
      </w:r>
      <w:r w:rsidRPr="00887235">
        <w:rPr>
          <w:sz w:val="20"/>
          <w:lang w:val="en-US"/>
        </w:rPr>
        <w:t xml:space="preserve"> </w:t>
      </w:r>
      <w:r w:rsidRPr="00C1727D">
        <w:rPr>
          <w:sz w:val="20"/>
          <w:lang w:val="en-US"/>
        </w:rPr>
        <w:t>external</w:t>
      </w:r>
      <w:r w:rsidRPr="00887235">
        <w:rPr>
          <w:sz w:val="20"/>
          <w:lang w:val="en-US"/>
        </w:rPr>
        <w:t xml:space="preserve">) </w:t>
      </w:r>
      <w:proofErr w:type="gramStart"/>
      <w:r w:rsidRPr="00887235">
        <w:rPr>
          <w:sz w:val="20"/>
          <w:lang w:val="en-US"/>
        </w:rPr>
        <w:t xml:space="preserve">then </w:t>
      </w:r>
      <w:proofErr w:type="gramEnd"/>
      <w:r w:rsidRPr="00995E99">
        <w:rPr>
          <w:position w:val="-6"/>
          <w:sz w:val="20"/>
        </w:rPr>
        <w:object w:dxaOrig="680" w:dyaOrig="240">
          <v:shape id="_x0000_i1070" type="#_x0000_t75" style="width:34pt;height:12pt" o:ole="">
            <v:imagedata r:id="rId103" o:title=""/>
          </v:shape>
          <o:OLEObject Type="Embed" ProgID="Equation.DSMT4" ShapeID="_x0000_i1070" DrawAspect="Content" ObjectID="_1591190268" r:id="rId104"/>
        </w:object>
      </w:r>
      <w:r w:rsidRPr="00887235">
        <w:rPr>
          <w:rStyle w:val="aff9"/>
          <w:sz w:val="20"/>
          <w:lang w:val="en-US"/>
        </w:rPr>
        <w:t xml:space="preserve">. </w:t>
      </w:r>
      <w:r w:rsidRPr="00887235">
        <w:rPr>
          <w:rStyle w:val="aff9"/>
          <w:i w:val="0"/>
          <w:sz w:val="20"/>
          <w:lang w:val="en-US"/>
        </w:rPr>
        <w:t>Let</w:t>
      </w:r>
      <w:r w:rsidRPr="00E0695E">
        <w:rPr>
          <w:sz w:val="20"/>
          <w:lang w:val="en-US"/>
        </w:rPr>
        <w:t xml:space="preserve"> </w:t>
      </w:r>
      <w:r w:rsidRPr="00995E99">
        <w:rPr>
          <w:position w:val="-6"/>
          <w:sz w:val="20"/>
        </w:rPr>
        <w:object w:dxaOrig="200" w:dyaOrig="279">
          <v:shape id="_x0000_i1071" type="#_x0000_t75" style="width:10pt;height:14pt" o:ole="">
            <v:imagedata r:id="rId105" o:title=""/>
          </v:shape>
          <o:OLEObject Type="Embed" ProgID="Equation.DSMT4" ShapeID="_x0000_i1071" DrawAspect="Content" ObjectID="_1591190269" r:id="rId106"/>
        </w:object>
      </w:r>
      <w:r w:rsidRPr="00E0695E">
        <w:rPr>
          <w:i/>
          <w:sz w:val="20"/>
          <w:lang w:val="en-US"/>
        </w:rPr>
        <w:t xml:space="preserve"> </w:t>
      </w:r>
      <w:r w:rsidRPr="00E0695E">
        <w:rPr>
          <w:sz w:val="20"/>
          <w:lang w:val="en-US"/>
        </w:rPr>
        <w:t xml:space="preserve">is a half with (a half allowance) for the cutting process. Then </w:t>
      </w:r>
      <w:proofErr w:type="spellStart"/>
      <w:r w:rsidRPr="00E0695E">
        <w:rPr>
          <w:sz w:val="20"/>
        </w:rPr>
        <w:t>trajector</w:t>
      </w:r>
      <w:r w:rsidRPr="00596246">
        <w:rPr>
          <w:sz w:val="20"/>
          <w:lang w:val="en-US"/>
        </w:rPr>
        <w:t>ies</w:t>
      </w:r>
      <w:proofErr w:type="spellEnd"/>
      <w:r w:rsidRPr="00E0695E">
        <w:rPr>
          <w:sz w:val="20"/>
          <w:lang w:val="en-US"/>
        </w:rPr>
        <w:t xml:space="preserve"> of </w:t>
      </w:r>
      <w:r w:rsidRPr="00596246">
        <w:rPr>
          <w:sz w:val="20"/>
          <w:lang w:val="en-US"/>
        </w:rPr>
        <w:t xml:space="preserve">the </w:t>
      </w:r>
      <w:r w:rsidRPr="00E0695E">
        <w:rPr>
          <w:sz w:val="20"/>
          <w:lang w:val="en-US"/>
        </w:rPr>
        <w:t xml:space="preserve">cutting segments for cutting of parts </w:t>
      </w:r>
      <w:r w:rsidRPr="00D4739F">
        <w:rPr>
          <w:position w:val="-8"/>
          <w:sz w:val="20"/>
        </w:rPr>
        <w:object w:dxaOrig="1060" w:dyaOrig="279">
          <v:shape id="_x0000_i1072" type="#_x0000_t75" style="width:54pt;height:14pt" o:ole="">
            <v:imagedata r:id="rId107" o:title=""/>
          </v:shape>
          <o:OLEObject Type="Embed" ProgID="Equation.DSMT4" ShapeID="_x0000_i1072" DrawAspect="Content" ObjectID="_1591190270" r:id="rId108"/>
        </w:object>
      </w:r>
      <w:r w:rsidRPr="00E0695E">
        <w:rPr>
          <w:sz w:val="20"/>
          <w:lang w:val="en-US"/>
        </w:rPr>
        <w:t xml:space="preserve"> </w:t>
      </w:r>
      <w:r w:rsidRPr="00596246">
        <w:rPr>
          <w:sz w:val="20"/>
          <w:lang w:val="en-US"/>
        </w:rPr>
        <w:t xml:space="preserve">has to contain all </w:t>
      </w:r>
      <w:proofErr w:type="gramStart"/>
      <w:r w:rsidRPr="00596246">
        <w:rPr>
          <w:sz w:val="20"/>
          <w:lang w:val="en-US"/>
        </w:rPr>
        <w:t xml:space="preserve">contours </w:t>
      </w:r>
      <w:proofErr w:type="gramEnd"/>
      <w:r w:rsidRPr="00995E99">
        <w:rPr>
          <w:position w:val="-14"/>
          <w:sz w:val="20"/>
        </w:rPr>
        <w:object w:dxaOrig="300" w:dyaOrig="380">
          <v:shape id="_x0000_i1073" type="#_x0000_t75" style="width:15pt;height:18pt" o:ole="">
            <v:imagedata r:id="rId109" o:title=""/>
          </v:shape>
          <o:OLEObject Type="Embed" ProgID="Equation.DSMT4" ShapeID="_x0000_i1073" DrawAspect="Content" ObjectID="_1591190271" r:id="rId110"/>
        </w:object>
      </w:r>
      <w:r w:rsidRPr="00995E99">
        <w:rPr>
          <w:position w:val="-10"/>
          <w:sz w:val="20"/>
        </w:rPr>
        <w:object w:dxaOrig="820" w:dyaOrig="340">
          <v:shape id="_x0000_i1074" type="#_x0000_t75" style="width:42pt;height:17pt" o:ole="">
            <v:imagedata r:id="rId111" o:title=""/>
          </v:shape>
          <o:OLEObject Type="Embed" ProgID="Equation.DSMT4" ShapeID="_x0000_i1074" DrawAspect="Content" ObjectID="_1591190272" r:id="rId112"/>
        </w:object>
      </w:r>
      <w:r>
        <w:rPr>
          <w:sz w:val="20"/>
          <w:lang w:val="en-US"/>
        </w:rPr>
        <w:t>, i.e.</w:t>
      </w:r>
      <w:r w:rsidRPr="00596246">
        <w:rPr>
          <w:sz w:val="20"/>
          <w:lang w:val="en-US"/>
        </w:rPr>
        <w:t xml:space="preserve"> </w:t>
      </w:r>
      <w:r w:rsidRPr="00995E99">
        <w:rPr>
          <w:position w:val="-28"/>
          <w:sz w:val="20"/>
        </w:rPr>
        <w:object w:dxaOrig="2160" w:dyaOrig="620">
          <v:shape id="_x0000_i1075" type="#_x0000_t75" style="width:108pt;height:31pt" o:ole="">
            <v:imagedata r:id="rId113" o:title=""/>
          </v:shape>
          <o:OLEObject Type="Embed" ProgID="Equation.DSMT4" ShapeID="_x0000_i1075" DrawAspect="Content" ObjectID="_1591190273" r:id="rId114"/>
        </w:object>
      </w:r>
      <w:r w:rsidRPr="00596246">
        <w:rPr>
          <w:sz w:val="20"/>
          <w:lang w:val="en-US"/>
        </w:rPr>
        <w:t>.</w:t>
      </w:r>
    </w:p>
    <w:p w:rsidR="00EC7E48" w:rsidRDefault="005F6823" w:rsidP="001A44D0">
      <w:pPr>
        <w:pStyle w:val="Paragraph"/>
        <w:spacing w:before="40" w:after="120"/>
        <w:ind w:firstLine="0"/>
        <w:jc w:val="center"/>
      </w:pPr>
      <w:r>
        <w:rPr>
          <w:noProof/>
          <w:lang w:val="ru-RU" w:eastAsia="ru-RU"/>
        </w:rPr>
        <w:drawing>
          <wp:inline distT="0" distB="0" distL="0" distR="0">
            <wp:extent cx="3018155" cy="1162685"/>
            <wp:effectExtent l="0" t="0" r="0" b="0"/>
            <wp:docPr id="42" name="Рисунок 42" descr="Fig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Fig10"/>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3018155" cy="1162685"/>
                    </a:xfrm>
                    <a:prstGeom prst="rect">
                      <a:avLst/>
                    </a:prstGeom>
                    <a:noFill/>
                    <a:ln>
                      <a:noFill/>
                    </a:ln>
                  </pic:spPr>
                </pic:pic>
              </a:graphicData>
            </a:graphic>
          </wp:inline>
        </w:drawing>
      </w:r>
      <w:r w:rsidR="00EC7E48" w:rsidRPr="009130A0">
        <w:t>Fig</w:t>
      </w:r>
      <w:r w:rsidR="00EC7E48">
        <w:t>ure</w:t>
      </w:r>
      <w:r w:rsidR="00EC7E48" w:rsidRPr="009130A0">
        <w:t xml:space="preserve"> </w:t>
      </w:r>
      <w:r w:rsidR="006932E0">
        <w:t>9</w:t>
      </w:r>
      <w:r w:rsidR="00EC7E48" w:rsidRPr="009130A0">
        <w:t xml:space="preserve">. </w:t>
      </w:r>
      <w:r w:rsidR="00EC7E48">
        <w:t>E</w:t>
      </w:r>
      <w:r w:rsidR="00EC7E48" w:rsidRPr="009130A0">
        <w:t xml:space="preserve">xample </w:t>
      </w:r>
      <w:r w:rsidR="00EC7E48">
        <w:t xml:space="preserve">of </w:t>
      </w:r>
      <w:r w:rsidR="00EC7E48" w:rsidRPr="009130A0">
        <w:t>admissible geometrical area</w:t>
      </w:r>
      <w:r w:rsidR="00EC7E48">
        <w:t xml:space="preserve"> for piercings</w:t>
      </w:r>
      <w:r w:rsidR="001A44D0">
        <w:t xml:space="preserve"> (brown color)</w:t>
      </w:r>
    </w:p>
    <w:p w:rsidR="00715D33" w:rsidRPr="005F723A" w:rsidRDefault="00787691" w:rsidP="001D35F5">
      <w:pPr>
        <w:spacing w:before="120"/>
        <w:jc w:val="both"/>
        <w:rPr>
          <w:sz w:val="20"/>
          <w:lang w:val="en-US"/>
        </w:rPr>
      </w:pPr>
      <w:r w:rsidRPr="00787691">
        <w:rPr>
          <w:sz w:val="20"/>
          <w:lang w:val="en-US"/>
        </w:rPr>
        <w:t>Let</w:t>
      </w:r>
      <w:r w:rsidR="00715D33" w:rsidRPr="00787691">
        <w:rPr>
          <w:i/>
          <w:sz w:val="20"/>
          <w:lang w:val="en-US"/>
        </w:rPr>
        <w:t xml:space="preserve"> </w:t>
      </w:r>
      <w:r w:rsidR="00715D33" w:rsidRPr="002612D0">
        <w:rPr>
          <w:i/>
          <w:sz w:val="20"/>
          <w:lang w:val="en-US"/>
        </w:rPr>
        <w:t>d1</w:t>
      </w:r>
      <w:r w:rsidRPr="00452017">
        <w:rPr>
          <w:sz w:val="20"/>
          <w:lang w:val="en-US"/>
        </w:rPr>
        <w:t xml:space="preserve"> is</w:t>
      </w:r>
      <w:r w:rsidR="00715D33" w:rsidRPr="00452017">
        <w:rPr>
          <w:sz w:val="20"/>
          <w:lang w:val="en-US"/>
        </w:rPr>
        <w:t xml:space="preserve"> </w:t>
      </w:r>
      <w:r w:rsidR="002612D0" w:rsidRPr="002612D0">
        <w:rPr>
          <w:sz w:val="20"/>
          <w:lang w:val="en-US"/>
        </w:rPr>
        <w:t>a</w:t>
      </w:r>
      <w:r w:rsidRPr="00452017">
        <w:rPr>
          <w:sz w:val="20"/>
          <w:lang w:val="en-US"/>
        </w:rPr>
        <w:t xml:space="preserve"> m</w:t>
      </w:r>
      <w:proofErr w:type="spellStart"/>
      <w:r w:rsidRPr="00452017">
        <w:rPr>
          <w:sz w:val="20"/>
        </w:rPr>
        <w:t>inimum</w:t>
      </w:r>
      <w:proofErr w:type="spellEnd"/>
      <w:r w:rsidRPr="00452017">
        <w:rPr>
          <w:sz w:val="20"/>
          <w:lang w:val="en-US"/>
        </w:rPr>
        <w:t xml:space="preserve"> </w:t>
      </w:r>
      <w:r w:rsidRPr="00452017">
        <w:rPr>
          <w:sz w:val="20"/>
        </w:rPr>
        <w:t>admissible</w:t>
      </w:r>
      <w:r w:rsidRPr="00452017">
        <w:rPr>
          <w:sz w:val="20"/>
          <w:lang w:val="en-US"/>
        </w:rPr>
        <w:t xml:space="preserve"> </w:t>
      </w:r>
      <w:r w:rsidRPr="00452017">
        <w:rPr>
          <w:sz w:val="20"/>
        </w:rPr>
        <w:t>distance</w:t>
      </w:r>
      <w:r w:rsidRPr="00452017">
        <w:rPr>
          <w:sz w:val="20"/>
          <w:lang w:val="en-US"/>
        </w:rPr>
        <w:t xml:space="preserve"> </w:t>
      </w:r>
      <w:r w:rsidRPr="00452017">
        <w:rPr>
          <w:sz w:val="20"/>
        </w:rPr>
        <w:t>from</w:t>
      </w:r>
      <w:r w:rsidRPr="00452017">
        <w:rPr>
          <w:sz w:val="20"/>
          <w:lang w:val="en-US"/>
        </w:rPr>
        <w:t xml:space="preserve"> </w:t>
      </w:r>
      <w:proofErr w:type="gramStart"/>
      <w:r w:rsidRPr="00452017">
        <w:rPr>
          <w:sz w:val="20"/>
        </w:rPr>
        <w:t>a</w:t>
      </w:r>
      <w:proofErr w:type="gramEnd"/>
      <w:r w:rsidRPr="00452017">
        <w:rPr>
          <w:sz w:val="20"/>
          <w:lang w:val="en-US"/>
        </w:rPr>
        <w:t xml:space="preserve"> </w:t>
      </w:r>
      <w:r w:rsidRPr="00452017">
        <w:rPr>
          <w:sz w:val="20"/>
        </w:rPr>
        <w:t>equidistant</w:t>
      </w:r>
      <w:r w:rsidRPr="00452017">
        <w:rPr>
          <w:sz w:val="20"/>
          <w:lang w:val="en-US"/>
        </w:rPr>
        <w:t xml:space="preserve"> </w:t>
      </w:r>
      <w:r w:rsidRPr="00452017">
        <w:rPr>
          <w:sz w:val="20"/>
        </w:rPr>
        <w:t>contour</w:t>
      </w:r>
      <w:r w:rsidRPr="00452017">
        <w:rPr>
          <w:sz w:val="20"/>
          <w:lang w:val="en-US"/>
        </w:rPr>
        <w:t xml:space="preserve"> </w:t>
      </w:r>
      <w:r w:rsidR="002612D0" w:rsidRPr="002612D0">
        <w:rPr>
          <w:position w:val="-14"/>
          <w:sz w:val="20"/>
        </w:rPr>
        <w:object w:dxaOrig="300" w:dyaOrig="400">
          <v:shape id="_x0000_i1076" type="#_x0000_t75" style="width:15pt;height:21pt" o:ole="">
            <v:imagedata r:id="rId116" o:title=""/>
          </v:shape>
          <o:OLEObject Type="Embed" ProgID="Equation.DSMT4" ShapeID="_x0000_i1076" DrawAspect="Content" ObjectID="_1591190274" r:id="rId117"/>
        </w:object>
      </w:r>
      <w:r w:rsidRPr="00452017">
        <w:rPr>
          <w:sz w:val="20"/>
          <w:lang w:val="en-US"/>
        </w:rPr>
        <w:t xml:space="preserve"> </w:t>
      </w:r>
      <w:proofErr w:type="spellStart"/>
      <w:r w:rsidRPr="00452017">
        <w:rPr>
          <w:sz w:val="20"/>
        </w:rPr>
        <w:t>upto</w:t>
      </w:r>
      <w:proofErr w:type="spellEnd"/>
      <w:r w:rsidRPr="00452017">
        <w:rPr>
          <w:sz w:val="20"/>
          <w:lang w:val="en-US"/>
        </w:rPr>
        <w:t xml:space="preserve"> any </w:t>
      </w:r>
      <w:r w:rsidRPr="00452017">
        <w:rPr>
          <w:sz w:val="20"/>
        </w:rPr>
        <w:t>piercing</w:t>
      </w:r>
      <w:r w:rsidRPr="00452017">
        <w:rPr>
          <w:sz w:val="20"/>
          <w:lang w:val="en-US"/>
        </w:rPr>
        <w:t xml:space="preserve">. By </w:t>
      </w:r>
      <w:r w:rsidR="00BA0E68" w:rsidRPr="00452017">
        <w:rPr>
          <w:position w:val="-14"/>
          <w:sz w:val="20"/>
        </w:rPr>
        <w:object w:dxaOrig="320" w:dyaOrig="380">
          <v:shape id="_x0000_i1077" type="#_x0000_t75" style="width:17pt;height:18pt" o:ole="">
            <v:imagedata r:id="rId118" o:title=""/>
          </v:shape>
          <o:OLEObject Type="Embed" ProgID="Equation.DSMT4" ShapeID="_x0000_i1077" DrawAspect="Content" ObjectID="_1591190275" r:id="rId119"/>
        </w:object>
      </w:r>
      <w:r w:rsidR="00715D33" w:rsidRPr="00452017">
        <w:rPr>
          <w:sz w:val="20"/>
          <w:lang w:val="en-US"/>
        </w:rPr>
        <w:t xml:space="preserve"> </w:t>
      </w:r>
      <w:r w:rsidR="0029656F" w:rsidRPr="0029656F">
        <w:rPr>
          <w:sz w:val="20"/>
          <w:lang w:val="en-US"/>
        </w:rPr>
        <w:t xml:space="preserve">we will </w:t>
      </w:r>
      <w:r w:rsidRPr="00452017">
        <w:rPr>
          <w:sz w:val="20"/>
          <w:lang w:val="en-US"/>
        </w:rPr>
        <w:t>denote</w:t>
      </w:r>
      <w:r w:rsidR="00715D33" w:rsidRPr="00452017">
        <w:rPr>
          <w:sz w:val="20"/>
          <w:lang w:val="en-US"/>
        </w:rPr>
        <w:t xml:space="preserve"> </w:t>
      </w:r>
      <w:r w:rsidRPr="00452017">
        <w:rPr>
          <w:sz w:val="20"/>
          <w:lang w:val="en-US"/>
        </w:rPr>
        <w:t xml:space="preserve">the </w:t>
      </w:r>
      <w:r w:rsidRPr="00452017">
        <w:rPr>
          <w:sz w:val="20"/>
        </w:rPr>
        <w:t>two</w:t>
      </w:r>
      <w:r w:rsidRPr="00452017">
        <w:rPr>
          <w:sz w:val="20"/>
          <w:lang w:val="en-US"/>
        </w:rPr>
        <w:t>-</w:t>
      </w:r>
      <w:r w:rsidRPr="00452017">
        <w:rPr>
          <w:sz w:val="20"/>
        </w:rPr>
        <w:t>dimensional</w:t>
      </w:r>
      <w:r w:rsidRPr="00452017">
        <w:rPr>
          <w:sz w:val="20"/>
          <w:lang w:val="en-US"/>
        </w:rPr>
        <w:t xml:space="preserve"> </w:t>
      </w:r>
      <w:r w:rsidRPr="00452017">
        <w:rPr>
          <w:sz w:val="20"/>
        </w:rPr>
        <w:t>geometrical</w:t>
      </w:r>
      <w:r w:rsidRPr="00452017">
        <w:rPr>
          <w:sz w:val="20"/>
          <w:lang w:val="en-US"/>
        </w:rPr>
        <w:t xml:space="preserve"> </w:t>
      </w:r>
      <w:r w:rsidRPr="00452017">
        <w:rPr>
          <w:sz w:val="20"/>
        </w:rPr>
        <w:t>objects</w:t>
      </w:r>
      <w:r w:rsidRPr="00452017">
        <w:rPr>
          <w:sz w:val="20"/>
          <w:lang w:val="en-US"/>
        </w:rPr>
        <w:t xml:space="preserve"> </w:t>
      </w:r>
      <w:r w:rsidR="00452017" w:rsidRPr="00452017">
        <w:rPr>
          <w:sz w:val="20"/>
          <w:lang w:val="en-US"/>
        </w:rPr>
        <w:t xml:space="preserve">restricted by closed </w:t>
      </w:r>
      <w:proofErr w:type="gramStart"/>
      <w:r w:rsidR="00452017" w:rsidRPr="00452017">
        <w:rPr>
          <w:sz w:val="20"/>
          <w:lang w:val="en-US"/>
        </w:rPr>
        <w:t>contours</w:t>
      </w:r>
      <w:r w:rsidR="00715D33" w:rsidRPr="00452017">
        <w:rPr>
          <w:sz w:val="20"/>
          <w:lang w:val="en-US"/>
        </w:rPr>
        <w:t xml:space="preserve"> </w:t>
      </w:r>
      <w:r w:rsidR="00BA0E68" w:rsidRPr="00DD2767">
        <w:rPr>
          <w:position w:val="-14"/>
        </w:rPr>
        <w:object w:dxaOrig="320" w:dyaOrig="380">
          <v:shape id="_x0000_i1078" type="#_x0000_t75" style="width:16pt;height:18pt" o:ole="">
            <v:imagedata r:id="rId120" o:title=""/>
          </v:shape>
          <o:OLEObject Type="Embed" ProgID="Equation.DSMT4" ShapeID="_x0000_i1078" DrawAspect="Content" ObjectID="_1591190276" r:id="rId121"/>
        </w:object>
      </w:r>
      <w:r w:rsidR="002612D0" w:rsidRPr="00452017">
        <w:rPr>
          <w:sz w:val="20"/>
        </w:rPr>
        <w:t xml:space="preserve"> </w:t>
      </w:r>
      <w:r w:rsidR="00422569" w:rsidRPr="00452017">
        <w:rPr>
          <w:position w:val="-10"/>
          <w:sz w:val="20"/>
        </w:rPr>
        <w:object w:dxaOrig="859" w:dyaOrig="380">
          <v:shape id="_x0000_i1079" type="#_x0000_t75" style="width:43pt;height:18pt" o:ole="">
            <v:imagedata r:id="rId122" o:title=""/>
          </v:shape>
          <o:OLEObject Type="Embed" ProgID="Equation.DSMT4" ShapeID="_x0000_i1079" DrawAspect="Content" ObjectID="_1591190277" r:id="rId123"/>
        </w:object>
      </w:r>
      <w:r w:rsidR="00452017" w:rsidRPr="00452017">
        <w:rPr>
          <w:sz w:val="20"/>
          <w:lang w:val="en-US"/>
        </w:rPr>
        <w:t>.</w:t>
      </w:r>
      <w:r w:rsidR="00715D33" w:rsidRPr="00452017">
        <w:rPr>
          <w:sz w:val="20"/>
          <w:lang w:val="en-US"/>
        </w:rPr>
        <w:t xml:space="preserve"> </w:t>
      </w:r>
      <w:r w:rsidR="00452017" w:rsidRPr="00452017">
        <w:rPr>
          <w:sz w:val="20"/>
          <w:lang w:val="en-US"/>
        </w:rPr>
        <w:t>Then</w:t>
      </w:r>
      <w:r w:rsidR="00715D33" w:rsidRPr="00452017">
        <w:rPr>
          <w:sz w:val="20"/>
          <w:lang w:val="en-US"/>
        </w:rPr>
        <w:t xml:space="preserve"> </w:t>
      </w:r>
      <w:r w:rsidR="00452017" w:rsidRPr="00452017">
        <w:rPr>
          <w:sz w:val="20"/>
          <w:lang w:val="en-US"/>
        </w:rPr>
        <w:t>pier</w:t>
      </w:r>
      <w:r w:rsidR="002612D0" w:rsidRPr="002612D0">
        <w:rPr>
          <w:sz w:val="20"/>
          <w:lang w:val="en-US"/>
        </w:rPr>
        <w:t>c</w:t>
      </w:r>
      <w:r w:rsidR="00452017" w:rsidRPr="00452017">
        <w:rPr>
          <w:sz w:val="20"/>
          <w:lang w:val="en-US"/>
        </w:rPr>
        <w:t xml:space="preserve">ings and </w:t>
      </w:r>
      <w:r w:rsidR="00452017" w:rsidRPr="00452017">
        <w:rPr>
          <w:sz w:val="20"/>
        </w:rPr>
        <w:t>points of switching the tool off</w:t>
      </w:r>
      <w:r w:rsidR="00452017" w:rsidRPr="00452017">
        <w:rPr>
          <w:sz w:val="20"/>
          <w:lang w:val="en-US"/>
        </w:rPr>
        <w:t xml:space="preserve"> for each cutting segment </w:t>
      </w:r>
      <w:r w:rsidR="00452017" w:rsidRPr="00452017">
        <w:rPr>
          <w:position w:val="-10"/>
          <w:sz w:val="20"/>
        </w:rPr>
        <w:object w:dxaOrig="279" w:dyaOrig="300">
          <v:shape id="_x0000_i1080" type="#_x0000_t75" style="width:14pt;height:15pt" o:ole="">
            <v:imagedata r:id="rId124" o:title=""/>
          </v:shape>
          <o:OLEObject Type="Embed" ProgID="Equation.DSMT4" ShapeID="_x0000_i1080" DrawAspect="Content" ObjectID="_1591190278" r:id="rId125"/>
        </w:object>
      </w:r>
      <w:r w:rsidR="00452017" w:rsidRPr="00452017">
        <w:rPr>
          <w:sz w:val="20"/>
          <w:lang w:val="en-US"/>
        </w:rPr>
        <w:t xml:space="preserve"> shall meet the following conditions</w:t>
      </w:r>
      <w:r w:rsidR="00715D33" w:rsidRPr="00452017">
        <w:rPr>
          <w:sz w:val="20"/>
          <w:lang w:val="en-US"/>
        </w:rPr>
        <w:t xml:space="preserve">: </w:t>
      </w:r>
      <w:r w:rsidR="00FF4232" w:rsidRPr="00715D33">
        <w:rPr>
          <w:position w:val="-10"/>
          <w:sz w:val="20"/>
        </w:rPr>
        <w:object w:dxaOrig="980" w:dyaOrig="380">
          <v:shape id="_x0000_i1081" type="#_x0000_t75" style="width:49pt;height:18pt" o:ole="">
            <v:imagedata r:id="rId126" o:title=""/>
          </v:shape>
          <o:OLEObject Type="Embed" ProgID="Equation.DSMT4" ShapeID="_x0000_i1081" DrawAspect="Content" ObjectID="_1591190279" r:id="rId127"/>
        </w:object>
      </w:r>
      <w:r w:rsidR="00715D33" w:rsidRPr="00715D33">
        <w:rPr>
          <w:sz w:val="20"/>
        </w:rPr>
        <w:t xml:space="preserve"> </w:t>
      </w:r>
      <w:r w:rsidR="00422569" w:rsidRPr="00715D33">
        <w:rPr>
          <w:position w:val="-32"/>
          <w:sz w:val="20"/>
        </w:rPr>
        <w:object w:dxaOrig="2940" w:dyaOrig="580">
          <v:shape id="_x0000_i1082" type="#_x0000_t75" style="width:147pt;height:29pt" o:ole="">
            <v:imagedata r:id="rId128" o:title=""/>
          </v:shape>
          <o:OLEObject Type="Embed" ProgID="Equation.DSMT4" ShapeID="_x0000_i1082" DrawAspect="Content" ObjectID="_1591190280" r:id="rId129"/>
        </w:object>
      </w:r>
      <w:r w:rsidR="002612D0" w:rsidRPr="002612D0">
        <w:rPr>
          <w:sz w:val="20"/>
          <w:lang w:val="en-US"/>
        </w:rPr>
        <w:tab/>
      </w:r>
      <w:r w:rsidR="005F723A">
        <w:rPr>
          <w:sz w:val="20"/>
          <w:lang w:val="en-US"/>
        </w:rPr>
        <w:t xml:space="preserve"> </w:t>
      </w:r>
      <w:r w:rsidR="002612D0" w:rsidRPr="002612D0">
        <w:rPr>
          <w:sz w:val="20"/>
          <w:lang w:val="en-US"/>
        </w:rPr>
        <w:t>(6)</w:t>
      </w:r>
      <w:r w:rsidR="005F723A">
        <w:rPr>
          <w:sz w:val="20"/>
          <w:lang w:val="en-US"/>
        </w:rPr>
        <w:t xml:space="preserve"> </w:t>
      </w:r>
      <w:r w:rsidR="008312B7" w:rsidRPr="00715D33">
        <w:rPr>
          <w:position w:val="-32"/>
          <w:sz w:val="20"/>
        </w:rPr>
        <w:object w:dxaOrig="2520" w:dyaOrig="580">
          <v:shape id="_x0000_i1083" type="#_x0000_t75" style="width:124pt;height:29pt" o:ole="">
            <v:imagedata r:id="rId130" o:title=""/>
          </v:shape>
          <o:OLEObject Type="Embed" ProgID="Equation.DSMT4" ShapeID="_x0000_i1083" DrawAspect="Content" ObjectID="_1591190281" r:id="rId131"/>
        </w:object>
      </w:r>
      <w:r w:rsidR="002612D0" w:rsidRPr="002612D0">
        <w:rPr>
          <w:sz w:val="20"/>
          <w:lang w:val="en-US"/>
        </w:rPr>
        <w:tab/>
      </w:r>
      <w:r w:rsidR="002612D0" w:rsidRPr="002612D0">
        <w:rPr>
          <w:sz w:val="20"/>
          <w:lang w:val="en-US"/>
        </w:rPr>
        <w:tab/>
      </w:r>
      <w:r w:rsidR="002612D0" w:rsidRPr="002612D0">
        <w:rPr>
          <w:sz w:val="20"/>
          <w:lang w:val="en-US"/>
        </w:rPr>
        <w:tab/>
      </w:r>
      <w:r w:rsidR="00715D33" w:rsidRPr="00715D33">
        <w:rPr>
          <w:sz w:val="20"/>
        </w:rPr>
        <w:t>(</w:t>
      </w:r>
      <w:r w:rsidR="002612D0" w:rsidRPr="002612D0">
        <w:rPr>
          <w:sz w:val="20"/>
          <w:lang w:val="en-US"/>
        </w:rPr>
        <w:t>7</w:t>
      </w:r>
      <w:r w:rsidR="00715D33" w:rsidRPr="00715D33">
        <w:rPr>
          <w:sz w:val="20"/>
        </w:rPr>
        <w:t>)</w:t>
      </w:r>
    </w:p>
    <w:p w:rsidR="00C60E35" w:rsidRPr="00330A9F" w:rsidRDefault="00D4745E" w:rsidP="00D4745E">
      <w:pPr>
        <w:jc w:val="both"/>
        <w:rPr>
          <w:sz w:val="20"/>
          <w:lang w:val="en-US"/>
        </w:rPr>
      </w:pPr>
      <w:r w:rsidRPr="00D4745E">
        <w:rPr>
          <w:sz w:val="20"/>
          <w:lang w:val="en-US"/>
        </w:rPr>
        <w:t xml:space="preserve">As it is easy to notice the sets meeting conditions (6) and (7) have cardinality of continuum. At the same time the main approach to the solution of optimizing tasks (2)-(5) is </w:t>
      </w:r>
      <w:r w:rsidR="00237D43">
        <w:rPr>
          <w:sz w:val="20"/>
          <w:lang w:val="en-US"/>
        </w:rPr>
        <w:t>a reducing</w:t>
      </w:r>
      <w:r w:rsidRPr="00D4745E">
        <w:rPr>
          <w:sz w:val="20"/>
          <w:lang w:val="en-US"/>
        </w:rPr>
        <w:t xml:space="preserve"> of set of admissible tool path</w:t>
      </w:r>
      <w:r w:rsidR="00237D43">
        <w:rPr>
          <w:sz w:val="20"/>
          <w:lang w:val="en-US"/>
        </w:rPr>
        <w:t xml:space="preserve">s </w:t>
      </w:r>
      <w:proofErr w:type="spellStart"/>
      <w:r w:rsidR="00237D43">
        <w:rPr>
          <w:sz w:val="20"/>
          <w:lang w:val="en-US"/>
        </w:rPr>
        <w:t>upto</w:t>
      </w:r>
      <w:proofErr w:type="spellEnd"/>
      <w:r w:rsidR="00237D43">
        <w:rPr>
          <w:sz w:val="20"/>
          <w:lang w:val="en-US"/>
        </w:rPr>
        <w:t xml:space="preserve"> discrete set</w:t>
      </w:r>
      <w:r w:rsidRPr="00D4745E">
        <w:rPr>
          <w:sz w:val="20"/>
          <w:lang w:val="en-US"/>
        </w:rPr>
        <w:t xml:space="preserve">. </w:t>
      </w:r>
      <w:r w:rsidR="00203B27" w:rsidRPr="00203B27">
        <w:rPr>
          <w:sz w:val="20"/>
          <w:lang w:val="en-US"/>
        </w:rPr>
        <w:t xml:space="preserve">In our formulation it means need of choice of discrete </w:t>
      </w:r>
      <w:r w:rsidR="004252CA">
        <w:rPr>
          <w:sz w:val="20"/>
          <w:lang w:val="en-US"/>
        </w:rPr>
        <w:t>sub</w:t>
      </w:r>
      <w:r w:rsidR="00203B27" w:rsidRPr="00203B27">
        <w:rPr>
          <w:sz w:val="20"/>
          <w:lang w:val="en-US"/>
        </w:rPr>
        <w:t xml:space="preserve">set </w:t>
      </w:r>
      <w:r w:rsidR="004252CA">
        <w:rPr>
          <w:sz w:val="20"/>
          <w:lang w:val="en-US"/>
        </w:rPr>
        <w:t xml:space="preserve">of </w:t>
      </w:r>
      <w:r w:rsidR="00203B27" w:rsidRPr="00203B27">
        <w:rPr>
          <w:sz w:val="20"/>
          <w:lang w:val="en-US"/>
        </w:rPr>
        <w:t xml:space="preserve">admissible values of elements </w:t>
      </w:r>
      <w:r w:rsidR="005F723A">
        <w:rPr>
          <w:sz w:val="20"/>
          <w:lang w:val="en-US"/>
        </w:rPr>
        <w:t xml:space="preserve">for tuple </w:t>
      </w:r>
      <w:r w:rsidR="00203B27" w:rsidRPr="00203B27">
        <w:rPr>
          <w:sz w:val="20"/>
          <w:lang w:val="en-US"/>
        </w:rPr>
        <w:t>(1)</w:t>
      </w:r>
      <w:r w:rsidR="005F723A">
        <w:rPr>
          <w:sz w:val="20"/>
          <w:lang w:val="en-US"/>
        </w:rPr>
        <w:t>.</w:t>
      </w:r>
      <w:r w:rsidR="006932E0" w:rsidRPr="006932E0">
        <w:rPr>
          <w:sz w:val="20"/>
          <w:lang w:val="en-US"/>
        </w:rPr>
        <w:t xml:space="preserve"> The easiest way for the solution of this task at the choice of admissible </w:t>
      </w:r>
      <w:r w:rsidR="006932E0">
        <w:rPr>
          <w:sz w:val="20"/>
          <w:lang w:val="en-US"/>
        </w:rPr>
        <w:t xml:space="preserve">values for </w:t>
      </w:r>
      <w:r w:rsidR="006932E0" w:rsidRPr="009B1598">
        <w:rPr>
          <w:position w:val="-12"/>
        </w:rPr>
        <w:object w:dxaOrig="820" w:dyaOrig="340">
          <v:shape id="_x0000_i1084" type="#_x0000_t75" style="width:41pt;height:18pt" o:ole="">
            <v:imagedata r:id="rId132" o:title=""/>
          </v:shape>
          <o:OLEObject Type="Embed" ProgID="Equation.DSMT4" ShapeID="_x0000_i1084" DrawAspect="Content" ObjectID="_1591190282" r:id="rId133"/>
        </w:object>
      </w:r>
      <w:r w:rsidR="006932E0" w:rsidRPr="006932E0">
        <w:rPr>
          <w:sz w:val="20"/>
          <w:lang w:val="en-US"/>
        </w:rPr>
        <w:t xml:space="preserve">is formation of the discrete set on borders of geometrical areas </w:t>
      </w:r>
      <w:r w:rsidR="006932E0">
        <w:rPr>
          <w:sz w:val="20"/>
          <w:lang w:val="en-US"/>
        </w:rPr>
        <w:t>(</w:t>
      </w:r>
      <w:r w:rsidR="006932E0" w:rsidRPr="006932E0">
        <w:rPr>
          <w:sz w:val="20"/>
          <w:lang w:val="en-US"/>
        </w:rPr>
        <w:t>6</w:t>
      </w:r>
      <w:r w:rsidR="006932E0">
        <w:rPr>
          <w:sz w:val="20"/>
          <w:lang w:val="en-US"/>
        </w:rPr>
        <w:t>)</w:t>
      </w:r>
      <w:r w:rsidR="006932E0" w:rsidRPr="006932E0">
        <w:rPr>
          <w:sz w:val="20"/>
          <w:lang w:val="en-US"/>
        </w:rPr>
        <w:t xml:space="preserve"> and </w:t>
      </w:r>
      <w:r w:rsidR="006932E0">
        <w:rPr>
          <w:sz w:val="20"/>
          <w:lang w:val="en-US"/>
        </w:rPr>
        <w:t>(</w:t>
      </w:r>
      <w:r w:rsidR="006932E0" w:rsidRPr="006932E0">
        <w:rPr>
          <w:sz w:val="20"/>
          <w:lang w:val="en-US"/>
        </w:rPr>
        <w:t>7</w:t>
      </w:r>
      <w:r w:rsidR="006932E0">
        <w:rPr>
          <w:sz w:val="20"/>
          <w:lang w:val="en-US"/>
        </w:rPr>
        <w:t>)</w:t>
      </w:r>
      <w:r w:rsidR="006932E0" w:rsidRPr="006932E0">
        <w:rPr>
          <w:sz w:val="20"/>
          <w:lang w:val="en-US"/>
        </w:rPr>
        <w:t xml:space="preserve">. In </w:t>
      </w:r>
      <w:r w:rsidR="003D4737">
        <w:rPr>
          <w:sz w:val="20"/>
          <w:lang w:val="en-US"/>
        </w:rPr>
        <w:t>F</w:t>
      </w:r>
      <w:r w:rsidR="006932E0" w:rsidRPr="006932E0">
        <w:rPr>
          <w:sz w:val="20"/>
          <w:lang w:val="en-US"/>
        </w:rPr>
        <w:t xml:space="preserve">ig. </w:t>
      </w:r>
      <w:r w:rsidR="006932E0">
        <w:rPr>
          <w:sz w:val="20"/>
          <w:lang w:val="en-US"/>
        </w:rPr>
        <w:t>10</w:t>
      </w:r>
      <w:r w:rsidR="006932E0" w:rsidRPr="006932E0">
        <w:rPr>
          <w:sz w:val="20"/>
          <w:lang w:val="en-US"/>
        </w:rPr>
        <w:t xml:space="preserve"> finite set of admissible pier</w:t>
      </w:r>
      <w:r w:rsidR="006932E0">
        <w:rPr>
          <w:sz w:val="20"/>
          <w:lang w:val="ru-RU"/>
        </w:rPr>
        <w:t>с</w:t>
      </w:r>
      <w:proofErr w:type="spellStart"/>
      <w:r w:rsidR="006932E0" w:rsidRPr="006932E0">
        <w:rPr>
          <w:sz w:val="20"/>
          <w:lang w:val="en-US"/>
        </w:rPr>
        <w:t>ings</w:t>
      </w:r>
      <w:proofErr w:type="spellEnd"/>
      <w:r w:rsidR="006932E0" w:rsidRPr="006932E0">
        <w:rPr>
          <w:sz w:val="20"/>
          <w:lang w:val="en-US"/>
        </w:rPr>
        <w:t xml:space="preserve"> </w:t>
      </w:r>
      <w:r w:rsidR="006932E0">
        <w:rPr>
          <w:sz w:val="20"/>
          <w:lang w:val="en-US"/>
        </w:rPr>
        <w:t xml:space="preserve">for </w:t>
      </w:r>
      <w:r w:rsidR="006932E0" w:rsidRPr="006932E0">
        <w:rPr>
          <w:sz w:val="20"/>
          <w:shd w:val="clear" w:color="auto" w:fill="FFFFFF"/>
        </w:rPr>
        <w:t xml:space="preserve">the reviewed example </w:t>
      </w:r>
      <w:r w:rsidR="006932E0" w:rsidRPr="006932E0">
        <w:rPr>
          <w:sz w:val="20"/>
          <w:lang w:val="en-US"/>
        </w:rPr>
        <w:t>is shown</w:t>
      </w:r>
      <w:r w:rsidR="00C60E35">
        <w:rPr>
          <w:sz w:val="20"/>
          <w:lang w:val="en-US"/>
        </w:rPr>
        <w:t>.</w:t>
      </w:r>
    </w:p>
    <w:p w:rsidR="00281C6E" w:rsidRDefault="00281C6E" w:rsidP="00281C6E">
      <w:pPr>
        <w:pStyle w:val="Paragraph"/>
        <w:spacing w:before="120" w:after="120"/>
        <w:ind w:firstLine="0"/>
        <w:rPr>
          <w:i/>
        </w:rPr>
      </w:pPr>
      <w:r w:rsidRPr="006B1BE4">
        <w:t>Value of</w:t>
      </w:r>
      <w:r>
        <w:rPr>
          <w:i/>
        </w:rPr>
        <w:t xml:space="preserve"> </w:t>
      </w:r>
      <w:r w:rsidRPr="002612D0">
        <w:rPr>
          <w:i/>
        </w:rPr>
        <w:t>d1</w:t>
      </w:r>
      <w:r w:rsidRPr="00452017">
        <w:t xml:space="preserve"> </w:t>
      </w:r>
      <w:r>
        <w:t>(</w:t>
      </w:r>
      <w:r w:rsidRPr="00452017">
        <w:t xml:space="preserve">minimum admissible distance from a </w:t>
      </w:r>
      <w:r>
        <w:t>basic segment</w:t>
      </w:r>
      <w:r w:rsidRPr="00452017">
        <w:t xml:space="preserve"> </w:t>
      </w:r>
      <w:proofErr w:type="spellStart"/>
      <w:r w:rsidRPr="00452017">
        <w:t>upto</w:t>
      </w:r>
      <w:proofErr w:type="spellEnd"/>
      <w:r w:rsidRPr="00452017">
        <w:t xml:space="preserve"> any piercing</w:t>
      </w:r>
      <w:r>
        <w:t xml:space="preserve">) </w:t>
      </w:r>
      <w:r w:rsidRPr="00452017">
        <w:t xml:space="preserve">is </w:t>
      </w:r>
      <w:r>
        <w:t>equal to 25 mm.</w:t>
      </w:r>
    </w:p>
    <w:p w:rsidR="00D4745E" w:rsidRDefault="006932E0" w:rsidP="00D4745E">
      <w:pPr>
        <w:jc w:val="both"/>
        <w:rPr>
          <w:sz w:val="20"/>
          <w:lang w:val="en-US"/>
        </w:rPr>
      </w:pPr>
      <w:r w:rsidRPr="006932E0">
        <w:rPr>
          <w:sz w:val="20"/>
          <w:lang w:val="en-US"/>
        </w:rPr>
        <w:lastRenderedPageBreak/>
        <w:t>.</w:t>
      </w:r>
      <w:r w:rsidR="005F6823">
        <w:rPr>
          <w:noProof/>
          <w:sz w:val="20"/>
          <w:lang w:val="ru-RU" w:eastAsia="ru-RU"/>
        </w:rPr>
        <w:drawing>
          <wp:inline distT="0" distB="0" distL="0" distR="0">
            <wp:extent cx="2654300" cy="1393825"/>
            <wp:effectExtent l="0" t="0" r="0" b="0"/>
            <wp:docPr id="67" name="Рисунок 67" descr="Fig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Fig102"/>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2654300" cy="1393825"/>
                    </a:xfrm>
                    <a:prstGeom prst="rect">
                      <a:avLst/>
                    </a:prstGeom>
                    <a:noFill/>
                    <a:ln>
                      <a:noFill/>
                    </a:ln>
                  </pic:spPr>
                </pic:pic>
              </a:graphicData>
            </a:graphic>
          </wp:inline>
        </w:drawing>
      </w:r>
    </w:p>
    <w:p w:rsidR="008016DA" w:rsidRDefault="008016DA" w:rsidP="006B1BE4">
      <w:pPr>
        <w:pStyle w:val="Paragraph"/>
        <w:spacing w:before="40"/>
        <w:ind w:firstLine="0"/>
        <w:jc w:val="center"/>
      </w:pPr>
      <w:r w:rsidRPr="009130A0">
        <w:t>Fig</w:t>
      </w:r>
      <w:r>
        <w:t>ure</w:t>
      </w:r>
      <w:r w:rsidRPr="009130A0">
        <w:t xml:space="preserve"> </w:t>
      </w:r>
      <w:r>
        <w:t>10</w:t>
      </w:r>
      <w:r w:rsidRPr="009130A0">
        <w:t xml:space="preserve">. </w:t>
      </w:r>
      <w:r>
        <w:t>E</w:t>
      </w:r>
      <w:r w:rsidRPr="009130A0">
        <w:t xml:space="preserve">xample </w:t>
      </w:r>
      <w:r>
        <w:t xml:space="preserve">of </w:t>
      </w:r>
      <w:r w:rsidR="001366D9">
        <w:t>finite</w:t>
      </w:r>
      <w:r>
        <w:t xml:space="preserve"> set of piercings (green color)</w:t>
      </w:r>
    </w:p>
    <w:p w:rsidR="000110DA" w:rsidRPr="00013502" w:rsidRDefault="00A452C2" w:rsidP="00A452C2">
      <w:pPr>
        <w:pStyle w:val="Paragraph"/>
        <w:spacing w:before="120" w:after="120"/>
        <w:ind w:firstLine="0"/>
        <w:rPr>
          <w:i/>
        </w:rPr>
      </w:pPr>
      <w:r w:rsidRPr="00013502">
        <w:rPr>
          <w:i/>
        </w:rPr>
        <w:t>3.2.</w:t>
      </w:r>
      <w:r w:rsidR="004C36A0">
        <w:rPr>
          <w:i/>
        </w:rPr>
        <w:t xml:space="preserve"> </w:t>
      </w:r>
      <w:r w:rsidR="001B7ADF">
        <w:rPr>
          <w:i/>
        </w:rPr>
        <w:t>C</w:t>
      </w:r>
      <w:r w:rsidR="000110DA" w:rsidRPr="00013502">
        <w:rPr>
          <w:i/>
        </w:rPr>
        <w:t>onstrain</w:t>
      </w:r>
      <w:r w:rsidR="001B7ADF">
        <w:rPr>
          <w:i/>
        </w:rPr>
        <w:t>ts</w:t>
      </w:r>
      <w:r w:rsidR="008016DA" w:rsidRPr="00013502">
        <w:rPr>
          <w:i/>
        </w:rPr>
        <w:t xml:space="preserve"> “</w:t>
      </w:r>
      <w:r w:rsidR="005F03A3" w:rsidRPr="005F03A3">
        <w:rPr>
          <w:i/>
        </w:rPr>
        <w:t>A p</w:t>
      </w:r>
      <w:r w:rsidR="008016DA" w:rsidRPr="00013502">
        <w:rPr>
          <w:i/>
        </w:rPr>
        <w:t>art hardness rule”</w:t>
      </w:r>
      <w:r w:rsidR="000110DA" w:rsidRPr="00013502">
        <w:rPr>
          <w:i/>
        </w:rPr>
        <w:t>.</w:t>
      </w:r>
    </w:p>
    <w:p w:rsidR="009C2702" w:rsidRPr="00CF7091" w:rsidRDefault="002029F3" w:rsidP="00CF7091">
      <w:pPr>
        <w:pStyle w:val="Paragraph"/>
        <w:spacing w:before="40" w:after="120"/>
        <w:ind w:firstLine="0"/>
      </w:pPr>
      <w:r w:rsidRPr="002029F3">
        <w:t>T</w:t>
      </w:r>
      <w:r w:rsidR="009C2702" w:rsidRPr="009C2702">
        <w:t xml:space="preserve">his </w:t>
      </w:r>
      <w:r w:rsidR="00AF42DE" w:rsidRPr="00AF42DE">
        <w:t xml:space="preserve">kind of the </w:t>
      </w:r>
      <w:r w:rsidR="009C2702" w:rsidRPr="009C2702">
        <w:t>additional restriction</w:t>
      </w:r>
      <w:r w:rsidR="00AF42DE" w:rsidRPr="00AF42DE">
        <w:t>s</w:t>
      </w:r>
      <w:r w:rsidR="009C2702" w:rsidRPr="009C2702">
        <w:t xml:space="preserve"> for values of </w:t>
      </w:r>
      <w:r w:rsidRPr="002029F3">
        <w:t>the</w:t>
      </w:r>
      <w:r w:rsidR="009C2702" w:rsidRPr="009C2702">
        <w:t xml:space="preserve"> pi</w:t>
      </w:r>
      <w:r w:rsidR="009C2702">
        <w:t>e</w:t>
      </w:r>
      <w:r w:rsidR="009C2702" w:rsidRPr="009C2702">
        <w:t>r</w:t>
      </w:r>
      <w:r w:rsidR="009C2702">
        <w:t>c</w:t>
      </w:r>
      <w:r w:rsidR="009C2702" w:rsidRPr="009C2702">
        <w:t>ing</w:t>
      </w:r>
      <w:r w:rsidRPr="002029F3">
        <w:t xml:space="preserve"> </w:t>
      </w:r>
      <w:r w:rsidRPr="009C2702">
        <w:t>coordinates</w:t>
      </w:r>
      <w:r w:rsidR="009C2702">
        <w:t xml:space="preserve"> </w:t>
      </w:r>
      <w:r w:rsidR="009C2702" w:rsidRPr="009C2702">
        <w:t xml:space="preserve">is formulated by </w:t>
      </w:r>
      <w:proofErr w:type="spellStart"/>
      <w:r w:rsidR="009C2702" w:rsidRPr="009C2702">
        <w:t>Petunin</w:t>
      </w:r>
      <w:proofErr w:type="spellEnd"/>
      <w:r w:rsidR="009C2702" w:rsidRPr="009C2702">
        <w:t xml:space="preserve"> (2009) </w:t>
      </w:r>
      <w:r w:rsidR="00AF42DE" w:rsidRPr="00AF42DE">
        <w:t>in form of th</w:t>
      </w:r>
      <w:r w:rsidR="009C2702" w:rsidRPr="009C2702">
        <w:t xml:space="preserve">e heuristic recommendation for the technologists-programmers developing the NC programs. It is caused by thermal deformations of material in case of thermal cutting of parts. </w:t>
      </w:r>
      <w:r w:rsidR="009C2702" w:rsidRPr="00CF7091">
        <w:t>Its sense consists in the following</w:t>
      </w:r>
      <w:r w:rsidR="00CF7091">
        <w:t>.</w:t>
      </w:r>
    </w:p>
    <w:p w:rsidR="00D27730" w:rsidRPr="00D27730" w:rsidRDefault="00D27730" w:rsidP="00CF7091">
      <w:pPr>
        <w:pStyle w:val="Paragraph"/>
        <w:ind w:firstLine="0"/>
      </w:pPr>
      <w:r w:rsidRPr="00D27730">
        <w:t xml:space="preserve">The place of </w:t>
      </w:r>
      <w:r w:rsidR="00CF7091">
        <w:t>piercing</w:t>
      </w:r>
      <w:r w:rsidRPr="00D27730">
        <w:t xml:space="preserve"> and the direction of </w:t>
      </w:r>
      <w:r w:rsidR="00461EEA">
        <w:t>the cutting</w:t>
      </w:r>
      <w:r w:rsidRPr="00D27730">
        <w:t xml:space="preserve"> are chosen so that at first the contour sites located in close proximity to material border, or to border of the cut-out area were cut, and completion of </w:t>
      </w:r>
      <w:r w:rsidR="00461EEA">
        <w:t>the cutt</w:t>
      </w:r>
      <w:r w:rsidR="00CF7091">
        <w:t>i</w:t>
      </w:r>
      <w:r w:rsidR="00461EEA">
        <w:t>ng</w:t>
      </w:r>
      <w:r w:rsidRPr="00D27730">
        <w:t xml:space="preserve"> happened on a site of the contour adjoining on the "</w:t>
      </w:r>
      <w:r w:rsidR="00461EEA">
        <w:t>hard</w:t>
      </w:r>
      <w:r w:rsidRPr="00D27730">
        <w:t>"</w:t>
      </w:r>
      <w:r w:rsidR="00AF42DE" w:rsidRPr="00AF42DE">
        <w:t xml:space="preserve"> </w:t>
      </w:r>
      <w:r w:rsidRPr="00D27730">
        <w:t xml:space="preserve">part of the </w:t>
      </w:r>
      <w:r w:rsidR="00461EEA">
        <w:t>sheet</w:t>
      </w:r>
      <w:r w:rsidRPr="00D27730">
        <w:t xml:space="preserve">. </w:t>
      </w:r>
    </w:p>
    <w:p w:rsidR="00EB55E4" w:rsidRDefault="005F6823" w:rsidP="00EB55E4">
      <w:pPr>
        <w:pStyle w:val="Paragraph"/>
        <w:spacing w:before="120"/>
        <w:ind w:firstLine="0"/>
        <w:jc w:val="center"/>
        <w:rPr>
          <w:lang w:val="ru-RU"/>
        </w:rPr>
      </w:pPr>
      <w:r>
        <w:rPr>
          <w:noProof/>
          <w:lang w:val="ru-RU" w:eastAsia="ru-RU"/>
        </w:rPr>
        <w:drawing>
          <wp:inline distT="0" distB="0" distL="0" distR="0">
            <wp:extent cx="1677670" cy="1456055"/>
            <wp:effectExtent l="0" t="0" r="0" b="0"/>
            <wp:docPr id="6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1677670" cy="1456055"/>
                    </a:xfrm>
                    <a:prstGeom prst="rect">
                      <a:avLst/>
                    </a:prstGeom>
                    <a:noFill/>
                    <a:ln>
                      <a:noFill/>
                    </a:ln>
                  </pic:spPr>
                </pic:pic>
              </a:graphicData>
            </a:graphic>
          </wp:inline>
        </w:drawing>
      </w:r>
    </w:p>
    <w:p w:rsidR="00461EEA" w:rsidRPr="00FB040C" w:rsidRDefault="00461EEA" w:rsidP="00CF7091">
      <w:pPr>
        <w:pStyle w:val="Paragraph"/>
        <w:spacing w:before="120"/>
        <w:ind w:firstLine="0"/>
        <w:jc w:val="center"/>
      </w:pPr>
      <w:r w:rsidRPr="009130A0">
        <w:t>Fig</w:t>
      </w:r>
      <w:r>
        <w:t>ure</w:t>
      </w:r>
      <w:r w:rsidRPr="009130A0">
        <w:t xml:space="preserve"> </w:t>
      </w:r>
      <w:r>
        <w:t>1</w:t>
      </w:r>
      <w:r w:rsidR="00FB040C" w:rsidRPr="00FB040C">
        <w:t>1</w:t>
      </w:r>
      <w:r w:rsidRPr="009130A0">
        <w:t xml:space="preserve">. </w:t>
      </w:r>
      <w:r w:rsidR="005F03A3" w:rsidRPr="005F03A3">
        <w:t>Illustration of “A part hardness rule” at choi</w:t>
      </w:r>
      <w:r w:rsidR="00281C6E" w:rsidRPr="00281C6E">
        <w:t>c</w:t>
      </w:r>
      <w:r w:rsidR="005F03A3" w:rsidRPr="005F03A3">
        <w:t xml:space="preserve">e  of admissible piercings </w:t>
      </w:r>
      <w:r w:rsidR="00281C6E" w:rsidRPr="00281C6E">
        <w:t xml:space="preserve">for 3 </w:t>
      </w:r>
      <w:r w:rsidR="00FB040C" w:rsidRPr="00FB040C">
        <w:t>contours</w:t>
      </w:r>
    </w:p>
    <w:p w:rsidR="00FB040C" w:rsidRPr="00FB040C" w:rsidRDefault="00FB040C" w:rsidP="00EB55E4">
      <w:pPr>
        <w:pStyle w:val="Paragraph"/>
        <w:spacing w:before="120"/>
        <w:ind w:firstLine="0"/>
      </w:pPr>
      <w:r w:rsidRPr="00FB040C">
        <w:t>Fig. 11 shows an Example with 3 parts (3 contours) and with 9 possible piercings.</w:t>
      </w:r>
    </w:p>
    <w:p w:rsidR="00461EEA" w:rsidRPr="00330A9F" w:rsidRDefault="00461EEA" w:rsidP="00EB55E4">
      <w:pPr>
        <w:pStyle w:val="Paragraph"/>
        <w:spacing w:before="120"/>
        <w:ind w:firstLine="0"/>
      </w:pPr>
      <w:r w:rsidRPr="00461EEA">
        <w:t xml:space="preserve">If all contours are cutting clockwise, then the set of piercings 1, 4, 7 is the most preferable. If contour is cutting counterclockwise then  piercings 4, 7, 8 (or 4,6,8) are admissible. </w:t>
      </w:r>
      <w:r w:rsidRPr="00330A9F">
        <w:t>Points 2,9 are inadmissible under any conditio</w:t>
      </w:r>
      <w:r w:rsidR="00CF7091">
        <w:t>ns</w:t>
      </w:r>
      <w:r w:rsidR="00CF7091" w:rsidRPr="00330A9F">
        <w:t>.</w:t>
      </w:r>
    </w:p>
    <w:p w:rsidR="001366D9" w:rsidRPr="00E11027" w:rsidRDefault="00F070E9" w:rsidP="001366D9">
      <w:pPr>
        <w:pStyle w:val="Paragraph"/>
        <w:spacing w:before="120"/>
        <w:ind w:firstLine="0"/>
      </w:pPr>
      <w:r w:rsidRPr="00F070E9">
        <w:t>The following formalization of the rule is offered.</w:t>
      </w:r>
      <w:r w:rsidR="00FB040C" w:rsidRPr="00FB040C">
        <w:t xml:space="preserve"> </w:t>
      </w:r>
      <w:r w:rsidRPr="00F070E9">
        <w:t xml:space="preserve">For each point </w:t>
      </w:r>
      <w:r w:rsidR="00FB040C" w:rsidRPr="003802B3">
        <w:rPr>
          <w:position w:val="-12"/>
        </w:rPr>
        <w:object w:dxaOrig="360" w:dyaOrig="340">
          <v:shape id="_x0000_i1085" type="#_x0000_t75" style="width:18pt;height:18pt" o:ole="">
            <v:imagedata r:id="rId136" o:title=""/>
          </v:shape>
          <o:OLEObject Type="Embed" ProgID="Equation.DSMT4" ShapeID="_x0000_i1085" DrawAspect="Content" ObjectID="_1591190283" r:id="rId137"/>
        </w:object>
      </w:r>
      <w:r w:rsidRPr="00F070E9">
        <w:t xml:space="preserve">, meeting a condition </w:t>
      </w:r>
      <w:r w:rsidR="004A0BF7" w:rsidRPr="004A0BF7">
        <w:t>(</w:t>
      </w:r>
      <w:r w:rsidRPr="00F070E9">
        <w:t>7</w:t>
      </w:r>
      <w:r w:rsidR="004A0BF7" w:rsidRPr="004A0BF7">
        <w:t>)</w:t>
      </w:r>
      <w:r w:rsidRPr="00F070E9">
        <w:t xml:space="preserve"> </w:t>
      </w:r>
      <w:r w:rsidR="00050379" w:rsidRPr="00050379">
        <w:t xml:space="preserve">and </w:t>
      </w:r>
      <w:r w:rsidRPr="00F070E9">
        <w:t xml:space="preserve">taking into account the direction of </w:t>
      </w:r>
      <w:r w:rsidR="004A0BF7" w:rsidRPr="004A0BF7">
        <w:t xml:space="preserve">the </w:t>
      </w:r>
      <w:r w:rsidRPr="00F070E9">
        <w:t>cut</w:t>
      </w:r>
      <w:r w:rsidR="004A0BF7" w:rsidRPr="004A0BF7">
        <w:t>ting</w:t>
      </w:r>
      <w:r w:rsidRPr="00F070E9">
        <w:t xml:space="preserve"> we form two</w:t>
      </w:r>
      <w:r w:rsidR="004A0BF7" w:rsidRPr="004A0BF7">
        <w:t>-</w:t>
      </w:r>
      <w:r w:rsidRPr="00F070E9">
        <w:t>dimensional area (</w:t>
      </w:r>
      <w:r w:rsidR="008837E0" w:rsidRPr="008837E0">
        <w:t>h</w:t>
      </w:r>
      <w:r w:rsidRPr="00F070E9">
        <w:t xml:space="preserve">ardness </w:t>
      </w:r>
      <w:r w:rsidR="008837E0" w:rsidRPr="008837E0">
        <w:t>a</w:t>
      </w:r>
      <w:r w:rsidRPr="00F070E9">
        <w:t xml:space="preserve">rea) </w:t>
      </w:r>
      <w:r w:rsidR="008837E0" w:rsidRPr="009130A0">
        <w:t>bound</w:t>
      </w:r>
      <w:r w:rsidR="008837E0" w:rsidRPr="008837E0">
        <w:t>ed</w:t>
      </w:r>
      <w:r w:rsidRPr="00F070E9">
        <w:t xml:space="preserve"> </w:t>
      </w:r>
      <w:r w:rsidR="00050379" w:rsidRPr="00050379">
        <w:t>by</w:t>
      </w:r>
      <w:r w:rsidRPr="00F070E9">
        <w:t xml:space="preserve"> a basic segment </w:t>
      </w:r>
      <w:r w:rsidR="004A0BF7" w:rsidRPr="004A0BF7">
        <w:t xml:space="preserve">with </w:t>
      </w:r>
      <w:r w:rsidRPr="00F070E9">
        <w:t xml:space="preserve"> length of </w:t>
      </w:r>
      <w:r w:rsidRPr="008837E0">
        <w:rPr>
          <w:i/>
        </w:rPr>
        <w:t>L</w:t>
      </w:r>
      <w:r w:rsidRPr="00F070E9">
        <w:t xml:space="preserve"> and </w:t>
      </w:r>
      <w:r w:rsidR="00050379" w:rsidRPr="00050379">
        <w:t xml:space="preserve">by </w:t>
      </w:r>
      <w:r w:rsidRPr="00F070E9">
        <w:t xml:space="preserve">an equidistant contour </w:t>
      </w:r>
      <w:r w:rsidR="008837E0" w:rsidRPr="008837E0">
        <w:rPr>
          <w:position w:val="-4"/>
        </w:rPr>
        <w:object w:dxaOrig="340" w:dyaOrig="260">
          <v:shape id="_x0000_i1086" type="#_x0000_t75" style="width:18pt;height:13pt" o:ole="">
            <v:imagedata r:id="rId138" o:title=""/>
          </v:shape>
          <o:OLEObject Type="Embed" ProgID="Equation.DSMT4" ShapeID="_x0000_i1086" DrawAspect="Content" ObjectID="_1591190284" r:id="rId139"/>
        </w:object>
      </w:r>
      <w:r w:rsidRPr="00F070E9">
        <w:t xml:space="preserve">where </w:t>
      </w:r>
      <w:r w:rsidR="008837E0" w:rsidRPr="008837E0">
        <w:rPr>
          <w:i/>
        </w:rPr>
        <w:t xml:space="preserve">R </w:t>
      </w:r>
      <w:r w:rsidRPr="00F070E9">
        <w:t>–</w:t>
      </w:r>
      <w:r w:rsidR="008837E0" w:rsidRPr="008837E0">
        <w:t xml:space="preserve"> the</w:t>
      </w:r>
      <w:r w:rsidRPr="00F070E9">
        <w:t xml:space="preserve"> area radius. From two other parties the area is</w:t>
      </w:r>
      <w:r w:rsidR="008837E0" w:rsidRPr="008837E0">
        <w:t xml:space="preserve"> </w:t>
      </w:r>
      <w:r w:rsidR="008837E0" w:rsidRPr="009130A0">
        <w:t>bound</w:t>
      </w:r>
      <w:r w:rsidR="008837E0" w:rsidRPr="008837E0">
        <w:t>ed</w:t>
      </w:r>
      <w:r w:rsidRPr="00F070E9">
        <w:t xml:space="preserve"> </w:t>
      </w:r>
      <w:r w:rsidR="00050379" w:rsidRPr="00C603FB">
        <w:t>by</w:t>
      </w:r>
      <w:r w:rsidRPr="00F070E9">
        <w:t xml:space="preserve"> pieces of straight lines, perpendicular to a basic segment. One of these pieces begins in a point of switching off of the tool (see Fig. 1</w:t>
      </w:r>
      <w:r w:rsidR="002F5A14" w:rsidRPr="002F5A14">
        <w:t>2</w:t>
      </w:r>
      <w:r w:rsidRPr="00F070E9">
        <w:t>).</w:t>
      </w:r>
      <w:r w:rsidR="001366D9" w:rsidRPr="001366D9">
        <w:t xml:space="preserve"> </w:t>
      </w:r>
      <w:r w:rsidR="001366D9" w:rsidRPr="004A0BF7">
        <w:t xml:space="preserve">On this example for </w:t>
      </w:r>
      <w:r w:rsidR="001366D9" w:rsidRPr="008837E0">
        <w:t xml:space="preserve">the cutting </w:t>
      </w:r>
      <w:r w:rsidR="001366D9" w:rsidRPr="004A0BF7">
        <w:t xml:space="preserve">of a </w:t>
      </w:r>
      <w:r w:rsidR="001366D9" w:rsidRPr="008837E0">
        <w:t>part</w:t>
      </w:r>
      <w:r w:rsidR="001366D9" w:rsidRPr="004A0BF7">
        <w:t xml:space="preserve"> </w:t>
      </w:r>
      <w:r w:rsidR="001366D9" w:rsidRPr="001768D8">
        <w:rPr>
          <w:i/>
        </w:rPr>
        <w:t xml:space="preserve">A4 </w:t>
      </w:r>
      <w:r w:rsidR="001366D9" w:rsidRPr="004A0BF7">
        <w:t xml:space="preserve">two possible </w:t>
      </w:r>
      <w:r w:rsidR="001366D9" w:rsidRPr="008837E0">
        <w:t>piercings</w:t>
      </w:r>
      <w:r w:rsidR="001366D9" w:rsidRPr="004A0BF7">
        <w:t xml:space="preserve"> </w:t>
      </w:r>
      <w:r w:rsidR="001366D9" w:rsidRPr="001768D8">
        <w:rPr>
          <w:i/>
        </w:rPr>
        <w:t>M1</w:t>
      </w:r>
      <w:r w:rsidR="001366D9" w:rsidRPr="004A0BF7">
        <w:t xml:space="preserve"> and </w:t>
      </w:r>
      <w:r w:rsidR="001366D9" w:rsidRPr="001768D8">
        <w:rPr>
          <w:i/>
        </w:rPr>
        <w:t>M2</w:t>
      </w:r>
      <w:r w:rsidR="001366D9" w:rsidRPr="004A0BF7">
        <w:t xml:space="preserve"> and the points of switching off of the tool corresponding to them are allocated. The formal rule of </w:t>
      </w:r>
      <w:r w:rsidR="001366D9" w:rsidRPr="004A0BF7">
        <w:lastRenderedPageBreak/>
        <w:t>admissibility of the chosen couple (</w:t>
      </w:r>
      <w:r w:rsidR="001366D9" w:rsidRPr="008837E0">
        <w:t>piercing</w:t>
      </w:r>
      <w:r w:rsidR="001366D9" w:rsidRPr="004A0BF7">
        <w:t xml:space="preserve">, a point of switching off of the tool) is that the created </w:t>
      </w:r>
      <w:r w:rsidR="001366D9" w:rsidRPr="008837E0">
        <w:t>hardness area</w:t>
      </w:r>
      <w:r w:rsidR="001366D9" w:rsidRPr="004A0BF7">
        <w:t xml:space="preserve"> (yellow color) should not have nonempty crossings with already cut out </w:t>
      </w:r>
      <w:r w:rsidR="001366D9" w:rsidRPr="008837E0">
        <w:t>parts</w:t>
      </w:r>
      <w:r w:rsidR="001366D9" w:rsidRPr="004A0BF7">
        <w:t xml:space="preserve"> or </w:t>
      </w:r>
      <w:r w:rsidR="001366D9" w:rsidRPr="008837E0">
        <w:t xml:space="preserve">with </w:t>
      </w:r>
      <w:r w:rsidR="001366D9" w:rsidRPr="00C603FB">
        <w:t>boundaries</w:t>
      </w:r>
      <w:r w:rsidR="001366D9" w:rsidRPr="008837E0">
        <w:t xml:space="preserve"> of </w:t>
      </w:r>
      <w:r w:rsidR="001366D9" w:rsidRPr="004A0BF7">
        <w:t>the sheet</w:t>
      </w:r>
      <w:r w:rsidR="001366D9" w:rsidRPr="008837E0">
        <w:t xml:space="preserve"> material</w:t>
      </w:r>
      <w:r w:rsidR="001366D9" w:rsidRPr="004A0BF7">
        <w:t xml:space="preserve">. In the given example the </w:t>
      </w:r>
      <w:r w:rsidR="001366D9" w:rsidRPr="008837E0">
        <w:t>cutting</w:t>
      </w:r>
      <w:r w:rsidR="001366D9" w:rsidRPr="004A0BF7">
        <w:t xml:space="preserve"> segment from the beginning in </w:t>
      </w:r>
      <w:r w:rsidR="001366D9" w:rsidRPr="001768D8">
        <w:rPr>
          <w:i/>
        </w:rPr>
        <w:t>M1</w:t>
      </w:r>
      <w:r w:rsidR="001366D9" w:rsidRPr="004A0BF7">
        <w:t xml:space="preserve"> point meets this requirement. For a segment from the beginning in the </w:t>
      </w:r>
      <w:r w:rsidR="001366D9" w:rsidRPr="001768D8">
        <w:rPr>
          <w:i/>
        </w:rPr>
        <w:t>M2</w:t>
      </w:r>
      <w:r w:rsidR="001366D9" w:rsidRPr="004A0BF7">
        <w:t xml:space="preserve"> the respective </w:t>
      </w:r>
      <w:r w:rsidR="001366D9" w:rsidRPr="008837E0">
        <w:t xml:space="preserve">hardness </w:t>
      </w:r>
      <w:r w:rsidR="001366D9" w:rsidRPr="004A0BF7">
        <w:t xml:space="preserve">area </w:t>
      </w:r>
      <w:r w:rsidR="001366D9" w:rsidRPr="008837E0">
        <w:t>has</w:t>
      </w:r>
      <w:r w:rsidR="001366D9" w:rsidRPr="004A0BF7">
        <w:t xml:space="preserve"> nonempty crossing with </w:t>
      </w:r>
      <w:r w:rsidR="001366D9" w:rsidRPr="00C603FB">
        <w:t>part</w:t>
      </w:r>
      <w:r w:rsidR="001366D9" w:rsidRPr="004A0BF7">
        <w:t xml:space="preserve"> </w:t>
      </w:r>
      <w:r w:rsidR="001366D9" w:rsidRPr="001768D8">
        <w:rPr>
          <w:i/>
        </w:rPr>
        <w:t>A1</w:t>
      </w:r>
      <w:r w:rsidR="001366D9" w:rsidRPr="00E11027">
        <w:t xml:space="preserve"> but the part was already deleted from a sheet.</w:t>
      </w:r>
    </w:p>
    <w:p w:rsidR="00EB55E4" w:rsidRPr="00AD0006" w:rsidRDefault="005F6823" w:rsidP="00AD0006">
      <w:pPr>
        <w:pStyle w:val="Paragraph"/>
        <w:spacing w:before="120"/>
        <w:ind w:firstLine="0"/>
        <w:rPr>
          <w:lang w:val="ru-RU"/>
        </w:rPr>
      </w:pPr>
      <w:r>
        <w:rPr>
          <w:noProof/>
          <w:lang w:val="ru-RU" w:eastAsia="ru-RU"/>
        </w:rPr>
        <w:drawing>
          <wp:inline distT="0" distB="0" distL="0" distR="0">
            <wp:extent cx="2805430" cy="2468245"/>
            <wp:effectExtent l="0" t="0" r="0" b="8255"/>
            <wp:docPr id="71" name="Рисунок 71" descr="fig14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fig1422"/>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2805430" cy="2468245"/>
                    </a:xfrm>
                    <a:prstGeom prst="rect">
                      <a:avLst/>
                    </a:prstGeom>
                    <a:noFill/>
                    <a:ln>
                      <a:noFill/>
                    </a:ln>
                  </pic:spPr>
                </pic:pic>
              </a:graphicData>
            </a:graphic>
          </wp:inline>
        </w:drawing>
      </w:r>
    </w:p>
    <w:p w:rsidR="00151FCF" w:rsidRDefault="00151FCF" w:rsidP="00F070E9">
      <w:pPr>
        <w:pStyle w:val="Paragraph"/>
        <w:spacing w:before="120"/>
        <w:ind w:firstLine="0"/>
        <w:jc w:val="center"/>
      </w:pPr>
      <w:r w:rsidRPr="009130A0">
        <w:t>Fig</w:t>
      </w:r>
      <w:r>
        <w:t>ure</w:t>
      </w:r>
      <w:r w:rsidRPr="009130A0">
        <w:t xml:space="preserve"> </w:t>
      </w:r>
      <w:r>
        <w:t>1</w:t>
      </w:r>
      <w:r w:rsidR="002F5A14" w:rsidRPr="00330A9F">
        <w:t>2</w:t>
      </w:r>
      <w:r w:rsidRPr="009130A0">
        <w:t xml:space="preserve">. </w:t>
      </w:r>
      <w:r w:rsidR="00F070E9" w:rsidRPr="00F070E9">
        <w:t xml:space="preserve">Geometric formalization </w:t>
      </w:r>
      <w:r w:rsidR="00F070E9" w:rsidRPr="00281C6E">
        <w:t>of “</w:t>
      </w:r>
      <w:r w:rsidR="005F03A3" w:rsidRPr="00281C6E">
        <w:t>A p</w:t>
      </w:r>
      <w:r w:rsidR="00F070E9" w:rsidRPr="00281C6E">
        <w:t>art hardness rule”</w:t>
      </w:r>
      <w:r w:rsidRPr="00281C6E">
        <w:t xml:space="preserve"> </w:t>
      </w:r>
    </w:p>
    <w:p w:rsidR="00EB55E4" w:rsidRPr="00F070E9" w:rsidRDefault="000C1A10" w:rsidP="004244EE">
      <w:pPr>
        <w:pStyle w:val="Paragraph"/>
        <w:spacing w:before="120" w:after="120"/>
        <w:ind w:firstLine="0"/>
        <w:rPr>
          <w:i/>
        </w:rPr>
      </w:pPr>
      <w:r w:rsidRPr="00F070E9">
        <w:rPr>
          <w:i/>
        </w:rPr>
        <w:t>3.3.</w:t>
      </w:r>
      <w:r w:rsidR="00F070E9" w:rsidRPr="00F070E9">
        <w:rPr>
          <w:i/>
        </w:rPr>
        <w:t xml:space="preserve"> </w:t>
      </w:r>
      <w:r w:rsidR="0044701F" w:rsidRPr="00F070E9">
        <w:rPr>
          <w:i/>
        </w:rPr>
        <w:t>Precedence constrain</w:t>
      </w:r>
      <w:r w:rsidR="001B7ADF">
        <w:rPr>
          <w:i/>
        </w:rPr>
        <w:t>t</w:t>
      </w:r>
      <w:r w:rsidR="0044701F" w:rsidRPr="00F070E9">
        <w:rPr>
          <w:i/>
        </w:rPr>
        <w:t>s</w:t>
      </w:r>
    </w:p>
    <w:p w:rsidR="000110DA" w:rsidRPr="00482578" w:rsidRDefault="006E231D" w:rsidP="00DF6146">
      <w:pPr>
        <w:pStyle w:val="Paragraph"/>
        <w:spacing w:after="120"/>
        <w:ind w:firstLine="0"/>
      </w:pPr>
      <w:r w:rsidRPr="006E231D">
        <w:t xml:space="preserve">This kind of constraints </w:t>
      </w:r>
      <w:r w:rsidR="000110DA" w:rsidRPr="009130A0">
        <w:t xml:space="preserve">imposes </w:t>
      </w:r>
      <w:r w:rsidRPr="006E231D">
        <w:t>the restrictions</w:t>
      </w:r>
      <w:r w:rsidR="000110DA" w:rsidRPr="009130A0">
        <w:t xml:space="preserve"> on the sequence of </w:t>
      </w:r>
      <w:r w:rsidRPr="006E231D">
        <w:t xml:space="preserve">the </w:t>
      </w:r>
      <w:r w:rsidR="000110DA" w:rsidRPr="009130A0">
        <w:t xml:space="preserve">cutting </w:t>
      </w:r>
      <w:proofErr w:type="gramStart"/>
      <w:r w:rsidRPr="006E231D">
        <w:t xml:space="preserve">segments </w:t>
      </w:r>
      <w:proofErr w:type="gramEnd"/>
      <w:r w:rsidRPr="003802B3">
        <w:rPr>
          <w:position w:val="-10"/>
        </w:rPr>
        <w:object w:dxaOrig="760" w:dyaOrig="320">
          <v:shape id="_x0000_i1087" type="#_x0000_t75" style="width:38pt;height:16pt" o:ole="">
            <v:imagedata r:id="rId141" o:title=""/>
          </v:shape>
          <o:OLEObject Type="Embed" ProgID="Equation.DSMT4" ShapeID="_x0000_i1087" DrawAspect="Content" ObjectID="_1591190285" r:id="rId142"/>
        </w:object>
      </w:r>
      <w:r w:rsidR="000110DA" w:rsidRPr="009130A0">
        <w:t xml:space="preserve">. Constraint </w:t>
      </w:r>
      <w:r w:rsidRPr="006E231D">
        <w:t>is</w:t>
      </w:r>
      <w:r w:rsidR="000110DA" w:rsidRPr="009130A0">
        <w:t xml:space="preserve"> caused by technological features of CNC cutting machines that do not allow cutting the internal contour accurately if external contour has already been cut because the part after the cutting can change its position on the cutting table.</w:t>
      </w:r>
      <w:r w:rsidR="00482578" w:rsidRPr="00482578">
        <w:t xml:space="preserve"> </w:t>
      </w:r>
    </w:p>
    <w:p w:rsidR="006E231D" w:rsidRPr="00482578" w:rsidRDefault="0006188C" w:rsidP="00DF6146">
      <w:pPr>
        <w:pStyle w:val="Paragraph"/>
        <w:spacing w:after="120"/>
        <w:ind w:firstLine="0"/>
      </w:pPr>
      <w:r>
        <w:t>A c</w:t>
      </w:r>
      <w:r w:rsidR="001768D8">
        <w:t>onstraint</w:t>
      </w:r>
      <w:r w:rsidR="001768D8" w:rsidRPr="001768D8">
        <w:t xml:space="preserve"> is described in many publications concerning routing algorithm development (see, for Example, </w:t>
      </w:r>
      <w:proofErr w:type="spellStart"/>
      <w:r w:rsidR="004F0D66" w:rsidRPr="00780CE4">
        <w:t>Verhoturov</w:t>
      </w:r>
      <w:proofErr w:type="spellEnd"/>
      <w:r w:rsidR="004F0D66" w:rsidRPr="00780CE4">
        <w:t xml:space="preserve"> and </w:t>
      </w:r>
      <w:proofErr w:type="spellStart"/>
      <w:r w:rsidR="004F0D66" w:rsidRPr="00780CE4">
        <w:t>Tarasenko</w:t>
      </w:r>
      <w:proofErr w:type="spellEnd"/>
      <w:r w:rsidR="004F0D66" w:rsidRPr="00780CE4">
        <w:t xml:space="preserve"> (2008), </w:t>
      </w:r>
      <w:proofErr w:type="spellStart"/>
      <w:r w:rsidR="004F0D66" w:rsidRPr="00780CE4">
        <w:t>Dewil</w:t>
      </w:r>
      <w:proofErr w:type="spellEnd"/>
      <w:r w:rsidR="004F0D66" w:rsidRPr="00780CE4">
        <w:t xml:space="preserve"> et al. (2011</w:t>
      </w:r>
      <w:r w:rsidR="004F0D66">
        <w:t>)</w:t>
      </w:r>
      <w:r w:rsidR="001768D8" w:rsidRPr="001768D8">
        <w:t>)</w:t>
      </w:r>
      <w:r w:rsidR="004F0D66">
        <w:t>.</w:t>
      </w:r>
      <w:r w:rsidR="008B147B">
        <w:t xml:space="preserve"> </w:t>
      </w:r>
      <w:r w:rsidR="008B147B" w:rsidRPr="008B147B">
        <w:t xml:space="preserve">Formalization and realization of this </w:t>
      </w:r>
      <w:r w:rsidR="008B147B">
        <w:t>constraint</w:t>
      </w:r>
      <w:r w:rsidR="008B147B" w:rsidRPr="008B147B">
        <w:t xml:space="preserve"> usually does not </w:t>
      </w:r>
      <w:r w:rsidR="00901A92">
        <w:t>causes</w:t>
      </w:r>
      <w:r w:rsidR="008B147B" w:rsidRPr="008B147B">
        <w:t xml:space="preserve"> technical difficulties.  </w:t>
      </w:r>
      <w:proofErr w:type="spellStart"/>
      <w:proofErr w:type="gramStart"/>
      <w:r w:rsidR="008B147B" w:rsidRPr="008B147B">
        <w:t>Petunin</w:t>
      </w:r>
      <w:proofErr w:type="spellEnd"/>
      <w:r w:rsidR="008B147B">
        <w:t xml:space="preserve"> and al. (2014)</w:t>
      </w:r>
      <w:r w:rsidR="008B147B" w:rsidRPr="008B147B">
        <w:t xml:space="preserve"> show</w:t>
      </w:r>
      <w:r w:rsidR="008B147B">
        <w:t>s</w:t>
      </w:r>
      <w:r w:rsidR="008B147B" w:rsidRPr="008B147B">
        <w:t xml:space="preserve"> that reduction of admissible </w:t>
      </w:r>
      <w:r w:rsidR="008B147B">
        <w:t>permutations</w:t>
      </w:r>
      <w:r w:rsidR="008B147B" w:rsidRPr="008B147B">
        <w:t xml:space="preserve"> </w:t>
      </w:r>
      <w:r w:rsidR="008B147B" w:rsidRPr="003802B3">
        <w:rPr>
          <w:position w:val="-10"/>
        </w:rPr>
        <w:object w:dxaOrig="760" w:dyaOrig="320">
          <v:shape id="_x0000_i1088" type="#_x0000_t75" style="width:38pt;height:16pt" o:ole="">
            <v:imagedata r:id="rId141" o:title=""/>
          </v:shape>
          <o:OLEObject Type="Embed" ProgID="Equation.DSMT4" ShapeID="_x0000_i1088" DrawAspect="Content" ObjectID="_1591190286" r:id="rId143"/>
        </w:object>
      </w:r>
      <w:r w:rsidR="008B147B">
        <w:t xml:space="preserve"> </w:t>
      </w:r>
      <w:r w:rsidR="008B147B" w:rsidRPr="008B147B">
        <w:t xml:space="preserve">allows in some problems of big dimension to use algorithms of global optimization for </w:t>
      </w:r>
      <w:r w:rsidR="008B147B">
        <w:t>searching</w:t>
      </w:r>
      <w:r w:rsidR="008B147B" w:rsidRPr="008B147B">
        <w:t xml:space="preserve"> </w:t>
      </w:r>
      <w:r w:rsidR="008B147B">
        <w:t>exact</w:t>
      </w:r>
      <w:r w:rsidR="008B147B" w:rsidRPr="008B147B">
        <w:t xml:space="preserve"> </w:t>
      </w:r>
      <w:r w:rsidR="008B147B">
        <w:t>solutions</w:t>
      </w:r>
      <w:r w:rsidR="008B147B" w:rsidRPr="008B147B">
        <w:t>.</w:t>
      </w:r>
      <w:proofErr w:type="gramEnd"/>
    </w:p>
    <w:p w:rsidR="0044701F" w:rsidRPr="00013502" w:rsidRDefault="00266E16" w:rsidP="00DF6146">
      <w:pPr>
        <w:pStyle w:val="Paragraph"/>
        <w:ind w:firstLine="0"/>
        <w:rPr>
          <w:i/>
        </w:rPr>
      </w:pPr>
      <w:r w:rsidRPr="00514BCA">
        <w:rPr>
          <w:i/>
        </w:rPr>
        <w:t>3.</w:t>
      </w:r>
      <w:r w:rsidR="00F070E9" w:rsidRPr="00976940">
        <w:rPr>
          <w:i/>
        </w:rPr>
        <w:t>4</w:t>
      </w:r>
      <w:r w:rsidRPr="00514BCA">
        <w:rPr>
          <w:i/>
        </w:rPr>
        <w:t>.</w:t>
      </w:r>
      <w:r w:rsidR="0006188C">
        <w:rPr>
          <w:i/>
        </w:rPr>
        <w:t xml:space="preserve"> </w:t>
      </w:r>
      <w:r w:rsidR="001B7ADF">
        <w:rPr>
          <w:i/>
        </w:rPr>
        <w:t>C</w:t>
      </w:r>
      <w:r w:rsidR="0044701F" w:rsidRPr="00013502">
        <w:rPr>
          <w:i/>
        </w:rPr>
        <w:t>onstrain</w:t>
      </w:r>
      <w:r w:rsidR="001B7ADF">
        <w:rPr>
          <w:i/>
        </w:rPr>
        <w:t>ts</w:t>
      </w:r>
      <w:r w:rsidR="0044701F" w:rsidRPr="00013502">
        <w:rPr>
          <w:i/>
        </w:rPr>
        <w:t xml:space="preserve"> “</w:t>
      </w:r>
      <w:r w:rsidR="0006188C">
        <w:rPr>
          <w:i/>
        </w:rPr>
        <w:t>A s</w:t>
      </w:r>
      <w:r w:rsidR="0044701F">
        <w:rPr>
          <w:i/>
        </w:rPr>
        <w:t>heet</w:t>
      </w:r>
      <w:r w:rsidR="0044701F" w:rsidRPr="00013502">
        <w:rPr>
          <w:i/>
        </w:rPr>
        <w:t xml:space="preserve"> hardness rule”.</w:t>
      </w:r>
    </w:p>
    <w:p w:rsidR="003A4444" w:rsidRDefault="00DF6146" w:rsidP="0004758B">
      <w:pPr>
        <w:pStyle w:val="Paragraph"/>
        <w:spacing w:before="120"/>
        <w:ind w:firstLine="0"/>
        <w:rPr>
          <w:lang w:val="ru-RU"/>
        </w:rPr>
      </w:pPr>
      <w:r w:rsidRPr="006E231D">
        <w:t xml:space="preserve">This constraint </w:t>
      </w:r>
      <w:r w:rsidRPr="009130A0">
        <w:t xml:space="preserve">imposes </w:t>
      </w:r>
      <w:r w:rsidRPr="006E231D">
        <w:t>the restrictions</w:t>
      </w:r>
      <w:r w:rsidRPr="009130A0">
        <w:t xml:space="preserve"> </w:t>
      </w:r>
      <w:r>
        <w:t xml:space="preserve">also </w:t>
      </w:r>
      <w:r w:rsidRPr="009130A0">
        <w:t xml:space="preserve">on the sequence of </w:t>
      </w:r>
      <w:r w:rsidRPr="006E231D">
        <w:t xml:space="preserve">the </w:t>
      </w:r>
      <w:r w:rsidRPr="009130A0">
        <w:t xml:space="preserve">cutting </w:t>
      </w:r>
      <w:proofErr w:type="gramStart"/>
      <w:r w:rsidRPr="006E231D">
        <w:t xml:space="preserve">segments </w:t>
      </w:r>
      <w:proofErr w:type="gramEnd"/>
      <w:r w:rsidRPr="003802B3">
        <w:rPr>
          <w:position w:val="-10"/>
        </w:rPr>
        <w:object w:dxaOrig="760" w:dyaOrig="320">
          <v:shape id="_x0000_i1089" type="#_x0000_t75" style="width:38pt;height:16pt" o:ole="">
            <v:imagedata r:id="rId141" o:title=""/>
          </v:shape>
          <o:OLEObject Type="Embed" ProgID="Equation.DSMT4" ShapeID="_x0000_i1089" DrawAspect="Content" ObjectID="_1591190287" r:id="rId144"/>
        </w:object>
      </w:r>
      <w:r w:rsidRPr="009130A0">
        <w:t xml:space="preserve">. Constraint </w:t>
      </w:r>
      <w:r w:rsidRPr="006E231D">
        <w:t>is</w:t>
      </w:r>
      <w:r w:rsidRPr="009130A0">
        <w:t xml:space="preserve"> caused by technological features of </w:t>
      </w:r>
      <w:r>
        <w:t>thermal</w:t>
      </w:r>
      <w:r w:rsidRPr="009130A0">
        <w:t xml:space="preserve"> cutting</w:t>
      </w:r>
      <w:r>
        <w:t xml:space="preserve"> (</w:t>
      </w:r>
      <w:proofErr w:type="spellStart"/>
      <w:r>
        <w:t>Petunin</w:t>
      </w:r>
      <w:proofErr w:type="spellEnd"/>
      <w:r>
        <w:t xml:space="preserve"> (2009)).</w:t>
      </w:r>
      <w:r w:rsidR="003A4444" w:rsidRPr="003A4444">
        <w:t xml:space="preserve"> </w:t>
      </w:r>
      <w:r w:rsidR="003A4444">
        <w:t xml:space="preserve">The rule is a set of heuristic recommendations for the choice of an order of the cutting and is used mainly at interactive mode of the NC programs generation. In Fig.13 some </w:t>
      </w:r>
      <w:r w:rsidR="00DF49B9">
        <w:t xml:space="preserve">simple </w:t>
      </w:r>
      <w:r w:rsidR="003A4444">
        <w:t>recommendations about the choice of the sheet party with which it is necessary to begin the cutting process are shown.</w:t>
      </w:r>
    </w:p>
    <w:p w:rsidR="0008380F" w:rsidRPr="003A4444" w:rsidRDefault="0008380F" w:rsidP="0008380F">
      <w:pPr>
        <w:pStyle w:val="Paragraph"/>
        <w:spacing w:before="120"/>
        <w:ind w:firstLine="0"/>
      </w:pPr>
      <w:r w:rsidRPr="00E953C0">
        <w:lastRenderedPageBreak/>
        <w:t>A sheet hardness rule also contains many other recommendations of the concerning methods of reduction of thermal deformations</w:t>
      </w:r>
      <w:r>
        <w:t xml:space="preserve">. Mathematical formalization of the rule is the complex problem. The mechanism of the accounting of similar constraint was offered by </w:t>
      </w:r>
      <w:proofErr w:type="spellStart"/>
      <w:r w:rsidRPr="00774A00">
        <w:rPr>
          <w:bCs/>
        </w:rPr>
        <w:t>Chentsov</w:t>
      </w:r>
      <w:proofErr w:type="spellEnd"/>
      <w:r w:rsidRPr="00774A00">
        <w:rPr>
          <w:bCs/>
        </w:rPr>
        <w:t xml:space="preserve"> A.A.</w:t>
      </w:r>
      <w:r>
        <w:rPr>
          <w:bCs/>
        </w:rPr>
        <w:t xml:space="preserve"> and </w:t>
      </w:r>
      <w:proofErr w:type="spellStart"/>
      <w:r w:rsidRPr="00774A00">
        <w:rPr>
          <w:bCs/>
        </w:rPr>
        <w:t>Chentsov</w:t>
      </w:r>
      <w:proofErr w:type="spellEnd"/>
      <w:r w:rsidRPr="00774A00">
        <w:rPr>
          <w:bCs/>
        </w:rPr>
        <w:t xml:space="preserve"> A.G. </w:t>
      </w:r>
      <w:r>
        <w:rPr>
          <w:bCs/>
        </w:rPr>
        <w:t>(2013)</w:t>
      </w:r>
      <w:r>
        <w:t xml:space="preserve"> for the solution of the megalopolises problem (see also </w:t>
      </w:r>
      <w:proofErr w:type="spellStart"/>
      <w:r>
        <w:t>Chentsov</w:t>
      </w:r>
      <w:proofErr w:type="spellEnd"/>
      <w:r>
        <w:t xml:space="preserve"> and </w:t>
      </w:r>
      <w:proofErr w:type="spellStart"/>
      <w:r>
        <w:t>Salii</w:t>
      </w:r>
      <w:proofErr w:type="spellEnd"/>
      <w:r>
        <w:t xml:space="preserve"> (2015)). When developing algorithms of optimization for tasks </w:t>
      </w:r>
      <w:r w:rsidRPr="00F8510C">
        <w:t>(</w:t>
      </w:r>
      <w:r>
        <w:t>2</w:t>
      </w:r>
      <w:r w:rsidRPr="00F8510C">
        <w:t>)</w:t>
      </w:r>
      <w:r>
        <w:t>-</w:t>
      </w:r>
      <w:r w:rsidRPr="00F8510C">
        <w:t>(</w:t>
      </w:r>
      <w:r>
        <w:t>5</w:t>
      </w:r>
      <w:r w:rsidRPr="00F8510C">
        <w:t>)</w:t>
      </w:r>
      <w:r>
        <w:t xml:space="preserve"> we used this model that allowed to formalize the</w:t>
      </w:r>
      <w:r w:rsidRPr="00B90666">
        <w:t xml:space="preserve"> </w:t>
      </w:r>
      <w:r>
        <w:t>constraint 3.4.</w:t>
      </w:r>
    </w:p>
    <w:p w:rsidR="0005214D" w:rsidRDefault="005F6823" w:rsidP="003C3AF8">
      <w:pPr>
        <w:pStyle w:val="Paragraph"/>
        <w:spacing w:before="120"/>
        <w:ind w:firstLine="0"/>
        <w:jc w:val="center"/>
      </w:pPr>
      <w:r>
        <w:rPr>
          <w:noProof/>
          <w:lang w:val="ru-RU" w:eastAsia="ru-RU"/>
        </w:rPr>
        <w:drawing>
          <wp:inline distT="0" distB="0" distL="0" distR="0">
            <wp:extent cx="2290445" cy="2192655"/>
            <wp:effectExtent l="0" t="0" r="0" b="0"/>
            <wp:docPr id="75" name="Рисунок 75" descr="Fig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Fig13-1"/>
                    <pic:cNvPicPr>
                      <a:picLocks noChangeAspect="1" noChangeArrowheads="1"/>
                    </pic:cNvPicPr>
                  </pic:nvPicPr>
                  <pic:blipFill>
                    <a:blip r:embed="rId145">
                      <a:extLst>
                        <a:ext uri="{28A0092B-C50C-407E-A947-70E740481C1C}">
                          <a14:useLocalDpi xmlns:a14="http://schemas.microsoft.com/office/drawing/2010/main" val="0"/>
                        </a:ext>
                      </a:extLst>
                    </a:blip>
                    <a:srcRect/>
                    <a:stretch>
                      <a:fillRect/>
                    </a:stretch>
                  </pic:blipFill>
                  <pic:spPr bwMode="auto">
                    <a:xfrm>
                      <a:off x="0" y="0"/>
                      <a:ext cx="2290445" cy="2192655"/>
                    </a:xfrm>
                    <a:prstGeom prst="rect">
                      <a:avLst/>
                    </a:prstGeom>
                    <a:noFill/>
                    <a:ln>
                      <a:noFill/>
                    </a:ln>
                  </pic:spPr>
                </pic:pic>
              </a:graphicData>
            </a:graphic>
          </wp:inline>
        </w:drawing>
      </w:r>
    </w:p>
    <w:p w:rsidR="0005214D" w:rsidRDefault="0005214D" w:rsidP="00DF49B9">
      <w:pPr>
        <w:pStyle w:val="Paragraph"/>
        <w:spacing w:before="120"/>
        <w:ind w:firstLine="0"/>
        <w:jc w:val="center"/>
      </w:pPr>
      <w:r w:rsidRPr="009130A0">
        <w:t>Fig</w:t>
      </w:r>
      <w:r>
        <w:t>ure</w:t>
      </w:r>
      <w:r w:rsidRPr="009130A0">
        <w:t xml:space="preserve"> </w:t>
      </w:r>
      <w:r>
        <w:t>13</w:t>
      </w:r>
      <w:r w:rsidRPr="009130A0">
        <w:t xml:space="preserve">. </w:t>
      </w:r>
      <w:r>
        <w:t>Rules of the choice of the sheet party</w:t>
      </w:r>
      <w:r w:rsidRPr="00281C6E">
        <w:t xml:space="preserve"> </w:t>
      </w:r>
      <w:r>
        <w:t>at thermal cutting</w:t>
      </w:r>
    </w:p>
    <w:p w:rsidR="009130A0" w:rsidRPr="00F070E9" w:rsidRDefault="009130A0" w:rsidP="0006188C">
      <w:pPr>
        <w:spacing w:before="120" w:after="120"/>
        <w:jc w:val="both"/>
        <w:rPr>
          <w:sz w:val="20"/>
          <w:lang w:val="en-US"/>
        </w:rPr>
      </w:pPr>
      <w:r w:rsidRPr="009130A0">
        <w:rPr>
          <w:sz w:val="20"/>
        </w:rPr>
        <w:t xml:space="preserve">4. </w:t>
      </w:r>
      <w:r w:rsidR="00F070E9" w:rsidRPr="00F070E9">
        <w:rPr>
          <w:sz w:val="20"/>
          <w:lang w:val="en-US"/>
        </w:rPr>
        <w:t>D</w:t>
      </w:r>
      <w:r w:rsidR="001768D8">
        <w:rPr>
          <w:sz w:val="20"/>
          <w:lang w:val="en-US"/>
        </w:rPr>
        <w:t>ISCRETE MODELS OF OPTIMIZATION PROBLEMS FOR THE TOOL PATH ROUTING</w:t>
      </w:r>
      <w:r w:rsidR="00F070E9" w:rsidRPr="00F070E9">
        <w:rPr>
          <w:sz w:val="20"/>
          <w:lang w:val="en-US"/>
        </w:rPr>
        <w:t xml:space="preserve"> </w:t>
      </w:r>
    </w:p>
    <w:p w:rsidR="005055E5" w:rsidRPr="00E161AF" w:rsidRDefault="00E953C0" w:rsidP="009272BA">
      <w:pPr>
        <w:pStyle w:val="Paragraph"/>
        <w:ind w:firstLine="0"/>
      </w:pPr>
      <w:r w:rsidRPr="00E953C0">
        <w:t xml:space="preserve">As the main optimization problem we consider </w:t>
      </w:r>
      <w:r w:rsidRPr="009130A0">
        <w:rPr>
          <w:bCs/>
          <w:i/>
        </w:rPr>
        <w:t>Segment Continuous Cutting Problem (SCCP</w:t>
      </w:r>
      <w:r w:rsidR="005055E5">
        <w:rPr>
          <w:bCs/>
          <w:i/>
        </w:rPr>
        <w:t>)</w:t>
      </w:r>
      <w:r w:rsidRPr="00E953C0">
        <w:t xml:space="preserve"> for objective functions (2)-(5)</w:t>
      </w:r>
      <w:r w:rsidR="005055E5">
        <w:t xml:space="preserve"> (</w:t>
      </w:r>
      <w:r w:rsidR="005055E5" w:rsidRPr="00E953C0">
        <w:rPr>
          <w:bCs/>
        </w:rPr>
        <w:t xml:space="preserve">see </w:t>
      </w:r>
      <w:proofErr w:type="spellStart"/>
      <w:r w:rsidR="005055E5" w:rsidRPr="00E953C0">
        <w:rPr>
          <w:bCs/>
        </w:rPr>
        <w:t>Petunin</w:t>
      </w:r>
      <w:proofErr w:type="spellEnd"/>
      <w:r w:rsidR="005055E5" w:rsidRPr="00E953C0">
        <w:rPr>
          <w:bCs/>
        </w:rPr>
        <w:t xml:space="preserve"> (2014)</w:t>
      </w:r>
      <w:r w:rsidR="005055E5">
        <w:rPr>
          <w:bCs/>
        </w:rPr>
        <w:t>)</w:t>
      </w:r>
      <w:r w:rsidRPr="00E953C0">
        <w:t>.</w:t>
      </w:r>
      <w:r w:rsidR="00C65AFB">
        <w:t xml:space="preserve"> </w:t>
      </w:r>
      <w:r w:rsidR="00EF4AD6" w:rsidRPr="00EF4AD6">
        <w:t xml:space="preserve">SCCP assumes that for the received nesting the number </w:t>
      </w:r>
      <w:r w:rsidR="00EF4AD6" w:rsidRPr="00EF4AD6">
        <w:rPr>
          <w:i/>
        </w:rPr>
        <w:t>K</w:t>
      </w:r>
      <w:r w:rsidR="00EF4AD6" w:rsidRPr="00EF4AD6">
        <w:t xml:space="preserve"> of the used segments is in advance defined and basic segments are defined. </w:t>
      </w:r>
      <w:r w:rsidR="0004758B" w:rsidRPr="0004758B">
        <w:t>Thus the optimizing problem of searching of t</w:t>
      </w:r>
      <w:r w:rsidR="0004758B">
        <w:t>uple</w:t>
      </w:r>
      <w:r w:rsidR="0004758B" w:rsidRPr="0004758B">
        <w:t xml:space="preserve"> (1) optimizing </w:t>
      </w:r>
      <w:r w:rsidR="0004758B">
        <w:t>objective</w:t>
      </w:r>
      <w:r w:rsidR="0004758B" w:rsidRPr="0004758B">
        <w:t xml:space="preserve"> function is reduced to searching of points </w:t>
      </w:r>
      <w:r w:rsidR="0004758B" w:rsidRPr="003802B3">
        <w:rPr>
          <w:position w:val="-12"/>
        </w:rPr>
        <w:object w:dxaOrig="720" w:dyaOrig="340">
          <v:shape id="_x0000_i1090" type="#_x0000_t75" style="width:36pt;height:18pt" o:ole="">
            <v:imagedata r:id="rId146" o:title=""/>
          </v:shape>
          <o:OLEObject Type="Embed" ProgID="Equation.DSMT4" ShapeID="_x0000_i1090" DrawAspect="Content" ObjectID="_1591190288" r:id="rId147"/>
        </w:object>
      </w:r>
      <w:r w:rsidR="0004758B" w:rsidRPr="0004758B">
        <w:t xml:space="preserve"> and also to searching of optimum </w:t>
      </w:r>
      <w:proofErr w:type="gramStart"/>
      <w:r w:rsidR="0004758B" w:rsidRPr="0004758B">
        <w:t>sequence</w:t>
      </w:r>
      <w:r w:rsidR="0004758B">
        <w:t xml:space="preserve"> </w:t>
      </w:r>
      <w:proofErr w:type="gramEnd"/>
      <w:r w:rsidR="0004758B" w:rsidRPr="003802B3">
        <w:rPr>
          <w:position w:val="-10"/>
        </w:rPr>
        <w:object w:dxaOrig="760" w:dyaOrig="320">
          <v:shape id="_x0000_i1091" type="#_x0000_t75" style="width:38pt;height:16pt" o:ole="">
            <v:imagedata r:id="rId148" o:title=""/>
          </v:shape>
          <o:OLEObject Type="Embed" ProgID="Equation.DSMT4" ShapeID="_x0000_i1091" DrawAspect="Content" ObjectID="_1591190289" r:id="rId149"/>
        </w:object>
      </w:r>
      <w:r w:rsidR="0004758B">
        <w:t xml:space="preserve">. </w:t>
      </w:r>
      <w:r w:rsidR="00EF4AD6" w:rsidRPr="00EF4AD6">
        <w:t>It is easy to see, that this problem belongs to the class of the discrete optimization and at the same time to a class of the continuous optimization. Transition to the discrete model is carried out due to selection of finite set of admissible pier</w:t>
      </w:r>
      <w:r w:rsidR="00EF4AD6">
        <w:t>c</w:t>
      </w:r>
      <w:r w:rsidR="00EF4AD6" w:rsidRPr="00EF4AD6">
        <w:t>ings</w:t>
      </w:r>
      <w:r w:rsidR="00EF4AD6">
        <w:t xml:space="preserve"> </w:t>
      </w:r>
      <w:r w:rsidR="00EF4AD6" w:rsidRPr="003802B3">
        <w:rPr>
          <w:position w:val="-8"/>
        </w:rPr>
        <w:object w:dxaOrig="360" w:dyaOrig="279">
          <v:shape id="_x0000_i1092" type="#_x0000_t75" style="width:18pt;height:14pt" o:ole="">
            <v:imagedata r:id="rId150" o:title=""/>
          </v:shape>
          <o:OLEObject Type="Embed" ProgID="Equation.DSMT4" ShapeID="_x0000_i1092" DrawAspect="Content" ObjectID="_1591190290" r:id="rId151"/>
        </w:object>
      </w:r>
      <w:r w:rsidR="00EF4AD6" w:rsidRPr="00EF4AD6">
        <w:t xml:space="preserve"> and points of switching off of the tool</w:t>
      </w:r>
      <w:r w:rsidR="00EF4AD6">
        <w:t xml:space="preserve"> </w:t>
      </w:r>
      <w:r w:rsidR="00EF4AD6" w:rsidRPr="003802B3">
        <w:rPr>
          <w:position w:val="-12"/>
        </w:rPr>
        <w:object w:dxaOrig="360" w:dyaOrig="340">
          <v:shape id="_x0000_i1093" type="#_x0000_t75" style="width:18pt;height:18pt" o:ole="">
            <v:imagedata r:id="rId152" o:title=""/>
          </v:shape>
          <o:OLEObject Type="Embed" ProgID="Equation.DSMT4" ShapeID="_x0000_i1093" DrawAspect="Content" ObjectID="_1591190291" r:id="rId153"/>
        </w:object>
      </w:r>
      <w:r w:rsidR="00EF4AD6" w:rsidRPr="00EF4AD6">
        <w:t xml:space="preserve"> for each given basic </w:t>
      </w:r>
      <w:proofErr w:type="gramStart"/>
      <w:r w:rsidR="00EF4AD6" w:rsidRPr="00EF4AD6">
        <w:t>segment</w:t>
      </w:r>
      <w:r w:rsidR="00EF4AD6">
        <w:t xml:space="preserve"> </w:t>
      </w:r>
      <w:proofErr w:type="gramEnd"/>
      <w:r w:rsidR="00EF4AD6" w:rsidRPr="003802B3">
        <w:rPr>
          <w:position w:val="-4"/>
        </w:rPr>
        <w:object w:dxaOrig="400" w:dyaOrig="260">
          <v:shape id="_x0000_i1094" type="#_x0000_t75" style="width:21pt;height:13pt" o:ole="">
            <v:imagedata r:id="rId154" o:title=""/>
          </v:shape>
          <o:OLEObject Type="Embed" ProgID="Equation.DSMT4" ShapeID="_x0000_i1094" DrawAspect="Content" ObjectID="_1591190292" r:id="rId155"/>
        </w:object>
      </w:r>
      <w:r w:rsidR="00EF4AD6" w:rsidRPr="003802B3">
        <w:rPr>
          <w:position w:val="-8"/>
        </w:rPr>
        <w:object w:dxaOrig="760" w:dyaOrig="320">
          <v:shape id="_x0000_i1095" type="#_x0000_t75" style="width:38pt;height:16pt" o:ole="">
            <v:imagedata r:id="rId156" o:title=""/>
          </v:shape>
          <o:OLEObject Type="Embed" ProgID="Equation.DSMT4" ShapeID="_x0000_i1095" DrawAspect="Content" ObjectID="_1591190293" r:id="rId157"/>
        </w:object>
      </w:r>
      <w:r w:rsidR="00BD1FF1">
        <w:t xml:space="preserve">. </w:t>
      </w:r>
      <w:r w:rsidR="00BD1FF1" w:rsidRPr="00BD1FF1">
        <w:t>Selection procedure is described in paragraph 3.1. We assume that for each point</w:t>
      </w:r>
      <w:r w:rsidR="00BD1FF1">
        <w:t xml:space="preserve"> </w:t>
      </w:r>
      <w:r w:rsidR="00BD1FF1" w:rsidRPr="003802B3">
        <w:rPr>
          <w:position w:val="-8"/>
        </w:rPr>
        <w:object w:dxaOrig="360" w:dyaOrig="279">
          <v:shape id="_x0000_i1096" type="#_x0000_t75" style="width:18pt;height:14pt" o:ole="">
            <v:imagedata r:id="rId158" o:title=""/>
          </v:shape>
          <o:OLEObject Type="Embed" ProgID="Equation.DSMT4" ShapeID="_x0000_i1096" DrawAspect="Content" ObjectID="_1591190294" r:id="rId159"/>
        </w:object>
      </w:r>
      <w:r w:rsidR="00BD1FF1" w:rsidRPr="00BD1FF1">
        <w:t xml:space="preserve"> of possible piercings one point of switching off of the tool </w:t>
      </w:r>
      <w:r w:rsidR="00BD1FF1" w:rsidRPr="003802B3">
        <w:rPr>
          <w:position w:val="-12"/>
        </w:rPr>
        <w:object w:dxaOrig="360" w:dyaOrig="340">
          <v:shape id="_x0000_i1097" type="#_x0000_t75" style="width:18pt;height:18pt" o:ole="">
            <v:imagedata r:id="rId160" o:title=""/>
          </v:shape>
          <o:OLEObject Type="Embed" ProgID="Equation.DSMT4" ShapeID="_x0000_i1097" DrawAspect="Content" ObjectID="_1591190295" r:id="rId161"/>
        </w:object>
      </w:r>
      <w:r w:rsidR="00BD1FF1" w:rsidRPr="00BD1FF1">
        <w:t>is defined</w:t>
      </w:r>
      <w:r w:rsidR="00BD1FF1">
        <w:t>.</w:t>
      </w:r>
      <w:r w:rsidR="0004758B">
        <w:t xml:space="preserve"> </w:t>
      </w:r>
      <w:r w:rsidR="0004758B" w:rsidRPr="0004758B">
        <w:t>Thus the problem of SСС</w:t>
      </w:r>
      <w:r w:rsidR="005055E5">
        <w:t>P</w:t>
      </w:r>
      <w:r w:rsidR="0004758B" w:rsidRPr="0004758B">
        <w:t xml:space="preserve"> can be interpreted as the generalized traveling salesman problem (GTSP) with additional constraints 3.2. - 3.4</w:t>
      </w:r>
      <w:r w:rsidR="00E161AF">
        <w:t>.</w:t>
      </w:r>
      <w:r w:rsidR="009272BA">
        <w:t xml:space="preserve"> </w:t>
      </w:r>
      <w:r w:rsidR="00920577" w:rsidRPr="00E161AF">
        <w:t xml:space="preserve">For the solution of GTSP the mathematical model of megalopolises based on the </w:t>
      </w:r>
      <w:r w:rsidR="00920577">
        <w:t>special</w:t>
      </w:r>
      <w:r w:rsidR="00920577" w:rsidRPr="00E161AF">
        <w:t xml:space="preserve"> scheme of a dynamic programming offered by </w:t>
      </w:r>
      <w:proofErr w:type="spellStart"/>
      <w:r w:rsidR="00920577" w:rsidRPr="00E161AF">
        <w:t>A.Chentsov</w:t>
      </w:r>
      <w:proofErr w:type="spellEnd"/>
      <w:r w:rsidR="00920577" w:rsidRPr="00E161AF">
        <w:t xml:space="preserve"> is used.</w:t>
      </w:r>
      <w:r w:rsidR="005055E5">
        <w:t xml:space="preserve"> </w:t>
      </w:r>
      <w:r w:rsidR="005055E5" w:rsidRPr="00E161AF">
        <w:t xml:space="preserve">The following </w:t>
      </w:r>
      <w:r w:rsidR="005055E5">
        <w:t>algorithms for solution of SCCP are d</w:t>
      </w:r>
      <w:r w:rsidR="005055E5" w:rsidRPr="00E161AF">
        <w:t>eveloped</w:t>
      </w:r>
      <w:r w:rsidR="005055E5">
        <w:t>:</w:t>
      </w:r>
    </w:p>
    <w:p w:rsidR="005055E5" w:rsidRPr="00E161AF" w:rsidRDefault="005055E5" w:rsidP="005055E5">
      <w:pPr>
        <w:pStyle w:val="Paragraph"/>
        <w:numPr>
          <w:ilvl w:val="0"/>
          <w:numId w:val="45"/>
        </w:numPr>
        <w:ind w:left="426" w:hanging="426"/>
      </w:pPr>
      <w:r>
        <w:t>Exact</w:t>
      </w:r>
      <w:r w:rsidRPr="00E161AF">
        <w:t xml:space="preserve"> algorithm </w:t>
      </w:r>
      <w:r>
        <w:t xml:space="preserve">based </w:t>
      </w:r>
      <w:r w:rsidRPr="00E161AF">
        <w:t>on a dynamic programming</w:t>
      </w:r>
      <w:r w:rsidR="003C3AF8">
        <w:t>;</w:t>
      </w:r>
    </w:p>
    <w:p w:rsidR="005055E5" w:rsidRPr="00E161AF" w:rsidRDefault="005055E5" w:rsidP="005055E5">
      <w:pPr>
        <w:pStyle w:val="Paragraph"/>
        <w:numPr>
          <w:ilvl w:val="0"/>
          <w:numId w:val="45"/>
        </w:numPr>
        <w:ind w:left="426" w:hanging="426"/>
      </w:pPr>
      <w:r>
        <w:t>G</w:t>
      </w:r>
      <w:r w:rsidRPr="00E161AF">
        <w:t>enetic algorithm</w:t>
      </w:r>
      <w:r w:rsidR="003C3AF8">
        <w:t>;</w:t>
      </w:r>
    </w:p>
    <w:p w:rsidR="005055E5" w:rsidRPr="00E161AF" w:rsidRDefault="005055E5" w:rsidP="005055E5">
      <w:pPr>
        <w:pStyle w:val="Paragraph"/>
        <w:numPr>
          <w:ilvl w:val="0"/>
          <w:numId w:val="45"/>
        </w:numPr>
        <w:ind w:left="426" w:hanging="426"/>
      </w:pPr>
      <w:r w:rsidRPr="00E161AF">
        <w:t>Iterati</w:t>
      </w:r>
      <w:r w:rsidR="008C3437">
        <w:t>ve</w:t>
      </w:r>
      <w:r w:rsidRPr="00E161AF">
        <w:t xml:space="preserve"> greedy </w:t>
      </w:r>
      <w:r>
        <w:t>algorithm</w:t>
      </w:r>
      <w:r w:rsidR="003C3AF8">
        <w:t>;</w:t>
      </w:r>
    </w:p>
    <w:p w:rsidR="005055E5" w:rsidRPr="00E161AF" w:rsidRDefault="005055E5" w:rsidP="005055E5">
      <w:pPr>
        <w:pStyle w:val="Paragraph"/>
        <w:numPr>
          <w:ilvl w:val="0"/>
          <w:numId w:val="45"/>
        </w:numPr>
        <w:ind w:left="426" w:hanging="426"/>
      </w:pPr>
      <w:r>
        <w:lastRenderedPageBreak/>
        <w:t xml:space="preserve">Special </w:t>
      </w:r>
      <w:r w:rsidRPr="00E161AF">
        <w:t>option of itera</w:t>
      </w:r>
      <w:r w:rsidR="008C3437">
        <w:t>tive</w:t>
      </w:r>
      <w:r w:rsidRPr="00E161AF">
        <w:t xml:space="preserve"> greedy </w:t>
      </w:r>
      <w:r>
        <w:t>algorithm</w:t>
      </w:r>
      <w:r w:rsidRPr="00E161AF">
        <w:t xml:space="preserve"> for the accounting of a </w:t>
      </w:r>
      <w:r>
        <w:t>constraint</w:t>
      </w:r>
      <w:r w:rsidRPr="00E161AF">
        <w:t xml:space="preserve"> 3.4.</w:t>
      </w:r>
    </w:p>
    <w:p w:rsidR="00C33850" w:rsidRPr="00E161AF" w:rsidRDefault="00350FCA" w:rsidP="003C3AF8">
      <w:pPr>
        <w:pStyle w:val="Paragraph"/>
        <w:spacing w:before="120"/>
        <w:ind w:firstLine="0"/>
      </w:pPr>
      <w:r w:rsidRPr="00350FCA">
        <w:t>All algorithms allow to consider the constraints 3.1 and 3.</w:t>
      </w:r>
      <w:r w:rsidR="00D22D12" w:rsidRPr="00D22D12">
        <w:t>3</w:t>
      </w:r>
      <w:r w:rsidRPr="00350FCA">
        <w:t>. The iterative algorithm includes the accounting of constraint</w:t>
      </w:r>
      <w:r w:rsidR="001B7ADF">
        <w:t>s</w:t>
      </w:r>
      <w:r w:rsidRPr="00350FCA">
        <w:t xml:space="preserve"> 3.</w:t>
      </w:r>
      <w:r w:rsidR="00D22D12" w:rsidRPr="00D22D12">
        <w:t>2</w:t>
      </w:r>
      <w:r w:rsidRPr="00350FCA">
        <w:t>. Special option of algorithm considers all constraints. Now we develop the precise algorithm considering all technological restrictions of the thermal cutting. In fig. 14 the example of the exact solution of discrete option of SCCP in form of GTSP with additional constraints for objective function (2) is given. Fig. 15 shows the tool path for case of thermal technology of the cutting</w:t>
      </w:r>
      <w:r w:rsidR="005055E5" w:rsidRPr="00E161AF">
        <w:t>.</w:t>
      </w:r>
      <w:r w:rsidR="003C3AF8">
        <w:t xml:space="preserve"> </w:t>
      </w:r>
    </w:p>
    <w:p w:rsidR="00C33850" w:rsidRPr="00E161AF" w:rsidRDefault="005F6823" w:rsidP="00C33850">
      <w:pPr>
        <w:pStyle w:val="Paragraph"/>
        <w:ind w:firstLine="0"/>
      </w:pPr>
      <w:r>
        <w:rPr>
          <w:noProof/>
          <w:lang w:val="ru-RU" w:eastAsia="ru-RU"/>
        </w:rPr>
        <w:drawing>
          <wp:inline distT="0" distB="0" distL="0" distR="0">
            <wp:extent cx="2849880" cy="1473835"/>
            <wp:effectExtent l="0" t="0" r="7620" b="0"/>
            <wp:docPr id="84" name="Рисунок 84" descr="Fig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Fig15"/>
                    <pic:cNvPicPr>
                      <a:picLocks noChangeAspect="1" noChangeArrowheads="1"/>
                    </pic:cNvPicPr>
                  </pic:nvPicPr>
                  <pic:blipFill>
                    <a:blip r:embed="rId162">
                      <a:extLst>
                        <a:ext uri="{28A0092B-C50C-407E-A947-70E740481C1C}">
                          <a14:useLocalDpi xmlns:a14="http://schemas.microsoft.com/office/drawing/2010/main" val="0"/>
                        </a:ext>
                      </a:extLst>
                    </a:blip>
                    <a:srcRect/>
                    <a:stretch>
                      <a:fillRect/>
                    </a:stretch>
                  </pic:blipFill>
                  <pic:spPr bwMode="auto">
                    <a:xfrm>
                      <a:off x="0" y="0"/>
                      <a:ext cx="2849880" cy="1473835"/>
                    </a:xfrm>
                    <a:prstGeom prst="rect">
                      <a:avLst/>
                    </a:prstGeom>
                    <a:noFill/>
                    <a:ln>
                      <a:noFill/>
                    </a:ln>
                  </pic:spPr>
                </pic:pic>
              </a:graphicData>
            </a:graphic>
          </wp:inline>
        </w:drawing>
      </w:r>
    </w:p>
    <w:p w:rsidR="009130A0" w:rsidRPr="008C3437" w:rsidRDefault="009130A0" w:rsidP="009130A0">
      <w:pPr>
        <w:pStyle w:val="FigureCaption0"/>
        <w:spacing w:before="40" w:after="120"/>
        <w:rPr>
          <w:sz w:val="20"/>
        </w:rPr>
      </w:pPr>
      <w:r w:rsidRPr="008C3437">
        <w:rPr>
          <w:sz w:val="20"/>
        </w:rPr>
        <w:t>Fig</w:t>
      </w:r>
      <w:proofErr w:type="spellStart"/>
      <w:r w:rsidR="00EC2CD1">
        <w:rPr>
          <w:sz w:val="20"/>
          <w:lang w:val="ru-RU"/>
        </w:rPr>
        <w:t>ure</w:t>
      </w:r>
      <w:proofErr w:type="spellEnd"/>
      <w:r w:rsidR="00EC2CD1">
        <w:rPr>
          <w:sz w:val="20"/>
          <w:lang w:val="ru-RU"/>
        </w:rPr>
        <w:t xml:space="preserve"> </w:t>
      </w:r>
      <w:r w:rsidR="00C33850" w:rsidRPr="008C3437">
        <w:rPr>
          <w:sz w:val="20"/>
        </w:rPr>
        <w:t>14</w:t>
      </w:r>
      <w:r w:rsidRPr="008C3437">
        <w:rPr>
          <w:sz w:val="20"/>
        </w:rPr>
        <w:t xml:space="preserve">. </w:t>
      </w:r>
      <w:r w:rsidR="008C3437" w:rsidRPr="008C3437">
        <w:rPr>
          <w:sz w:val="20"/>
        </w:rPr>
        <w:t>Example of the o</w:t>
      </w:r>
      <w:r w:rsidRPr="008C3437">
        <w:rPr>
          <w:sz w:val="20"/>
        </w:rPr>
        <w:t xml:space="preserve">ptimum tool path for SCCP </w:t>
      </w:r>
    </w:p>
    <w:p w:rsidR="009272BA" w:rsidRDefault="005F6823" w:rsidP="00350FCA">
      <w:pPr>
        <w:pStyle w:val="Paragraph"/>
        <w:ind w:firstLine="0"/>
        <w:jc w:val="center"/>
      </w:pPr>
      <w:r>
        <w:rPr>
          <w:noProof/>
          <w:lang w:val="ru-RU" w:eastAsia="ru-RU"/>
        </w:rPr>
        <w:drawing>
          <wp:inline distT="0" distB="0" distL="0" distR="0">
            <wp:extent cx="2840990" cy="1473835"/>
            <wp:effectExtent l="0" t="0" r="0" b="0"/>
            <wp:docPr id="85" name="Рисунок 85" descr="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16-2"/>
                    <pic:cNvPicPr>
                      <a:picLocks noChangeAspect="1" noChangeArrowheads="1"/>
                    </pic:cNvPicPr>
                  </pic:nvPicPr>
                  <pic:blipFill>
                    <a:blip r:embed="rId163">
                      <a:extLst>
                        <a:ext uri="{28A0092B-C50C-407E-A947-70E740481C1C}">
                          <a14:useLocalDpi xmlns:a14="http://schemas.microsoft.com/office/drawing/2010/main" val="0"/>
                        </a:ext>
                      </a:extLst>
                    </a:blip>
                    <a:srcRect/>
                    <a:stretch>
                      <a:fillRect/>
                    </a:stretch>
                  </pic:blipFill>
                  <pic:spPr bwMode="auto">
                    <a:xfrm>
                      <a:off x="0" y="0"/>
                      <a:ext cx="2840990" cy="1473835"/>
                    </a:xfrm>
                    <a:prstGeom prst="rect">
                      <a:avLst/>
                    </a:prstGeom>
                    <a:noFill/>
                    <a:ln>
                      <a:noFill/>
                    </a:ln>
                  </pic:spPr>
                </pic:pic>
              </a:graphicData>
            </a:graphic>
          </wp:inline>
        </w:drawing>
      </w:r>
    </w:p>
    <w:p w:rsidR="00350FCA" w:rsidRPr="008C3437" w:rsidRDefault="00350FCA" w:rsidP="00350FCA">
      <w:pPr>
        <w:pStyle w:val="FigureCaption0"/>
        <w:spacing w:before="40" w:after="120"/>
        <w:rPr>
          <w:sz w:val="20"/>
        </w:rPr>
      </w:pPr>
      <w:r w:rsidRPr="008C3437">
        <w:rPr>
          <w:sz w:val="20"/>
        </w:rPr>
        <w:t>Fig</w:t>
      </w:r>
      <w:proofErr w:type="spellStart"/>
      <w:r w:rsidR="00EC2CD1">
        <w:rPr>
          <w:sz w:val="20"/>
          <w:lang w:val="ru-RU"/>
        </w:rPr>
        <w:t>ure</w:t>
      </w:r>
      <w:proofErr w:type="spellEnd"/>
      <w:r w:rsidR="00EC2CD1">
        <w:rPr>
          <w:sz w:val="20"/>
          <w:lang w:val="ru-RU"/>
        </w:rPr>
        <w:t xml:space="preserve"> </w:t>
      </w:r>
      <w:r w:rsidRPr="008C3437">
        <w:rPr>
          <w:sz w:val="20"/>
        </w:rPr>
        <w:t>1</w:t>
      </w:r>
      <w:r>
        <w:rPr>
          <w:sz w:val="20"/>
        </w:rPr>
        <w:t>5</w:t>
      </w:r>
      <w:r w:rsidRPr="008C3437">
        <w:rPr>
          <w:sz w:val="20"/>
        </w:rPr>
        <w:t xml:space="preserve">. Example of the tool path for </w:t>
      </w:r>
      <w:r>
        <w:rPr>
          <w:sz w:val="20"/>
        </w:rPr>
        <w:t>the thermal cutting</w:t>
      </w:r>
    </w:p>
    <w:p w:rsidR="00EC2CD1" w:rsidRPr="00EC2CD1" w:rsidRDefault="00EC2CD1" w:rsidP="00EC2CD1">
      <w:pPr>
        <w:pStyle w:val="CSIT-Title2"/>
        <w:keepNext w:val="0"/>
        <w:spacing w:after="0"/>
        <w:jc w:val="both"/>
        <w:rPr>
          <w:b w:val="0"/>
          <w:sz w:val="20"/>
        </w:rPr>
      </w:pPr>
      <w:r w:rsidRPr="00EC2CD1">
        <w:rPr>
          <w:b w:val="0"/>
          <w:sz w:val="20"/>
        </w:rPr>
        <w:t>In the next section we give TSP approach to simplified cutting problem, where segment solution appears naturally.</w:t>
      </w:r>
    </w:p>
    <w:p w:rsidR="00EC2CD1" w:rsidRPr="00EC2CD1" w:rsidRDefault="00EC2CD1" w:rsidP="00EC2CD1">
      <w:pPr>
        <w:pStyle w:val="CSIT-Title2"/>
        <w:keepNext w:val="0"/>
        <w:numPr>
          <w:ilvl w:val="0"/>
          <w:numId w:val="41"/>
        </w:numPr>
        <w:spacing w:after="0"/>
        <w:jc w:val="both"/>
        <w:rPr>
          <w:b w:val="0"/>
          <w:sz w:val="20"/>
        </w:rPr>
      </w:pPr>
      <w:r w:rsidRPr="00EC2CD1">
        <w:rPr>
          <w:b w:val="0"/>
          <w:sz w:val="20"/>
        </w:rPr>
        <w:t>ONE IDLING PATH OPTIMIZATION APPROACH RESULTING IN SEGMENT CUTTING</w:t>
      </w:r>
    </w:p>
    <w:p w:rsidR="00EC2CD1" w:rsidRPr="00EC2CD1" w:rsidRDefault="00EC2CD1" w:rsidP="00EC2CD1">
      <w:pPr>
        <w:pStyle w:val="CSIT-Title2"/>
        <w:keepNext w:val="0"/>
        <w:numPr>
          <w:ilvl w:val="0"/>
          <w:numId w:val="0"/>
        </w:numPr>
        <w:spacing w:after="0"/>
        <w:jc w:val="both"/>
        <w:rPr>
          <w:b w:val="0"/>
          <w:sz w:val="20"/>
        </w:rPr>
      </w:pPr>
      <w:r w:rsidRPr="00EC2CD1">
        <w:rPr>
          <w:b w:val="0"/>
          <w:sz w:val="20"/>
        </w:rPr>
        <w:t xml:space="preserve">Let us consider the problem of idling path  minimization. Below we propose a way to reduce this problem to classical TSP with complicated weight matrix and thus to summon a vast number of powerful TSP solution techniques for the original engineering problem. </w:t>
      </w:r>
    </w:p>
    <w:p w:rsidR="00EC2CD1" w:rsidRPr="00EC2CD1" w:rsidRDefault="00EC2CD1" w:rsidP="00EC2CD1">
      <w:pPr>
        <w:pStyle w:val="CSIT-Title2"/>
        <w:keepNext w:val="0"/>
        <w:numPr>
          <w:ilvl w:val="0"/>
          <w:numId w:val="0"/>
        </w:numPr>
        <w:spacing w:after="0"/>
        <w:jc w:val="both"/>
        <w:rPr>
          <w:b w:val="0"/>
          <w:sz w:val="20"/>
        </w:rPr>
      </w:pPr>
      <w:r w:rsidRPr="00EC2CD1">
        <w:rPr>
          <w:b w:val="0"/>
          <w:sz w:val="20"/>
        </w:rPr>
        <w:t xml:space="preserve">We suppose for the simplicity that the points allowed for piercing lie right on the contour and form a closed polyline cutting all the edges of which is equal to the cutting the correspondent contour itself: </w:t>
      </w:r>
    </w:p>
    <w:p w:rsidR="00EC2CD1" w:rsidRPr="00EC2CD1" w:rsidRDefault="00EC2CD1" w:rsidP="00EC2CD1">
      <w:pPr>
        <w:pStyle w:val="CSIT-Title2"/>
        <w:keepNext w:val="0"/>
        <w:numPr>
          <w:ilvl w:val="0"/>
          <w:numId w:val="0"/>
        </w:numPr>
        <w:spacing w:after="0"/>
        <w:jc w:val="center"/>
        <w:rPr>
          <w:b w:val="0"/>
          <w:sz w:val="20"/>
        </w:rPr>
      </w:pPr>
      <m:oMath>
        <m:r>
          <m:rPr>
            <m:sty m:val="b"/>
          </m:rPr>
          <w:rPr>
            <w:rFonts w:ascii="Cambria Math" w:hAnsi="Cambria Math"/>
            <w:sz w:val="20"/>
          </w:rPr>
          <m:t>∀</m:t>
        </m:r>
        <m:r>
          <m:rPr>
            <m:sty m:val="bi"/>
          </m:rPr>
          <w:rPr>
            <w:rFonts w:ascii="Cambria Math" w:hAnsi="Cambria Math"/>
            <w:sz w:val="20"/>
          </w:rPr>
          <m:t>i</m:t>
        </m:r>
        <m:r>
          <m:rPr>
            <m:sty m:val="b"/>
          </m:rPr>
          <w:rPr>
            <w:rFonts w:ascii="Cambria Math" w:hAnsi="Cambria Math"/>
            <w:sz w:val="20"/>
          </w:rPr>
          <m:t>∈</m:t>
        </m:r>
        <m:acc>
          <m:accPr>
            <m:chr m:val="̅"/>
            <m:ctrlPr>
              <w:rPr>
                <w:rFonts w:ascii="Cambria Math" w:hAnsi="Cambria Math"/>
                <w:b w:val="0"/>
                <w:sz w:val="20"/>
              </w:rPr>
            </m:ctrlPr>
          </m:accPr>
          <m:e>
            <m:r>
              <m:rPr>
                <m:sty m:val="b"/>
              </m:rPr>
              <w:rPr>
                <w:rFonts w:ascii="Cambria Math" w:hAnsi="Cambria Math"/>
                <w:sz w:val="20"/>
              </w:rPr>
              <m:t>1,</m:t>
            </m:r>
            <m:r>
              <m:rPr>
                <m:sty m:val="bi"/>
              </m:rPr>
              <w:rPr>
                <w:rFonts w:ascii="Cambria Math" w:hAnsi="Cambria Math"/>
                <w:sz w:val="20"/>
              </w:rPr>
              <m:t>N</m:t>
            </m:r>
          </m:e>
        </m:acc>
        <m:r>
          <m:rPr>
            <m:sty m:val="b"/>
          </m:rPr>
          <w:rPr>
            <w:rFonts w:ascii="Cambria Math" w:hAnsi="Cambria Math"/>
            <w:sz w:val="20"/>
          </w:rPr>
          <m:t xml:space="preserve">   </m:t>
        </m:r>
        <m:sSub>
          <m:sSubPr>
            <m:ctrlPr>
              <w:rPr>
                <w:rFonts w:ascii="Cambria Math" w:hAnsi="Cambria Math"/>
                <w:b w:val="0"/>
                <w:sz w:val="20"/>
              </w:rPr>
            </m:ctrlPr>
          </m:sSubPr>
          <m:e>
            <m:acc>
              <m:accPr>
                <m:chr m:val="̃"/>
                <m:ctrlPr>
                  <w:rPr>
                    <w:rFonts w:ascii="Cambria Math" w:hAnsi="Cambria Math"/>
                    <w:b w:val="0"/>
                    <w:sz w:val="20"/>
                  </w:rPr>
                </m:ctrlPr>
              </m:accPr>
              <m:e>
                <m:r>
                  <m:rPr>
                    <m:sty m:val="bi"/>
                  </m:rPr>
                  <w:rPr>
                    <w:rFonts w:ascii="Cambria Math" w:hAnsi="Cambria Math"/>
                    <w:sz w:val="20"/>
                  </w:rPr>
                  <m:t>C</m:t>
                </m:r>
              </m:e>
            </m:acc>
          </m:e>
          <m:sub>
            <m:r>
              <m:rPr>
                <m:sty m:val="bi"/>
              </m:rPr>
              <w:rPr>
                <w:rFonts w:ascii="Cambria Math" w:hAnsi="Cambria Math"/>
                <w:sz w:val="20"/>
              </w:rPr>
              <m:t>i</m:t>
            </m:r>
          </m:sub>
        </m:sSub>
        <m:r>
          <m:rPr>
            <m:sty m:val="b"/>
          </m:rPr>
          <w:rPr>
            <w:rFonts w:ascii="Cambria Math" w:hAnsi="Cambria Math"/>
            <w:sz w:val="20"/>
          </w:rPr>
          <m:t>=</m:t>
        </m:r>
        <m:d>
          <m:dPr>
            <m:ctrlPr>
              <w:rPr>
                <w:rFonts w:ascii="Cambria Math" w:hAnsi="Cambria Math"/>
                <w:b w:val="0"/>
                <w:sz w:val="20"/>
              </w:rPr>
            </m:ctrlPr>
          </m:dPr>
          <m:e>
            <m:sSubSup>
              <m:sSubSupPr>
                <m:ctrlPr>
                  <w:rPr>
                    <w:rFonts w:ascii="Cambria Math" w:hAnsi="Cambria Math"/>
                    <w:b w:val="0"/>
                    <w:sz w:val="20"/>
                  </w:rPr>
                </m:ctrlPr>
              </m:sSubSupPr>
              <m:e>
                <m:r>
                  <m:rPr>
                    <m:sty m:val="bi"/>
                  </m:rPr>
                  <w:rPr>
                    <w:rFonts w:ascii="Cambria Math" w:hAnsi="Cambria Math"/>
                    <w:sz w:val="20"/>
                  </w:rPr>
                  <m:t>M</m:t>
                </m:r>
              </m:e>
              <m:sub>
                <m:r>
                  <m:rPr>
                    <m:sty m:val="b"/>
                  </m:rPr>
                  <w:rPr>
                    <w:rFonts w:ascii="Cambria Math" w:hAnsi="Cambria Math"/>
                    <w:sz w:val="20"/>
                  </w:rPr>
                  <m:t>1</m:t>
                </m:r>
              </m:sub>
              <m:sup>
                <m:r>
                  <m:rPr>
                    <m:sty m:val="bi"/>
                  </m:rPr>
                  <w:rPr>
                    <w:rFonts w:ascii="Cambria Math" w:hAnsi="Cambria Math"/>
                    <w:sz w:val="20"/>
                  </w:rPr>
                  <m:t>i</m:t>
                </m:r>
              </m:sup>
            </m:sSubSup>
            <m:r>
              <m:rPr>
                <m:sty m:val="b"/>
              </m:rPr>
              <w:rPr>
                <w:rFonts w:ascii="Cambria Math" w:hAnsi="Cambria Math"/>
                <w:sz w:val="20"/>
              </w:rPr>
              <m:t>,…,</m:t>
            </m:r>
            <m:sSubSup>
              <m:sSubSupPr>
                <m:ctrlPr>
                  <w:rPr>
                    <w:rFonts w:ascii="Cambria Math" w:hAnsi="Cambria Math"/>
                    <w:b w:val="0"/>
                    <w:sz w:val="20"/>
                  </w:rPr>
                </m:ctrlPr>
              </m:sSubSupPr>
              <m:e>
                <m:r>
                  <m:rPr>
                    <m:sty m:val="bi"/>
                  </m:rPr>
                  <w:rPr>
                    <w:rFonts w:ascii="Cambria Math" w:hAnsi="Cambria Math"/>
                    <w:sz w:val="20"/>
                  </w:rPr>
                  <m:t>M</m:t>
                </m:r>
              </m:e>
              <m:sub>
                <m:sSub>
                  <m:sSubPr>
                    <m:ctrlPr>
                      <w:rPr>
                        <w:rFonts w:ascii="Cambria Math" w:hAnsi="Cambria Math"/>
                        <w:b w:val="0"/>
                        <w:sz w:val="20"/>
                      </w:rPr>
                    </m:ctrlPr>
                  </m:sSubPr>
                  <m:e>
                    <m:r>
                      <m:rPr>
                        <m:sty m:val="bi"/>
                      </m:rPr>
                      <w:rPr>
                        <w:rFonts w:ascii="Cambria Math" w:hAnsi="Cambria Math"/>
                        <w:sz w:val="20"/>
                      </w:rPr>
                      <m:t>m</m:t>
                    </m:r>
                  </m:e>
                  <m:sub>
                    <m:r>
                      <m:rPr>
                        <m:sty m:val="bi"/>
                      </m:rPr>
                      <w:rPr>
                        <w:rFonts w:ascii="Cambria Math" w:hAnsi="Cambria Math"/>
                        <w:sz w:val="20"/>
                      </w:rPr>
                      <m:t>i</m:t>
                    </m:r>
                  </m:sub>
                </m:sSub>
              </m:sub>
              <m:sup>
                <m:r>
                  <m:rPr>
                    <m:sty m:val="bi"/>
                  </m:rPr>
                  <w:rPr>
                    <w:rFonts w:ascii="Cambria Math" w:hAnsi="Cambria Math"/>
                    <w:sz w:val="20"/>
                  </w:rPr>
                  <m:t>i</m:t>
                </m:r>
              </m:sup>
            </m:sSubSup>
          </m:e>
        </m:d>
        <m:r>
          <m:rPr>
            <m:sty m:val="b"/>
          </m:rPr>
          <w:rPr>
            <w:rFonts w:ascii="Cambria Math" w:hAnsi="Cambria Math"/>
            <w:sz w:val="20"/>
          </w:rPr>
          <m:t>,</m:t>
        </m:r>
      </m:oMath>
      <w:r w:rsidRPr="00EC2CD1">
        <w:rPr>
          <w:b w:val="0"/>
          <w:sz w:val="20"/>
        </w:rPr>
        <w:tab/>
        <w:t>(8)</w:t>
      </w:r>
    </w:p>
    <w:p w:rsidR="00EC2CD1" w:rsidRPr="00EC2CD1" w:rsidRDefault="00EC2CD1" w:rsidP="00EC2CD1">
      <w:pPr>
        <w:pStyle w:val="CSIT-Title2"/>
        <w:keepNext w:val="0"/>
        <w:numPr>
          <w:ilvl w:val="0"/>
          <w:numId w:val="0"/>
        </w:numPr>
        <w:spacing w:after="0"/>
        <w:jc w:val="both"/>
        <w:rPr>
          <w:b w:val="0"/>
          <w:sz w:val="20"/>
        </w:rPr>
      </w:pPr>
      <w:r w:rsidRPr="00EC2CD1">
        <w:rPr>
          <w:b w:val="0"/>
          <w:sz w:val="20"/>
        </w:rPr>
        <w:t xml:space="preserve">where all edges </w:t>
      </w:r>
      <m:oMath>
        <m:sSubSup>
          <m:sSubSupPr>
            <m:ctrlPr>
              <w:rPr>
                <w:rFonts w:ascii="Cambria Math" w:hAnsi="Cambria Math"/>
                <w:b w:val="0"/>
                <w:sz w:val="20"/>
              </w:rPr>
            </m:ctrlPr>
          </m:sSubSupPr>
          <m:e>
            <m:r>
              <m:rPr>
                <m:sty m:val="b"/>
              </m:rPr>
              <w:rPr>
                <w:rFonts w:ascii="Cambria Math" w:hAnsi="Cambria Math"/>
                <w:sz w:val="20"/>
              </w:rPr>
              <m:t>(</m:t>
            </m:r>
            <m:r>
              <m:rPr>
                <m:sty m:val="bi"/>
              </m:rPr>
              <w:rPr>
                <w:rFonts w:ascii="Cambria Math" w:hAnsi="Cambria Math"/>
                <w:sz w:val="20"/>
              </w:rPr>
              <m:t>M</m:t>
            </m:r>
          </m:e>
          <m:sub>
            <m:r>
              <m:rPr>
                <m:sty m:val="bi"/>
              </m:rPr>
              <w:rPr>
                <w:rFonts w:ascii="Cambria Math" w:hAnsi="Cambria Math"/>
                <w:sz w:val="20"/>
              </w:rPr>
              <m:t>j</m:t>
            </m:r>
          </m:sub>
          <m:sup>
            <m:r>
              <m:rPr>
                <m:sty m:val="bi"/>
              </m:rPr>
              <w:rPr>
                <w:rFonts w:ascii="Cambria Math" w:hAnsi="Cambria Math"/>
                <w:sz w:val="20"/>
              </w:rPr>
              <m:t>i</m:t>
            </m:r>
          </m:sup>
        </m:sSubSup>
        <m:r>
          <m:rPr>
            <m:sty m:val="b"/>
          </m:rPr>
          <w:rPr>
            <w:rFonts w:ascii="Cambria Math" w:hAnsi="Cambria Math"/>
            <w:sz w:val="20"/>
          </w:rPr>
          <m:t>,</m:t>
        </m:r>
        <m:sSubSup>
          <m:sSubSupPr>
            <m:ctrlPr>
              <w:rPr>
                <w:rFonts w:ascii="Cambria Math" w:hAnsi="Cambria Math"/>
                <w:b w:val="0"/>
                <w:sz w:val="20"/>
              </w:rPr>
            </m:ctrlPr>
          </m:sSubSupPr>
          <m:e>
            <m:r>
              <m:rPr>
                <m:sty m:val="bi"/>
              </m:rPr>
              <w:rPr>
                <w:rFonts w:ascii="Cambria Math" w:hAnsi="Cambria Math"/>
                <w:sz w:val="20"/>
              </w:rPr>
              <m:t>M</m:t>
            </m:r>
          </m:e>
          <m:sub>
            <m:r>
              <m:rPr>
                <m:sty m:val="bi"/>
              </m:rPr>
              <w:rPr>
                <w:rFonts w:ascii="Cambria Math" w:hAnsi="Cambria Math"/>
                <w:sz w:val="20"/>
              </w:rPr>
              <m:t>j</m:t>
            </m:r>
            <m:r>
              <m:rPr>
                <m:sty m:val="b"/>
              </m:rPr>
              <w:rPr>
                <w:rFonts w:ascii="Cambria Math" w:hAnsi="Cambria Math"/>
                <w:sz w:val="20"/>
              </w:rPr>
              <m:t>+1</m:t>
            </m:r>
          </m:sub>
          <m:sup>
            <m:r>
              <m:rPr>
                <m:sty m:val="bi"/>
              </m:rPr>
              <w:rPr>
                <w:rFonts w:ascii="Cambria Math" w:hAnsi="Cambria Math"/>
                <w:sz w:val="20"/>
              </w:rPr>
              <m:t>i</m:t>
            </m:r>
          </m:sup>
        </m:sSubSup>
        <m:r>
          <m:rPr>
            <m:sty m:val="b"/>
          </m:rPr>
          <w:rPr>
            <w:rFonts w:ascii="Cambria Math" w:hAnsi="Cambria Math"/>
            <w:sz w:val="20"/>
          </w:rPr>
          <m:t>)</m:t>
        </m:r>
      </m:oMath>
      <w:r w:rsidRPr="00EC2CD1">
        <w:rPr>
          <w:b w:val="0"/>
          <w:sz w:val="20"/>
        </w:rPr>
        <w:t xml:space="preserve"> should necessarily be traced by the cutter (for the simplicity we take </w:t>
      </w:r>
      <m:oMath>
        <m:sSubSup>
          <m:sSubSupPr>
            <m:ctrlPr>
              <w:rPr>
                <w:rFonts w:ascii="Cambria Math" w:hAnsi="Cambria Math"/>
                <w:b w:val="0"/>
                <w:sz w:val="20"/>
              </w:rPr>
            </m:ctrlPr>
          </m:sSubSupPr>
          <m:e>
            <m:r>
              <m:rPr>
                <m:sty m:val="bi"/>
              </m:rPr>
              <w:rPr>
                <w:rFonts w:ascii="Cambria Math" w:hAnsi="Cambria Math"/>
                <w:sz w:val="20"/>
              </w:rPr>
              <m:t>M</m:t>
            </m:r>
          </m:e>
          <m:sub>
            <m:sSub>
              <m:sSubPr>
                <m:ctrlPr>
                  <w:rPr>
                    <w:rFonts w:ascii="Cambria Math" w:hAnsi="Cambria Math"/>
                    <w:b w:val="0"/>
                    <w:sz w:val="20"/>
                  </w:rPr>
                </m:ctrlPr>
              </m:sSubPr>
              <m:e>
                <m:r>
                  <m:rPr>
                    <m:sty m:val="bi"/>
                  </m:rPr>
                  <w:rPr>
                    <w:rFonts w:ascii="Cambria Math" w:hAnsi="Cambria Math"/>
                    <w:sz w:val="20"/>
                  </w:rPr>
                  <m:t>m</m:t>
                </m:r>
              </m:e>
              <m:sub>
                <m:r>
                  <m:rPr>
                    <m:sty m:val="bi"/>
                  </m:rPr>
                  <w:rPr>
                    <w:rFonts w:ascii="Cambria Math" w:hAnsi="Cambria Math"/>
                    <w:sz w:val="20"/>
                  </w:rPr>
                  <m:t>i</m:t>
                </m:r>
              </m:sub>
            </m:sSub>
            <m:r>
              <m:rPr>
                <m:sty m:val="b"/>
              </m:rPr>
              <w:rPr>
                <w:rFonts w:ascii="Cambria Math" w:hAnsi="Cambria Math"/>
                <w:sz w:val="20"/>
              </w:rPr>
              <m:t>+1</m:t>
            </m:r>
          </m:sub>
          <m:sup>
            <m:r>
              <m:rPr>
                <m:sty m:val="bi"/>
              </m:rPr>
              <w:rPr>
                <w:rFonts w:ascii="Cambria Math" w:hAnsi="Cambria Math"/>
                <w:sz w:val="20"/>
              </w:rPr>
              <m:t>i</m:t>
            </m:r>
          </m:sup>
        </m:sSubSup>
      </m:oMath>
      <w:r w:rsidRPr="00EC2CD1">
        <w:rPr>
          <w:b w:val="0"/>
          <w:sz w:val="20"/>
        </w:rPr>
        <w:t xml:space="preserve"> as </w:t>
      </w:r>
      <m:oMath>
        <m:sSubSup>
          <m:sSubSupPr>
            <m:ctrlPr>
              <w:rPr>
                <w:rFonts w:ascii="Cambria Math" w:hAnsi="Cambria Math"/>
                <w:b w:val="0"/>
                <w:sz w:val="20"/>
              </w:rPr>
            </m:ctrlPr>
          </m:sSubSupPr>
          <m:e>
            <m:r>
              <m:rPr>
                <m:sty m:val="bi"/>
              </m:rPr>
              <w:rPr>
                <w:rFonts w:ascii="Cambria Math" w:hAnsi="Cambria Math"/>
                <w:sz w:val="20"/>
              </w:rPr>
              <m:t>M</m:t>
            </m:r>
          </m:e>
          <m:sub>
            <m:r>
              <m:rPr>
                <m:sty m:val="b"/>
              </m:rPr>
              <w:rPr>
                <w:rFonts w:ascii="Cambria Math" w:hAnsi="Cambria Math"/>
                <w:sz w:val="20"/>
              </w:rPr>
              <m:t>1</m:t>
            </m:r>
          </m:sub>
          <m:sup>
            <m:r>
              <m:rPr>
                <m:sty m:val="bi"/>
              </m:rPr>
              <w:rPr>
                <w:rFonts w:ascii="Cambria Math" w:hAnsi="Cambria Math"/>
                <w:sz w:val="20"/>
              </w:rPr>
              <m:t>i</m:t>
            </m:r>
          </m:sup>
        </m:sSubSup>
      </m:oMath>
      <w:r w:rsidRPr="00EC2CD1">
        <w:rPr>
          <w:b w:val="0"/>
          <w:sz w:val="20"/>
        </w:rPr>
        <w:t xml:space="preserve">). It is not a weakening simplification as usually in general </w:t>
      </w:r>
      <w:r w:rsidRPr="00EC2CD1">
        <w:rPr>
          <w:b w:val="0"/>
          <w:sz w:val="20"/>
        </w:rPr>
        <w:lastRenderedPageBreak/>
        <w:t xml:space="preserve">case the “real” trace along contour between each two piercings is known. </w:t>
      </w:r>
    </w:p>
    <w:p w:rsidR="00EC2CD1" w:rsidRPr="00EC2CD1" w:rsidRDefault="00EC2CD1" w:rsidP="00EC2CD1">
      <w:pPr>
        <w:pStyle w:val="CSIT-Title2"/>
        <w:keepNext w:val="0"/>
        <w:numPr>
          <w:ilvl w:val="0"/>
          <w:numId w:val="0"/>
        </w:numPr>
        <w:spacing w:after="0"/>
        <w:jc w:val="both"/>
        <w:rPr>
          <w:b w:val="0"/>
          <w:sz w:val="20"/>
        </w:rPr>
      </w:pPr>
      <w:r w:rsidRPr="00EC2CD1">
        <w:rPr>
          <w:b w:val="0"/>
          <w:sz w:val="20"/>
        </w:rPr>
        <w:t>While the closed contour polylines should be traced obligatory there are different rational strategies of selecting start and finish points of a contour and moving between contours (minimizing idling path), depending on the parameters of the cutting machine.  For example, if we have a metal cutter which takes a considerable time to pierce metal sheet before it can start cutting and the speed of operating run is much less than the speed of idling path, then idling path optimization is not essential and both greedy (see Fig.16a) and optimal sequential (Fig.16b) approaches are applicable (but not Fig.16c, because any additional interruptions connected with pulling out of the cutter are “too expensive”). If cutting speed is comparable to idling path speed, but piercing is still expensive, then optimal sequential approach seems to be the choice. Finally, if all the time costs (piercing and moving between two arbitrary points on the sheet in both operating and idling modes) are comparable as it happens in case of laser cutting of thin materials or plotter machine, then it is rational to use tracing with interruptions approach (Fig.16c).</w:t>
      </w:r>
    </w:p>
    <w:p w:rsidR="00EC2CD1" w:rsidRPr="00EC2CD1" w:rsidRDefault="00EC2CD1" w:rsidP="00EC2CD1">
      <w:pPr>
        <w:pStyle w:val="CSIT-Title2"/>
        <w:keepNext w:val="0"/>
        <w:numPr>
          <w:ilvl w:val="0"/>
          <w:numId w:val="0"/>
        </w:numPr>
        <w:spacing w:after="0"/>
        <w:jc w:val="both"/>
        <w:rPr>
          <w:b w:val="0"/>
          <w:sz w:val="20"/>
        </w:rPr>
      </w:pPr>
      <w:r w:rsidRPr="00EC2CD1">
        <w:rPr>
          <w:b w:val="0"/>
          <w:sz w:val="20"/>
        </w:rPr>
        <w:object w:dxaOrig="3360" w:dyaOrig="2676">
          <v:shape id="_x0000_i1098" type="#_x0000_t75" style="width:68pt;height:54pt" o:ole="">
            <v:imagedata r:id="rId164" o:title=""/>
          </v:shape>
          <o:OLEObject Type="Embed" ProgID="AcroExch.Document.DC" ShapeID="_x0000_i1098" DrawAspect="Content" ObjectID="_1591190296" r:id="rId165"/>
        </w:object>
      </w:r>
      <w:proofErr w:type="gramStart"/>
      <w:r w:rsidRPr="00EC2CD1">
        <w:rPr>
          <w:b w:val="0"/>
          <w:sz w:val="20"/>
        </w:rPr>
        <w:t xml:space="preserve">a  </w:t>
      </w:r>
      <w:proofErr w:type="gramEnd"/>
      <w:r w:rsidRPr="00EC2CD1">
        <w:rPr>
          <w:b w:val="0"/>
          <w:sz w:val="20"/>
        </w:rPr>
        <w:object w:dxaOrig="3360" w:dyaOrig="2676">
          <v:shape id="_x0000_i1099" type="#_x0000_t75" style="width:69pt;height:55pt" o:ole="">
            <v:imagedata r:id="rId166" o:title=""/>
          </v:shape>
          <o:OLEObject Type="Embed" ProgID="AcroExch.Document.DC" ShapeID="_x0000_i1099" DrawAspect="Content" ObjectID="_1591190297" r:id="rId167"/>
        </w:object>
      </w:r>
      <w:r w:rsidRPr="00EC2CD1">
        <w:rPr>
          <w:b w:val="0"/>
          <w:sz w:val="20"/>
        </w:rPr>
        <w:t xml:space="preserve">b  </w:t>
      </w:r>
      <w:r w:rsidRPr="00EC2CD1">
        <w:rPr>
          <w:b w:val="0"/>
          <w:sz w:val="20"/>
        </w:rPr>
        <w:object w:dxaOrig="3360" w:dyaOrig="2676">
          <v:shape id="_x0000_i1100" type="#_x0000_t75" style="width:1in;height:58pt" o:ole="">
            <v:imagedata r:id="rId168" o:title=""/>
          </v:shape>
          <o:OLEObject Type="Embed" ProgID="AcroExch.Document.DC" ShapeID="_x0000_i1100" DrawAspect="Content" ObjectID="_1591190298" r:id="rId169"/>
        </w:object>
      </w:r>
      <w:r w:rsidRPr="00EC2CD1">
        <w:rPr>
          <w:b w:val="0"/>
          <w:sz w:val="20"/>
        </w:rPr>
        <w:t>c</w:t>
      </w:r>
    </w:p>
    <w:p w:rsidR="00EC2CD1" w:rsidRPr="00EC2CD1" w:rsidRDefault="00EC2CD1" w:rsidP="00EC2CD1">
      <w:pPr>
        <w:pStyle w:val="CSIT-Title2"/>
        <w:keepNext w:val="0"/>
        <w:spacing w:after="0"/>
        <w:jc w:val="both"/>
        <w:rPr>
          <w:b w:val="0"/>
          <w:sz w:val="20"/>
        </w:rPr>
      </w:pPr>
      <w:r w:rsidRPr="00EC2CD1">
        <w:rPr>
          <w:b w:val="0"/>
          <w:sz w:val="20"/>
        </w:rPr>
        <w:t>Fig. 16. Different approaches to cutting head routing and relative lengths of their idling path (dotted line): a – greedy (100%); b – optimal run, where each contour is associated with only one enter and only one exit point (78%); c – with segments allowed (50%)</w:t>
      </w:r>
    </w:p>
    <w:p w:rsidR="00CE1348" w:rsidRPr="00EC2CD1" w:rsidRDefault="00CE1348" w:rsidP="00CE1348">
      <w:pPr>
        <w:pStyle w:val="CSIT-Title2"/>
        <w:keepNext w:val="0"/>
        <w:spacing w:after="0"/>
        <w:jc w:val="both"/>
        <w:rPr>
          <w:b w:val="0"/>
          <w:sz w:val="20"/>
        </w:rPr>
      </w:pPr>
      <w:r w:rsidRPr="00EC2CD1">
        <w:rPr>
          <w:b w:val="0"/>
          <w:sz w:val="20"/>
        </w:rPr>
        <w:t>Greedy algorithm (used for construction Fig. 16a) is rather simple: we start tracing from the nearest poi</w:t>
      </w:r>
      <w:r w:rsidR="00C76F3F" w:rsidRPr="00EC2CD1">
        <w:rPr>
          <w:b w:val="0"/>
          <w:sz w:val="20"/>
        </w:rPr>
        <w:t>nt</w:t>
      </w:r>
      <w:r w:rsidRPr="00EC2CD1">
        <w:rPr>
          <w:b w:val="0"/>
          <w:sz w:val="20"/>
        </w:rPr>
        <w:t xml:space="preserve"> to the start (point 1 in Fig.16a) and trace continuously the contour which it belongs; after finish we find the nearest unvisited contour point (point 2 in Fig.16a) and switch to it and to the corresponding contour; continue this procedure until there are no untraced contours (with points 3 and 4 in Fig.16a) and return to the start.</w:t>
      </w:r>
      <w:r w:rsidR="000639EA" w:rsidRPr="00EC2CD1">
        <w:rPr>
          <w:b w:val="0"/>
          <w:sz w:val="20"/>
        </w:rPr>
        <w:t xml:space="preserve"> As we know from the work of P.A. </w:t>
      </w:r>
      <w:proofErr w:type="spellStart"/>
      <w:r w:rsidR="000639EA" w:rsidRPr="00EC2CD1">
        <w:rPr>
          <w:b w:val="0"/>
          <w:sz w:val="20"/>
        </w:rPr>
        <w:t>Chentsov</w:t>
      </w:r>
      <w:proofErr w:type="spellEnd"/>
      <w:r w:rsidR="00ED1BDF" w:rsidRPr="00EC2CD1">
        <w:rPr>
          <w:b w:val="0"/>
          <w:sz w:val="20"/>
        </w:rPr>
        <w:t xml:space="preserve"> (2014)</w:t>
      </w:r>
      <w:r w:rsidR="000639EA" w:rsidRPr="00EC2CD1">
        <w:rPr>
          <w:b w:val="0"/>
          <w:sz w:val="20"/>
        </w:rPr>
        <w:t xml:space="preserve"> greedy algorithm may be strongly enhanced to consider many difficult cutting constraints arising from practice, while it remains applicable in terms of computational resources and time.</w:t>
      </w:r>
    </w:p>
    <w:p w:rsidR="00EC2CD1" w:rsidRPr="00EC2CD1" w:rsidRDefault="00EC2CD1" w:rsidP="00EC2CD1">
      <w:pPr>
        <w:pStyle w:val="CSIT-Title2"/>
        <w:keepNext w:val="0"/>
        <w:spacing w:after="0"/>
        <w:jc w:val="both"/>
        <w:rPr>
          <w:b w:val="0"/>
          <w:sz w:val="20"/>
        </w:rPr>
      </w:pPr>
      <w:r w:rsidRPr="00EC2CD1">
        <w:rPr>
          <w:b w:val="0"/>
          <w:sz w:val="20"/>
        </w:rPr>
        <w:t xml:space="preserve">Optimal run algorithm (Fig.16b) may be constructed on the basis of GTSP and also takes into account many different practical constraints. A considerable number of previous works were devoted to this topic (see the detailed description in, for example, in </w:t>
      </w:r>
      <w:proofErr w:type="spellStart"/>
      <w:r w:rsidRPr="00EC2CD1">
        <w:rPr>
          <w:b w:val="0"/>
          <w:sz w:val="20"/>
        </w:rPr>
        <w:t>Chentsov</w:t>
      </w:r>
      <w:proofErr w:type="spellEnd"/>
      <w:r w:rsidRPr="00EC2CD1">
        <w:rPr>
          <w:b w:val="0"/>
          <w:sz w:val="20"/>
        </w:rPr>
        <w:t xml:space="preserve"> (2013) , </w:t>
      </w:r>
      <w:proofErr w:type="spellStart"/>
      <w:r w:rsidRPr="00EC2CD1">
        <w:rPr>
          <w:b w:val="0"/>
          <w:sz w:val="20"/>
        </w:rPr>
        <w:t>Petunin</w:t>
      </w:r>
      <w:proofErr w:type="spellEnd"/>
      <w:r w:rsidRPr="00EC2CD1">
        <w:rPr>
          <w:b w:val="0"/>
          <w:sz w:val="20"/>
        </w:rPr>
        <w:t xml:space="preserve"> (2015a)), so we do not discuss it here. </w:t>
      </w:r>
    </w:p>
    <w:p w:rsidR="00EC2CD1" w:rsidRPr="00EC2CD1" w:rsidRDefault="00EC2CD1" w:rsidP="00EC2CD1">
      <w:pPr>
        <w:pStyle w:val="CSIT-Title2"/>
        <w:keepNext w:val="0"/>
        <w:spacing w:after="0"/>
        <w:jc w:val="both"/>
        <w:rPr>
          <w:b w:val="0"/>
          <w:sz w:val="20"/>
        </w:rPr>
      </w:pPr>
      <w:r w:rsidRPr="00EC2CD1">
        <w:rPr>
          <w:b w:val="0"/>
          <w:sz w:val="20"/>
        </w:rPr>
        <w:t xml:space="preserve">The practical approach to the rational segmental cutting method (our main topic for this section, Fig.16c) is based on the reduction of idling path optimization (BRO) problem to double sized TSP with a special weight matrix. </w:t>
      </w:r>
    </w:p>
    <w:p w:rsidR="00EC2CD1" w:rsidRPr="00EC2CD1" w:rsidRDefault="00EC2CD1" w:rsidP="00EC2CD1">
      <w:pPr>
        <w:pStyle w:val="CSIT-Title2"/>
        <w:keepNext w:val="0"/>
        <w:spacing w:after="0"/>
        <w:jc w:val="both"/>
        <w:rPr>
          <w:b w:val="0"/>
          <w:sz w:val="20"/>
        </w:rPr>
      </w:pPr>
      <w:r w:rsidRPr="00EC2CD1">
        <w:rPr>
          <w:b w:val="0"/>
          <w:sz w:val="20"/>
        </w:rPr>
        <w:lastRenderedPageBreak/>
        <w:t xml:space="preserve">We assume, that initially some movement cost function </w:t>
      </w:r>
      <m:oMath>
        <m:sSub>
          <m:sSubPr>
            <m:ctrlPr>
              <w:rPr>
                <w:rFonts w:ascii="Cambria Math" w:hAnsi="Cambria Math"/>
                <w:b w:val="0"/>
                <w:sz w:val="20"/>
              </w:rPr>
            </m:ctrlPr>
          </m:sSubPr>
          <m:e>
            <m:r>
              <m:rPr>
                <m:sty m:val="bi"/>
              </m:rPr>
              <w:rPr>
                <w:rFonts w:ascii="Cambria Math" w:hAnsi="Cambria Math"/>
                <w:sz w:val="20"/>
              </w:rPr>
              <m:t>d</m:t>
            </m:r>
          </m:e>
          <m:sub>
            <m:r>
              <m:rPr>
                <m:sty m:val="b"/>
              </m:rPr>
              <w:rPr>
                <w:rFonts w:ascii="Cambria Math" w:hAnsi="Cambria Math"/>
                <w:sz w:val="20"/>
              </w:rPr>
              <m:t>0</m:t>
            </m:r>
          </m:sub>
        </m:sSub>
      </m:oMath>
      <w:r w:rsidRPr="00EC2CD1">
        <w:rPr>
          <w:b w:val="0"/>
          <w:sz w:val="20"/>
        </w:rPr>
        <w:t xml:space="preserve"> is known for all ordered pairs of potential piercings (in the simplest case </w:t>
      </w:r>
      <m:oMath>
        <m:sSub>
          <m:sSubPr>
            <m:ctrlPr>
              <w:rPr>
                <w:rFonts w:ascii="Cambria Math" w:hAnsi="Cambria Math"/>
                <w:b w:val="0"/>
                <w:sz w:val="20"/>
              </w:rPr>
            </m:ctrlPr>
          </m:sSubPr>
          <m:e>
            <m:r>
              <m:rPr>
                <m:sty m:val="bi"/>
              </m:rPr>
              <w:rPr>
                <w:rFonts w:ascii="Cambria Math" w:hAnsi="Cambria Math"/>
                <w:sz w:val="20"/>
              </w:rPr>
              <m:t>d</m:t>
            </m:r>
          </m:e>
          <m:sub>
            <m:r>
              <m:rPr>
                <m:sty m:val="b"/>
              </m:rPr>
              <w:rPr>
                <w:rFonts w:ascii="Cambria Math" w:hAnsi="Cambria Math"/>
                <w:sz w:val="20"/>
              </w:rPr>
              <m:t>0</m:t>
            </m:r>
          </m:sub>
        </m:sSub>
      </m:oMath>
      <w:r w:rsidRPr="00EC2CD1">
        <w:rPr>
          <w:b w:val="0"/>
          <w:sz w:val="20"/>
        </w:rPr>
        <w:t xml:space="preserve"> is Euclidean distance). The first peculiarity of BRO in comparison with TSP is the necessity to trace all the edges of closed polyline of each contour. We force traveling salesman to move along the contour edges by adding to their weights negative numbers of large absolute values:</w:t>
      </w:r>
    </w:p>
    <w:p w:rsidR="00EC2CD1" w:rsidRPr="00EC2CD1" w:rsidRDefault="00E90C9C" w:rsidP="00EC2CD1">
      <w:pPr>
        <w:pStyle w:val="CSIT-Title2"/>
        <w:keepNext w:val="0"/>
        <w:spacing w:after="0"/>
        <w:jc w:val="center"/>
        <w:rPr>
          <w:b w:val="0"/>
          <w:sz w:val="20"/>
        </w:rPr>
      </w:pPr>
      <m:oMathPara>
        <m:oMath>
          <m:sSub>
            <m:sSubPr>
              <m:ctrlPr>
                <w:rPr>
                  <w:rFonts w:ascii="Cambria Math" w:hAnsi="Cambria Math"/>
                  <w:b w:val="0"/>
                  <w:sz w:val="20"/>
                </w:rPr>
              </m:ctrlPr>
            </m:sSubPr>
            <m:e>
              <m:r>
                <m:rPr>
                  <m:sty m:val="bi"/>
                </m:rPr>
                <w:rPr>
                  <w:rFonts w:ascii="Cambria Math" w:hAnsi="Cambria Math"/>
                  <w:sz w:val="20"/>
                </w:rPr>
                <m:t>d</m:t>
              </m:r>
            </m:e>
            <m:sub>
              <m:r>
                <m:rPr>
                  <m:sty m:val="b"/>
                </m:rPr>
                <w:rPr>
                  <w:rFonts w:ascii="Cambria Math" w:hAnsi="Cambria Math"/>
                  <w:sz w:val="20"/>
                </w:rPr>
                <m:t>1</m:t>
              </m:r>
            </m:sub>
          </m:sSub>
          <m:d>
            <m:dPr>
              <m:ctrlPr>
                <w:rPr>
                  <w:rFonts w:ascii="Cambria Math" w:hAnsi="Cambria Math"/>
                  <w:b w:val="0"/>
                  <w:sz w:val="20"/>
                </w:rPr>
              </m:ctrlPr>
            </m:dPr>
            <m:e>
              <m:sSubSup>
                <m:sSubSupPr>
                  <m:ctrlPr>
                    <w:rPr>
                      <w:rFonts w:ascii="Cambria Math" w:hAnsi="Cambria Math"/>
                      <w:b w:val="0"/>
                      <w:sz w:val="20"/>
                    </w:rPr>
                  </m:ctrlPr>
                </m:sSubSupPr>
                <m:e>
                  <m:r>
                    <m:rPr>
                      <m:sty m:val="bi"/>
                    </m:rPr>
                    <w:rPr>
                      <w:rFonts w:ascii="Cambria Math" w:hAnsi="Cambria Math"/>
                      <w:sz w:val="20"/>
                    </w:rPr>
                    <m:t>M</m:t>
                  </m:r>
                </m:e>
                <m:sub>
                  <m:r>
                    <m:rPr>
                      <m:sty m:val="bi"/>
                    </m:rPr>
                    <w:rPr>
                      <w:rFonts w:ascii="Cambria Math" w:hAnsi="Cambria Math"/>
                      <w:sz w:val="20"/>
                    </w:rPr>
                    <m:t>j</m:t>
                  </m:r>
                </m:sub>
                <m:sup>
                  <m:r>
                    <m:rPr>
                      <m:sty m:val="bi"/>
                    </m:rPr>
                    <w:rPr>
                      <w:rFonts w:ascii="Cambria Math" w:hAnsi="Cambria Math"/>
                      <w:sz w:val="20"/>
                    </w:rPr>
                    <m:t>i</m:t>
                  </m:r>
                </m:sup>
              </m:sSubSup>
              <m:r>
                <m:rPr>
                  <m:sty m:val="b"/>
                </m:rPr>
                <w:rPr>
                  <w:rFonts w:ascii="Cambria Math" w:hAnsi="Cambria Math"/>
                  <w:sz w:val="20"/>
                </w:rPr>
                <m:t>,</m:t>
              </m:r>
              <m:sSubSup>
                <m:sSubSupPr>
                  <m:ctrlPr>
                    <w:rPr>
                      <w:rFonts w:ascii="Cambria Math" w:hAnsi="Cambria Math"/>
                      <w:b w:val="0"/>
                      <w:sz w:val="20"/>
                    </w:rPr>
                  </m:ctrlPr>
                </m:sSubSupPr>
                <m:e>
                  <m:r>
                    <m:rPr>
                      <m:sty m:val="bi"/>
                    </m:rPr>
                    <w:rPr>
                      <w:rFonts w:ascii="Cambria Math" w:hAnsi="Cambria Math"/>
                      <w:sz w:val="20"/>
                    </w:rPr>
                    <m:t>M</m:t>
                  </m:r>
                </m:e>
                <m:sub>
                  <m:r>
                    <m:rPr>
                      <m:sty m:val="bi"/>
                    </m:rPr>
                    <w:rPr>
                      <w:rFonts w:ascii="Cambria Math" w:hAnsi="Cambria Math"/>
                      <w:sz w:val="20"/>
                    </w:rPr>
                    <m:t>j</m:t>
                  </m:r>
                  <m:r>
                    <m:rPr>
                      <m:sty m:val="b"/>
                    </m:rPr>
                    <w:rPr>
                      <w:rFonts w:ascii="Cambria Math" w:hAnsi="Cambria Math"/>
                      <w:sz w:val="20"/>
                    </w:rPr>
                    <m:t>+1</m:t>
                  </m:r>
                </m:sub>
                <m:sup>
                  <m:r>
                    <m:rPr>
                      <m:sty m:val="bi"/>
                    </m:rPr>
                    <w:rPr>
                      <w:rFonts w:ascii="Cambria Math" w:hAnsi="Cambria Math"/>
                      <w:sz w:val="20"/>
                    </w:rPr>
                    <m:t>i</m:t>
                  </m:r>
                </m:sup>
              </m:sSubSup>
            </m:e>
          </m:d>
          <m:r>
            <m:rPr>
              <m:sty m:val="b"/>
            </m:rPr>
            <w:rPr>
              <w:rFonts w:ascii="Cambria Math" w:hAnsi="Cambria Math"/>
              <w:sz w:val="20"/>
            </w:rPr>
            <m:t>:=</m:t>
          </m:r>
          <m:sSub>
            <m:sSubPr>
              <m:ctrlPr>
                <w:rPr>
                  <w:rFonts w:ascii="Cambria Math" w:hAnsi="Cambria Math"/>
                  <w:b w:val="0"/>
                  <w:sz w:val="20"/>
                </w:rPr>
              </m:ctrlPr>
            </m:sSubPr>
            <m:e>
              <m:r>
                <m:rPr>
                  <m:sty m:val="bi"/>
                </m:rPr>
                <w:rPr>
                  <w:rFonts w:ascii="Cambria Math" w:hAnsi="Cambria Math"/>
                  <w:sz w:val="20"/>
                </w:rPr>
                <m:t>d</m:t>
              </m:r>
            </m:e>
            <m:sub>
              <m:r>
                <m:rPr>
                  <m:sty m:val="b"/>
                </m:rPr>
                <w:rPr>
                  <w:rFonts w:ascii="Cambria Math" w:hAnsi="Cambria Math"/>
                  <w:sz w:val="20"/>
                </w:rPr>
                <m:t>1</m:t>
              </m:r>
            </m:sub>
          </m:sSub>
          <m:d>
            <m:dPr>
              <m:ctrlPr>
                <w:rPr>
                  <w:rFonts w:ascii="Cambria Math" w:hAnsi="Cambria Math"/>
                  <w:b w:val="0"/>
                  <w:sz w:val="20"/>
                </w:rPr>
              </m:ctrlPr>
            </m:dPr>
            <m:e>
              <m:sSubSup>
                <m:sSubSupPr>
                  <m:ctrlPr>
                    <w:rPr>
                      <w:rFonts w:ascii="Cambria Math" w:hAnsi="Cambria Math"/>
                      <w:b w:val="0"/>
                      <w:sz w:val="20"/>
                    </w:rPr>
                  </m:ctrlPr>
                </m:sSubSupPr>
                <m:e>
                  <m:r>
                    <m:rPr>
                      <m:sty m:val="bi"/>
                    </m:rPr>
                    <w:rPr>
                      <w:rFonts w:ascii="Cambria Math" w:hAnsi="Cambria Math"/>
                      <w:sz w:val="20"/>
                    </w:rPr>
                    <m:t>M</m:t>
                  </m:r>
                </m:e>
                <m:sub>
                  <m:r>
                    <m:rPr>
                      <m:sty m:val="bi"/>
                    </m:rPr>
                    <w:rPr>
                      <w:rFonts w:ascii="Cambria Math" w:hAnsi="Cambria Math"/>
                      <w:sz w:val="20"/>
                    </w:rPr>
                    <m:t>j</m:t>
                  </m:r>
                </m:sub>
                <m:sup>
                  <m:r>
                    <m:rPr>
                      <m:sty m:val="bi"/>
                    </m:rPr>
                    <w:rPr>
                      <w:rFonts w:ascii="Cambria Math" w:hAnsi="Cambria Math"/>
                      <w:sz w:val="20"/>
                    </w:rPr>
                    <m:t>i</m:t>
                  </m:r>
                </m:sup>
              </m:sSubSup>
              <m:r>
                <m:rPr>
                  <m:sty m:val="b"/>
                </m:rPr>
                <w:rPr>
                  <w:rFonts w:ascii="Cambria Math" w:hAnsi="Cambria Math"/>
                  <w:sz w:val="20"/>
                </w:rPr>
                <m:t>,</m:t>
              </m:r>
              <m:sSubSup>
                <m:sSubSupPr>
                  <m:ctrlPr>
                    <w:rPr>
                      <w:rFonts w:ascii="Cambria Math" w:hAnsi="Cambria Math"/>
                      <w:b w:val="0"/>
                      <w:sz w:val="20"/>
                    </w:rPr>
                  </m:ctrlPr>
                </m:sSubSupPr>
                <m:e>
                  <m:r>
                    <m:rPr>
                      <m:sty m:val="bi"/>
                    </m:rPr>
                    <w:rPr>
                      <w:rFonts w:ascii="Cambria Math" w:hAnsi="Cambria Math"/>
                      <w:sz w:val="20"/>
                    </w:rPr>
                    <m:t>M</m:t>
                  </m:r>
                </m:e>
                <m:sub>
                  <m:r>
                    <m:rPr>
                      <m:sty m:val="bi"/>
                    </m:rPr>
                    <w:rPr>
                      <w:rFonts w:ascii="Cambria Math" w:hAnsi="Cambria Math"/>
                      <w:sz w:val="20"/>
                    </w:rPr>
                    <m:t>j+1</m:t>
                  </m:r>
                </m:sub>
                <m:sup>
                  <m:r>
                    <m:rPr>
                      <m:sty m:val="bi"/>
                    </m:rPr>
                    <w:rPr>
                      <w:rFonts w:ascii="Cambria Math" w:hAnsi="Cambria Math"/>
                      <w:sz w:val="20"/>
                    </w:rPr>
                    <m:t>i</m:t>
                  </m:r>
                </m:sup>
              </m:sSubSup>
            </m:e>
          </m:d>
          <m:r>
            <m:rPr>
              <m:sty m:val="b"/>
            </m:rPr>
            <w:rPr>
              <w:rFonts w:ascii="Cambria Math" w:hAnsi="Cambria Math"/>
              <w:sz w:val="20"/>
            </w:rPr>
            <m:t>-2Ω,</m:t>
          </m:r>
        </m:oMath>
      </m:oMathPara>
    </w:p>
    <w:p w:rsidR="00EC2CD1" w:rsidRPr="00EC2CD1" w:rsidRDefault="00E90C9C" w:rsidP="00EC2CD1">
      <w:pPr>
        <w:pStyle w:val="CSIT-Title2"/>
        <w:keepNext w:val="0"/>
        <w:spacing w:after="0"/>
        <w:jc w:val="center"/>
        <w:rPr>
          <w:b w:val="0"/>
          <w:sz w:val="20"/>
        </w:rPr>
      </w:pPr>
      <m:oMathPara>
        <m:oMath>
          <m:sSub>
            <m:sSubPr>
              <m:ctrlPr>
                <w:rPr>
                  <w:rFonts w:ascii="Cambria Math" w:hAnsi="Cambria Math"/>
                  <w:b w:val="0"/>
                  <w:sz w:val="20"/>
                </w:rPr>
              </m:ctrlPr>
            </m:sSubPr>
            <m:e>
              <m:r>
                <m:rPr>
                  <m:sty m:val="bi"/>
                </m:rPr>
                <w:rPr>
                  <w:rFonts w:ascii="Cambria Math" w:hAnsi="Cambria Math"/>
                  <w:sz w:val="20"/>
                </w:rPr>
                <m:t>d</m:t>
              </m:r>
            </m:e>
            <m:sub>
              <m:r>
                <m:rPr>
                  <m:sty m:val="b"/>
                </m:rPr>
                <w:rPr>
                  <w:rFonts w:ascii="Cambria Math" w:hAnsi="Cambria Math"/>
                  <w:sz w:val="20"/>
                </w:rPr>
                <m:t>1</m:t>
              </m:r>
            </m:sub>
          </m:sSub>
          <m:d>
            <m:dPr>
              <m:ctrlPr>
                <w:rPr>
                  <w:rFonts w:ascii="Cambria Math" w:hAnsi="Cambria Math"/>
                  <w:b w:val="0"/>
                  <w:sz w:val="20"/>
                </w:rPr>
              </m:ctrlPr>
            </m:dPr>
            <m:e>
              <m:sSubSup>
                <m:sSubSupPr>
                  <m:ctrlPr>
                    <w:rPr>
                      <w:rFonts w:ascii="Cambria Math" w:hAnsi="Cambria Math"/>
                      <w:b w:val="0"/>
                      <w:sz w:val="20"/>
                    </w:rPr>
                  </m:ctrlPr>
                </m:sSubSupPr>
                <m:e>
                  <m:r>
                    <m:rPr>
                      <m:sty m:val="bi"/>
                    </m:rPr>
                    <w:rPr>
                      <w:rFonts w:ascii="Cambria Math" w:hAnsi="Cambria Math"/>
                      <w:sz w:val="20"/>
                    </w:rPr>
                    <m:t>M</m:t>
                  </m:r>
                </m:e>
                <m:sub>
                  <m:r>
                    <m:rPr>
                      <m:sty m:val="bi"/>
                    </m:rPr>
                    <w:rPr>
                      <w:rFonts w:ascii="Cambria Math" w:hAnsi="Cambria Math"/>
                      <w:sz w:val="20"/>
                    </w:rPr>
                    <m:t>j+1</m:t>
                  </m:r>
                </m:sub>
                <m:sup>
                  <m:r>
                    <m:rPr>
                      <m:sty m:val="bi"/>
                    </m:rPr>
                    <w:rPr>
                      <w:rFonts w:ascii="Cambria Math" w:hAnsi="Cambria Math"/>
                      <w:sz w:val="20"/>
                    </w:rPr>
                    <m:t>i</m:t>
                  </m:r>
                </m:sup>
              </m:sSubSup>
              <m:r>
                <m:rPr>
                  <m:sty m:val="b"/>
                </m:rPr>
                <w:rPr>
                  <w:rFonts w:ascii="Cambria Math" w:hAnsi="Cambria Math"/>
                  <w:sz w:val="20"/>
                </w:rPr>
                <m:t>,</m:t>
              </m:r>
              <m:sSubSup>
                <m:sSubSupPr>
                  <m:ctrlPr>
                    <w:rPr>
                      <w:rFonts w:ascii="Cambria Math" w:hAnsi="Cambria Math"/>
                      <w:b w:val="0"/>
                      <w:sz w:val="20"/>
                    </w:rPr>
                  </m:ctrlPr>
                </m:sSubSupPr>
                <m:e>
                  <m:r>
                    <m:rPr>
                      <m:sty m:val="bi"/>
                    </m:rPr>
                    <w:rPr>
                      <w:rFonts w:ascii="Cambria Math" w:hAnsi="Cambria Math"/>
                      <w:sz w:val="20"/>
                    </w:rPr>
                    <m:t>M</m:t>
                  </m:r>
                </m:e>
                <m:sub>
                  <m:r>
                    <m:rPr>
                      <m:sty m:val="bi"/>
                    </m:rPr>
                    <w:rPr>
                      <w:rFonts w:ascii="Cambria Math" w:hAnsi="Cambria Math"/>
                      <w:sz w:val="20"/>
                    </w:rPr>
                    <m:t>j</m:t>
                  </m:r>
                </m:sub>
                <m:sup>
                  <m:r>
                    <m:rPr>
                      <m:sty m:val="bi"/>
                    </m:rPr>
                    <w:rPr>
                      <w:rFonts w:ascii="Cambria Math" w:hAnsi="Cambria Math"/>
                      <w:sz w:val="20"/>
                    </w:rPr>
                    <m:t>i</m:t>
                  </m:r>
                </m:sup>
              </m:sSubSup>
            </m:e>
          </m:d>
          <m:r>
            <m:rPr>
              <m:sty m:val="b"/>
            </m:rPr>
            <w:rPr>
              <w:rFonts w:ascii="Cambria Math" w:hAnsi="Cambria Math"/>
              <w:sz w:val="20"/>
            </w:rPr>
            <m:t>:=</m:t>
          </m:r>
          <m:sSub>
            <m:sSubPr>
              <m:ctrlPr>
                <w:rPr>
                  <w:rFonts w:ascii="Cambria Math" w:hAnsi="Cambria Math"/>
                  <w:b w:val="0"/>
                  <w:sz w:val="20"/>
                </w:rPr>
              </m:ctrlPr>
            </m:sSubPr>
            <m:e>
              <m:r>
                <m:rPr>
                  <m:sty m:val="bi"/>
                </m:rPr>
                <w:rPr>
                  <w:rFonts w:ascii="Cambria Math" w:hAnsi="Cambria Math"/>
                  <w:sz w:val="20"/>
                </w:rPr>
                <m:t>d</m:t>
              </m:r>
            </m:e>
            <m:sub>
              <m:r>
                <m:rPr>
                  <m:sty m:val="b"/>
                </m:rPr>
                <w:rPr>
                  <w:rFonts w:ascii="Cambria Math" w:hAnsi="Cambria Math"/>
                  <w:sz w:val="20"/>
                </w:rPr>
                <m:t>1</m:t>
              </m:r>
            </m:sub>
          </m:sSub>
          <m:d>
            <m:dPr>
              <m:ctrlPr>
                <w:rPr>
                  <w:rFonts w:ascii="Cambria Math" w:hAnsi="Cambria Math"/>
                  <w:b w:val="0"/>
                  <w:sz w:val="20"/>
                </w:rPr>
              </m:ctrlPr>
            </m:dPr>
            <m:e>
              <m:sSubSup>
                <m:sSubSupPr>
                  <m:ctrlPr>
                    <w:rPr>
                      <w:rFonts w:ascii="Cambria Math" w:hAnsi="Cambria Math"/>
                      <w:b w:val="0"/>
                      <w:sz w:val="20"/>
                    </w:rPr>
                  </m:ctrlPr>
                </m:sSubSupPr>
                <m:e>
                  <m:r>
                    <m:rPr>
                      <m:sty m:val="bi"/>
                    </m:rPr>
                    <w:rPr>
                      <w:rFonts w:ascii="Cambria Math" w:hAnsi="Cambria Math"/>
                      <w:sz w:val="20"/>
                    </w:rPr>
                    <m:t>M</m:t>
                  </m:r>
                </m:e>
                <m:sub>
                  <m:r>
                    <m:rPr>
                      <m:sty m:val="bi"/>
                    </m:rPr>
                    <w:rPr>
                      <w:rFonts w:ascii="Cambria Math" w:hAnsi="Cambria Math"/>
                      <w:sz w:val="20"/>
                    </w:rPr>
                    <m:t>j+1</m:t>
                  </m:r>
                </m:sub>
                <m:sup>
                  <m:r>
                    <m:rPr>
                      <m:sty m:val="bi"/>
                    </m:rPr>
                    <w:rPr>
                      <w:rFonts w:ascii="Cambria Math" w:hAnsi="Cambria Math"/>
                      <w:sz w:val="20"/>
                    </w:rPr>
                    <m:t>i</m:t>
                  </m:r>
                </m:sup>
              </m:sSubSup>
              <m:r>
                <m:rPr>
                  <m:sty m:val="b"/>
                </m:rPr>
                <w:rPr>
                  <w:rFonts w:ascii="Cambria Math" w:hAnsi="Cambria Math"/>
                  <w:sz w:val="20"/>
                </w:rPr>
                <m:t>,</m:t>
              </m:r>
              <m:sSubSup>
                <m:sSubSupPr>
                  <m:ctrlPr>
                    <w:rPr>
                      <w:rFonts w:ascii="Cambria Math" w:hAnsi="Cambria Math"/>
                      <w:b w:val="0"/>
                      <w:sz w:val="20"/>
                    </w:rPr>
                  </m:ctrlPr>
                </m:sSubSupPr>
                <m:e>
                  <m:r>
                    <m:rPr>
                      <m:sty m:val="bi"/>
                    </m:rPr>
                    <w:rPr>
                      <w:rFonts w:ascii="Cambria Math" w:hAnsi="Cambria Math"/>
                      <w:sz w:val="20"/>
                    </w:rPr>
                    <m:t>M</m:t>
                  </m:r>
                </m:e>
                <m:sub>
                  <m:r>
                    <m:rPr>
                      <m:sty m:val="bi"/>
                    </m:rPr>
                    <w:rPr>
                      <w:rFonts w:ascii="Cambria Math" w:hAnsi="Cambria Math"/>
                      <w:sz w:val="20"/>
                    </w:rPr>
                    <m:t>j</m:t>
                  </m:r>
                </m:sub>
                <m:sup>
                  <m:r>
                    <m:rPr>
                      <m:sty m:val="bi"/>
                    </m:rPr>
                    <w:rPr>
                      <w:rFonts w:ascii="Cambria Math" w:hAnsi="Cambria Math"/>
                      <w:sz w:val="20"/>
                    </w:rPr>
                    <m:t>i</m:t>
                  </m:r>
                </m:sup>
              </m:sSubSup>
            </m:e>
          </m:d>
          <m:r>
            <m:rPr>
              <m:sty m:val="b"/>
            </m:rPr>
            <w:rPr>
              <w:rFonts w:ascii="Cambria Math" w:hAnsi="Cambria Math"/>
              <w:sz w:val="20"/>
            </w:rPr>
            <m:t>-2Ω,</m:t>
          </m:r>
        </m:oMath>
      </m:oMathPara>
    </w:p>
    <w:p w:rsidR="00EC2CD1" w:rsidRPr="00EC2CD1" w:rsidRDefault="00EC2CD1" w:rsidP="00EC2CD1">
      <w:pPr>
        <w:pStyle w:val="CSIT-Title2"/>
        <w:keepNext w:val="0"/>
        <w:spacing w:after="0"/>
        <w:rPr>
          <w:b w:val="0"/>
          <w:sz w:val="20"/>
        </w:rPr>
      </w:pPr>
      <w:r w:rsidRPr="00EC2CD1">
        <w:rPr>
          <w:b w:val="0"/>
          <w:sz w:val="20"/>
        </w:rPr>
        <w:t>where</w:t>
      </w:r>
    </w:p>
    <w:p w:rsidR="00EC2CD1" w:rsidRPr="00EC2CD1" w:rsidRDefault="00EC2CD1" w:rsidP="00EC2CD1">
      <w:pPr>
        <w:pStyle w:val="CSIT-Title2"/>
        <w:keepNext w:val="0"/>
        <w:spacing w:after="0"/>
        <w:jc w:val="both"/>
        <w:rPr>
          <w:b w:val="0"/>
          <w:sz w:val="20"/>
        </w:rPr>
      </w:pPr>
      <m:oMathPara>
        <m:oMathParaPr>
          <m:jc m:val="center"/>
        </m:oMathParaPr>
        <m:oMath>
          <m:r>
            <m:rPr>
              <m:sty m:val="b"/>
            </m:rPr>
            <w:rPr>
              <w:rFonts w:ascii="Cambria Math" w:hAnsi="Cambria Math"/>
              <w:sz w:val="20"/>
            </w:rPr>
            <m:t xml:space="preserve"> Ω=</m:t>
          </m:r>
          <m:nary>
            <m:naryPr>
              <m:chr m:val="∑"/>
              <m:limLoc m:val="undOvr"/>
              <m:supHide m:val="1"/>
              <m:ctrlPr>
                <w:rPr>
                  <w:rFonts w:ascii="Cambria Math" w:hAnsi="Cambria Math"/>
                  <w:b w:val="0"/>
                  <w:sz w:val="20"/>
                </w:rPr>
              </m:ctrlPr>
            </m:naryPr>
            <m:sub>
              <m:sSub>
                <m:sSubPr>
                  <m:ctrlPr>
                    <w:rPr>
                      <w:rFonts w:ascii="Cambria Math" w:hAnsi="Cambria Math"/>
                      <w:b w:val="0"/>
                      <w:sz w:val="20"/>
                    </w:rPr>
                  </m:ctrlPr>
                </m:sSubPr>
                <m:e>
                  <m:r>
                    <m:rPr>
                      <m:sty m:val="bi"/>
                    </m:rPr>
                    <w:rPr>
                      <w:rFonts w:ascii="Cambria Math" w:hAnsi="Cambria Math"/>
                      <w:sz w:val="20"/>
                    </w:rPr>
                    <m:t>i</m:t>
                  </m:r>
                </m:e>
                <m:sub>
                  <m:r>
                    <m:rPr>
                      <m:sty m:val="b"/>
                    </m:rPr>
                    <w:rPr>
                      <w:rFonts w:ascii="Cambria Math" w:hAnsi="Cambria Math"/>
                      <w:sz w:val="20"/>
                    </w:rPr>
                    <m:t>1</m:t>
                  </m:r>
                </m:sub>
              </m:sSub>
              <m:r>
                <m:rPr>
                  <m:sty m:val="b"/>
                </m:rPr>
                <w:rPr>
                  <w:rFonts w:ascii="Cambria Math" w:hAnsi="Cambria Math"/>
                  <w:sz w:val="20"/>
                </w:rPr>
                <m:t>,</m:t>
              </m:r>
              <m:sSub>
                <m:sSubPr>
                  <m:ctrlPr>
                    <w:rPr>
                      <w:rFonts w:ascii="Cambria Math" w:hAnsi="Cambria Math"/>
                      <w:b w:val="0"/>
                      <w:sz w:val="20"/>
                    </w:rPr>
                  </m:ctrlPr>
                </m:sSubPr>
                <m:e>
                  <m:r>
                    <m:rPr>
                      <m:sty m:val="bi"/>
                    </m:rPr>
                    <w:rPr>
                      <w:rFonts w:ascii="Cambria Math" w:hAnsi="Cambria Math"/>
                      <w:sz w:val="20"/>
                    </w:rPr>
                    <m:t>j</m:t>
                  </m:r>
                </m:e>
                <m:sub>
                  <m:r>
                    <m:rPr>
                      <m:sty m:val="b"/>
                    </m:rPr>
                    <w:rPr>
                      <w:rFonts w:ascii="Cambria Math" w:hAnsi="Cambria Math"/>
                      <w:sz w:val="20"/>
                    </w:rPr>
                    <m:t>1</m:t>
                  </m:r>
                </m:sub>
              </m:sSub>
              <m:r>
                <m:rPr>
                  <m:sty m:val="b"/>
                </m:rPr>
                <w:rPr>
                  <w:rFonts w:ascii="Cambria Math" w:hAnsi="Cambria Math"/>
                  <w:sz w:val="20"/>
                </w:rPr>
                <m:t>,</m:t>
              </m:r>
              <m:sSub>
                <m:sSubPr>
                  <m:ctrlPr>
                    <w:rPr>
                      <w:rFonts w:ascii="Cambria Math" w:hAnsi="Cambria Math"/>
                      <w:b w:val="0"/>
                      <w:sz w:val="20"/>
                    </w:rPr>
                  </m:ctrlPr>
                </m:sSubPr>
                <m:e>
                  <m:r>
                    <m:rPr>
                      <m:sty m:val="bi"/>
                    </m:rPr>
                    <w:rPr>
                      <w:rFonts w:ascii="Cambria Math" w:hAnsi="Cambria Math"/>
                      <w:sz w:val="20"/>
                    </w:rPr>
                    <m:t>i</m:t>
                  </m:r>
                </m:e>
                <m:sub>
                  <m:r>
                    <m:rPr>
                      <m:sty m:val="b"/>
                    </m:rPr>
                    <w:rPr>
                      <w:rFonts w:ascii="Cambria Math" w:hAnsi="Cambria Math"/>
                      <w:sz w:val="20"/>
                    </w:rPr>
                    <m:t>2</m:t>
                  </m:r>
                </m:sub>
              </m:sSub>
              <m:r>
                <m:rPr>
                  <m:sty m:val="b"/>
                </m:rPr>
                <w:rPr>
                  <w:rFonts w:ascii="Cambria Math" w:hAnsi="Cambria Math"/>
                  <w:sz w:val="20"/>
                </w:rPr>
                <m:t>,</m:t>
              </m:r>
              <m:sSub>
                <m:sSubPr>
                  <m:ctrlPr>
                    <w:rPr>
                      <w:rFonts w:ascii="Cambria Math" w:hAnsi="Cambria Math"/>
                      <w:b w:val="0"/>
                      <w:sz w:val="20"/>
                    </w:rPr>
                  </m:ctrlPr>
                </m:sSubPr>
                <m:e>
                  <m:r>
                    <m:rPr>
                      <m:sty m:val="bi"/>
                    </m:rPr>
                    <w:rPr>
                      <w:rFonts w:ascii="Cambria Math" w:hAnsi="Cambria Math"/>
                      <w:sz w:val="20"/>
                    </w:rPr>
                    <m:t>j</m:t>
                  </m:r>
                </m:e>
                <m:sub>
                  <m:r>
                    <m:rPr>
                      <m:sty m:val="b"/>
                    </m:rPr>
                    <w:rPr>
                      <w:rFonts w:ascii="Cambria Math" w:hAnsi="Cambria Math"/>
                      <w:sz w:val="20"/>
                    </w:rPr>
                    <m:t>2</m:t>
                  </m:r>
                </m:sub>
              </m:sSub>
            </m:sub>
            <m:sup/>
            <m:e>
              <m:sSub>
                <m:sSubPr>
                  <m:ctrlPr>
                    <w:rPr>
                      <w:rFonts w:ascii="Cambria Math" w:hAnsi="Cambria Math"/>
                      <w:b w:val="0"/>
                      <w:sz w:val="20"/>
                    </w:rPr>
                  </m:ctrlPr>
                </m:sSubPr>
                <m:e>
                  <m:r>
                    <m:rPr>
                      <m:sty m:val="bi"/>
                    </m:rPr>
                    <w:rPr>
                      <w:rFonts w:ascii="Cambria Math" w:hAnsi="Cambria Math"/>
                      <w:sz w:val="20"/>
                    </w:rPr>
                    <m:t>d</m:t>
                  </m:r>
                </m:e>
                <m:sub>
                  <m:r>
                    <m:rPr>
                      <m:sty m:val="b"/>
                    </m:rPr>
                    <w:rPr>
                      <w:rFonts w:ascii="Cambria Math" w:hAnsi="Cambria Math"/>
                      <w:sz w:val="20"/>
                    </w:rPr>
                    <m:t>0</m:t>
                  </m:r>
                </m:sub>
              </m:sSub>
              <m:r>
                <m:rPr>
                  <m:sty m:val="b"/>
                </m:rPr>
                <w:rPr>
                  <w:rFonts w:ascii="Cambria Math" w:hAnsi="Cambria Math"/>
                  <w:sz w:val="20"/>
                </w:rPr>
                <m:t>(</m:t>
              </m:r>
              <m:sSubSup>
                <m:sSubSupPr>
                  <m:ctrlPr>
                    <w:rPr>
                      <w:rFonts w:ascii="Cambria Math" w:hAnsi="Cambria Math"/>
                      <w:b w:val="0"/>
                      <w:sz w:val="20"/>
                    </w:rPr>
                  </m:ctrlPr>
                </m:sSubSupPr>
                <m:e>
                  <m:r>
                    <m:rPr>
                      <m:sty m:val="bi"/>
                    </m:rPr>
                    <w:rPr>
                      <w:rFonts w:ascii="Cambria Math" w:hAnsi="Cambria Math"/>
                      <w:sz w:val="20"/>
                    </w:rPr>
                    <m:t>M</m:t>
                  </m:r>
                </m:e>
                <m:sub>
                  <m:sSub>
                    <m:sSubPr>
                      <m:ctrlPr>
                        <w:rPr>
                          <w:rFonts w:ascii="Cambria Math" w:hAnsi="Cambria Math"/>
                          <w:b w:val="0"/>
                          <w:sz w:val="20"/>
                        </w:rPr>
                      </m:ctrlPr>
                    </m:sSubPr>
                    <m:e>
                      <m:r>
                        <m:rPr>
                          <m:sty m:val="bi"/>
                        </m:rPr>
                        <w:rPr>
                          <w:rFonts w:ascii="Cambria Math" w:hAnsi="Cambria Math"/>
                          <w:sz w:val="20"/>
                        </w:rPr>
                        <m:t>j</m:t>
                      </m:r>
                    </m:e>
                    <m:sub>
                      <m:r>
                        <m:rPr>
                          <m:sty m:val="b"/>
                        </m:rPr>
                        <w:rPr>
                          <w:rFonts w:ascii="Cambria Math" w:hAnsi="Cambria Math"/>
                          <w:sz w:val="20"/>
                        </w:rPr>
                        <m:t>1</m:t>
                      </m:r>
                    </m:sub>
                  </m:sSub>
                </m:sub>
                <m:sup>
                  <m:sSub>
                    <m:sSubPr>
                      <m:ctrlPr>
                        <w:rPr>
                          <w:rFonts w:ascii="Cambria Math" w:hAnsi="Cambria Math"/>
                          <w:b w:val="0"/>
                          <w:sz w:val="20"/>
                        </w:rPr>
                      </m:ctrlPr>
                    </m:sSubPr>
                    <m:e>
                      <m:r>
                        <m:rPr>
                          <m:sty m:val="bi"/>
                        </m:rPr>
                        <w:rPr>
                          <w:rFonts w:ascii="Cambria Math" w:hAnsi="Cambria Math"/>
                          <w:sz w:val="20"/>
                        </w:rPr>
                        <m:t>i</m:t>
                      </m:r>
                    </m:e>
                    <m:sub>
                      <m:r>
                        <m:rPr>
                          <m:sty m:val="b"/>
                        </m:rPr>
                        <w:rPr>
                          <w:rFonts w:ascii="Cambria Math" w:hAnsi="Cambria Math"/>
                          <w:sz w:val="20"/>
                        </w:rPr>
                        <m:t>1</m:t>
                      </m:r>
                    </m:sub>
                  </m:sSub>
                </m:sup>
              </m:sSubSup>
            </m:e>
          </m:nary>
          <m:r>
            <m:rPr>
              <m:sty m:val="b"/>
            </m:rPr>
            <w:rPr>
              <w:rFonts w:ascii="Cambria Math" w:hAnsi="Cambria Math"/>
              <w:sz w:val="20"/>
            </w:rPr>
            <m:t>,</m:t>
          </m:r>
          <m:sSubSup>
            <m:sSubSupPr>
              <m:ctrlPr>
                <w:rPr>
                  <w:rFonts w:ascii="Cambria Math" w:hAnsi="Cambria Math"/>
                  <w:b w:val="0"/>
                  <w:sz w:val="20"/>
                </w:rPr>
              </m:ctrlPr>
            </m:sSubSupPr>
            <m:e>
              <m:r>
                <m:rPr>
                  <m:sty m:val="bi"/>
                </m:rPr>
                <w:rPr>
                  <w:rFonts w:ascii="Cambria Math" w:hAnsi="Cambria Math"/>
                  <w:sz w:val="20"/>
                </w:rPr>
                <m:t>M</m:t>
              </m:r>
            </m:e>
            <m:sub>
              <m:sSub>
                <m:sSubPr>
                  <m:ctrlPr>
                    <w:rPr>
                      <w:rFonts w:ascii="Cambria Math" w:hAnsi="Cambria Math"/>
                      <w:b w:val="0"/>
                      <w:sz w:val="20"/>
                    </w:rPr>
                  </m:ctrlPr>
                </m:sSubPr>
                <m:e>
                  <m:r>
                    <m:rPr>
                      <m:sty m:val="bi"/>
                    </m:rPr>
                    <w:rPr>
                      <w:rFonts w:ascii="Cambria Math" w:hAnsi="Cambria Math"/>
                      <w:sz w:val="20"/>
                    </w:rPr>
                    <m:t>j</m:t>
                  </m:r>
                </m:e>
                <m:sub>
                  <m:r>
                    <m:rPr>
                      <m:sty m:val="b"/>
                    </m:rPr>
                    <w:rPr>
                      <w:rFonts w:ascii="Cambria Math" w:hAnsi="Cambria Math"/>
                      <w:sz w:val="20"/>
                    </w:rPr>
                    <m:t>2</m:t>
                  </m:r>
                </m:sub>
              </m:sSub>
            </m:sub>
            <m:sup>
              <m:sSub>
                <m:sSubPr>
                  <m:ctrlPr>
                    <w:rPr>
                      <w:rFonts w:ascii="Cambria Math" w:hAnsi="Cambria Math"/>
                      <w:b w:val="0"/>
                      <w:sz w:val="20"/>
                    </w:rPr>
                  </m:ctrlPr>
                </m:sSubPr>
                <m:e>
                  <m:r>
                    <m:rPr>
                      <m:sty m:val="bi"/>
                    </m:rPr>
                    <w:rPr>
                      <w:rFonts w:ascii="Cambria Math" w:hAnsi="Cambria Math"/>
                      <w:sz w:val="20"/>
                    </w:rPr>
                    <m:t>i</m:t>
                  </m:r>
                </m:e>
                <m:sub>
                  <m:r>
                    <m:rPr>
                      <m:sty m:val="b"/>
                    </m:rPr>
                    <w:rPr>
                      <w:rFonts w:ascii="Cambria Math" w:hAnsi="Cambria Math"/>
                      <w:sz w:val="20"/>
                    </w:rPr>
                    <m:t>2</m:t>
                  </m:r>
                </m:sub>
              </m:sSub>
            </m:sup>
          </m:sSubSup>
          <m:r>
            <m:rPr>
              <m:sty m:val="b"/>
            </m:rPr>
            <w:rPr>
              <w:rFonts w:ascii="Cambria Math" w:hAnsi="Cambria Math"/>
              <w:sz w:val="20"/>
            </w:rPr>
            <m:t>).</m:t>
          </m:r>
        </m:oMath>
      </m:oMathPara>
    </w:p>
    <w:p w:rsidR="00EC2CD1" w:rsidRPr="00EC2CD1" w:rsidRDefault="00EC2CD1" w:rsidP="00EC2CD1">
      <w:pPr>
        <w:pStyle w:val="CSIT-Title2"/>
        <w:keepNext w:val="0"/>
        <w:spacing w:after="0"/>
        <w:jc w:val="both"/>
        <w:rPr>
          <w:b w:val="0"/>
          <w:sz w:val="20"/>
        </w:rPr>
      </w:pPr>
      <w:r w:rsidRPr="00EC2CD1">
        <w:rPr>
          <w:b w:val="0"/>
          <w:sz w:val="20"/>
        </w:rPr>
        <w:t xml:space="preserve">This transformation guarantees that cutting head will trace as many edges of contour polylines as it would be allowed by TSP path limitation (do not visit any potential piercing more than once), as missing even one edge with cost smaller than </w:t>
      </w:r>
      <m:oMath>
        <m:r>
          <m:rPr>
            <m:sty m:val="b"/>
          </m:rPr>
          <w:rPr>
            <w:rFonts w:ascii="Cambria Math" w:hAnsi="Cambria Math"/>
            <w:sz w:val="20"/>
          </w:rPr>
          <m:t>-Ω</m:t>
        </m:r>
      </m:oMath>
      <w:r w:rsidRPr="00EC2CD1">
        <w:rPr>
          <w:b w:val="0"/>
          <w:sz w:val="20"/>
        </w:rPr>
        <w:t xml:space="preserve"> will increase the total cost of TSP path by more than </w:t>
      </w:r>
      <m:oMath>
        <m:r>
          <m:rPr>
            <m:sty m:val="b"/>
          </m:rPr>
          <w:rPr>
            <w:rFonts w:ascii="Cambria Math" w:hAnsi="Cambria Math"/>
            <w:sz w:val="20"/>
          </w:rPr>
          <m:t>Ω</m:t>
        </m:r>
      </m:oMath>
      <w:r w:rsidRPr="00EC2CD1">
        <w:rPr>
          <w:b w:val="0"/>
          <w:sz w:val="20"/>
        </w:rPr>
        <w:t xml:space="preserve">, which cannot be compensated by any idling path optimization. </w:t>
      </w:r>
    </w:p>
    <w:p w:rsidR="00EC2CD1" w:rsidRPr="00EC2CD1" w:rsidRDefault="00EC2CD1" w:rsidP="00EC2CD1">
      <w:pPr>
        <w:pStyle w:val="CSIT-Title2"/>
        <w:keepNext w:val="0"/>
        <w:spacing w:after="0"/>
        <w:jc w:val="both"/>
        <w:rPr>
          <w:b w:val="0"/>
          <w:sz w:val="20"/>
        </w:rPr>
      </w:pPr>
      <w:r w:rsidRPr="00EC2CD1">
        <w:rPr>
          <w:b w:val="0"/>
          <w:sz w:val="20"/>
        </w:rPr>
        <w:t xml:space="preserve">Moving inside contours is not a parameter for optimization – we have to trace all the contours along anyway – so equal intra-contour distance changes will not affect the structure of final optimal idling path. After the optimal TSP route is constructed with the cost </w:t>
      </w:r>
      <m:oMath>
        <m:r>
          <m:rPr>
            <m:sty m:val="b"/>
          </m:rPr>
          <w:rPr>
            <w:rFonts w:ascii="Cambria Math" w:hAnsi="Cambria Math"/>
            <w:sz w:val="20"/>
          </w:rPr>
          <m:t>Ξ</m:t>
        </m:r>
        <m:d>
          <m:dPr>
            <m:ctrlPr>
              <w:rPr>
                <w:rFonts w:ascii="Cambria Math" w:hAnsi="Cambria Math"/>
                <w:b w:val="0"/>
                <w:sz w:val="20"/>
              </w:rPr>
            </m:ctrlPr>
          </m:dPr>
          <m:e>
            <m:r>
              <m:rPr>
                <m:sty m:val="b"/>
              </m:rPr>
              <w:rPr>
                <w:rFonts w:ascii="Cambria Math" w:hAnsi="Cambria Math"/>
                <w:sz w:val="20"/>
              </w:rPr>
              <m:t>Ω</m:t>
            </m:r>
          </m:e>
        </m:d>
      </m:oMath>
      <w:r w:rsidRPr="00EC2CD1">
        <w:rPr>
          <w:b w:val="0"/>
          <w:sz w:val="20"/>
        </w:rPr>
        <w:t xml:space="preserve">, the cost of initial BRO may be restored easily: </w:t>
      </w:r>
    </w:p>
    <w:p w:rsidR="00EC2CD1" w:rsidRPr="00EC2CD1" w:rsidRDefault="00EC2CD1" w:rsidP="00EC2CD1">
      <w:pPr>
        <w:pStyle w:val="CSIT-Title2"/>
        <w:keepNext w:val="0"/>
        <w:spacing w:after="0"/>
        <w:jc w:val="both"/>
        <w:rPr>
          <w:b w:val="0"/>
          <w:sz w:val="20"/>
        </w:rPr>
      </w:pPr>
      <m:oMathPara>
        <m:oMathParaPr>
          <m:jc m:val="center"/>
        </m:oMathParaPr>
        <m:oMath>
          <m:r>
            <m:rPr>
              <m:sty m:val="b"/>
            </m:rPr>
            <w:rPr>
              <w:rFonts w:ascii="Cambria Math" w:hAnsi="Cambria Math"/>
              <w:sz w:val="20"/>
            </w:rPr>
            <m:t>Ξ</m:t>
          </m:r>
          <m:d>
            <m:dPr>
              <m:ctrlPr>
                <w:rPr>
                  <w:rFonts w:ascii="Cambria Math" w:hAnsi="Cambria Math"/>
                  <w:b w:val="0"/>
                  <w:sz w:val="20"/>
                </w:rPr>
              </m:ctrlPr>
            </m:dPr>
            <m:e>
              <m:r>
                <m:rPr>
                  <m:sty m:val="bi"/>
                </m:rPr>
                <w:rPr>
                  <w:rFonts w:ascii="Cambria Math" w:hAnsi="Cambria Math"/>
                  <w:sz w:val="20"/>
                </w:rPr>
                <m:t>BRO</m:t>
              </m:r>
            </m:e>
          </m:d>
          <m:r>
            <m:rPr>
              <m:sty m:val="b"/>
            </m:rPr>
            <w:rPr>
              <w:rFonts w:ascii="Cambria Math" w:hAnsi="Cambria Math"/>
              <w:sz w:val="20"/>
            </w:rPr>
            <m:t>=Ξ</m:t>
          </m:r>
          <m:d>
            <m:dPr>
              <m:ctrlPr>
                <w:rPr>
                  <w:rFonts w:ascii="Cambria Math" w:hAnsi="Cambria Math"/>
                  <w:b w:val="0"/>
                  <w:sz w:val="20"/>
                </w:rPr>
              </m:ctrlPr>
            </m:dPr>
            <m:e>
              <m:r>
                <m:rPr>
                  <m:sty m:val="b"/>
                </m:rPr>
                <w:rPr>
                  <w:rFonts w:ascii="Cambria Math" w:hAnsi="Cambria Math"/>
                  <w:sz w:val="20"/>
                </w:rPr>
                <m:t>Ω</m:t>
              </m:r>
            </m:e>
          </m:d>
          <m:r>
            <m:rPr>
              <m:sty m:val="b"/>
            </m:rPr>
            <w:rPr>
              <w:rFonts w:ascii="Cambria Math" w:hAnsi="Cambria Math"/>
              <w:sz w:val="20"/>
            </w:rPr>
            <m:t>+2Ω</m:t>
          </m:r>
          <m:r>
            <m:rPr>
              <m:sty m:val="bi"/>
            </m:rPr>
            <w:rPr>
              <w:rFonts w:ascii="Cambria Math" w:hAnsi="Cambria Math"/>
              <w:sz w:val="20"/>
            </w:rPr>
            <m:t>m</m:t>
          </m:r>
          <m:r>
            <m:rPr>
              <m:sty m:val="b"/>
            </m:rPr>
            <w:rPr>
              <w:rFonts w:ascii="Cambria Math" w:hAnsi="Cambria Math"/>
              <w:sz w:val="20"/>
            </w:rPr>
            <m:t>,</m:t>
          </m:r>
        </m:oMath>
      </m:oMathPara>
    </w:p>
    <w:p w:rsidR="00EC2CD1" w:rsidRPr="00EC2CD1" w:rsidRDefault="00EC2CD1" w:rsidP="00EC2CD1">
      <w:pPr>
        <w:pStyle w:val="CSIT-Title2"/>
        <w:keepNext w:val="0"/>
        <w:spacing w:after="0"/>
        <w:jc w:val="both"/>
        <w:rPr>
          <w:b w:val="0"/>
          <w:sz w:val="20"/>
        </w:rPr>
      </w:pPr>
      <w:r w:rsidRPr="00EC2CD1">
        <w:rPr>
          <w:b w:val="0"/>
          <w:sz w:val="20"/>
        </w:rPr>
        <w:t xml:space="preserve">where </w:t>
      </w:r>
    </w:p>
    <w:p w:rsidR="00EC2CD1" w:rsidRPr="00EC2CD1" w:rsidRDefault="00EC2CD1" w:rsidP="00EC2CD1">
      <w:pPr>
        <w:pStyle w:val="CSIT-Title2"/>
        <w:keepNext w:val="0"/>
        <w:spacing w:after="0"/>
        <w:jc w:val="both"/>
        <w:rPr>
          <w:b w:val="0"/>
          <w:sz w:val="20"/>
        </w:rPr>
      </w:pPr>
      <m:oMathPara>
        <m:oMathParaPr>
          <m:jc m:val="center"/>
        </m:oMathParaPr>
        <m:oMath>
          <m:r>
            <m:rPr>
              <m:sty m:val="bi"/>
            </m:rPr>
            <w:rPr>
              <w:rFonts w:ascii="Cambria Math" w:hAnsi="Cambria Math"/>
              <w:sz w:val="20"/>
            </w:rPr>
            <m:t>m</m:t>
          </m:r>
          <m:r>
            <m:rPr>
              <m:sty m:val="b"/>
            </m:rPr>
            <w:rPr>
              <w:rFonts w:ascii="Cambria Math" w:hAnsi="Cambria Math"/>
              <w:sz w:val="20"/>
            </w:rPr>
            <m:t>=</m:t>
          </m:r>
          <m:nary>
            <m:naryPr>
              <m:chr m:val="∑"/>
              <m:limLoc m:val="undOvr"/>
              <m:ctrlPr>
                <w:rPr>
                  <w:rFonts w:ascii="Cambria Math" w:hAnsi="Cambria Math"/>
                  <w:b w:val="0"/>
                  <w:sz w:val="20"/>
                </w:rPr>
              </m:ctrlPr>
            </m:naryPr>
            <m:sub>
              <m:r>
                <m:rPr>
                  <m:sty m:val="bi"/>
                </m:rPr>
                <w:rPr>
                  <w:rFonts w:ascii="Cambria Math" w:hAnsi="Cambria Math"/>
                  <w:sz w:val="20"/>
                </w:rPr>
                <m:t>i</m:t>
              </m:r>
              <m:r>
                <m:rPr>
                  <m:sty m:val="b"/>
                </m:rPr>
                <w:rPr>
                  <w:rFonts w:ascii="Cambria Math" w:hAnsi="Cambria Math"/>
                  <w:sz w:val="20"/>
                </w:rPr>
                <m:t>=1</m:t>
              </m:r>
            </m:sub>
            <m:sup>
              <m:r>
                <m:rPr>
                  <m:sty m:val="bi"/>
                </m:rPr>
                <w:rPr>
                  <w:rFonts w:ascii="Cambria Math" w:hAnsi="Cambria Math"/>
                  <w:sz w:val="20"/>
                </w:rPr>
                <m:t>K</m:t>
              </m:r>
            </m:sup>
            <m:e>
              <m:sSub>
                <m:sSubPr>
                  <m:ctrlPr>
                    <w:rPr>
                      <w:rFonts w:ascii="Cambria Math" w:hAnsi="Cambria Math"/>
                      <w:b w:val="0"/>
                      <w:sz w:val="20"/>
                    </w:rPr>
                  </m:ctrlPr>
                </m:sSubPr>
                <m:e>
                  <m:r>
                    <m:rPr>
                      <m:sty m:val="bi"/>
                    </m:rPr>
                    <w:rPr>
                      <w:rFonts w:ascii="Cambria Math" w:hAnsi="Cambria Math"/>
                      <w:sz w:val="20"/>
                    </w:rPr>
                    <m:t>m</m:t>
                  </m:r>
                </m:e>
                <m:sub>
                  <m:r>
                    <m:rPr>
                      <m:sty m:val="bi"/>
                    </m:rPr>
                    <w:rPr>
                      <w:rFonts w:ascii="Cambria Math" w:hAnsi="Cambria Math"/>
                      <w:sz w:val="20"/>
                    </w:rPr>
                    <m:t>i</m:t>
                  </m:r>
                </m:sub>
              </m:sSub>
            </m:e>
          </m:nary>
        </m:oMath>
      </m:oMathPara>
    </w:p>
    <w:p w:rsidR="00EC2CD1" w:rsidRPr="00EC2CD1" w:rsidRDefault="00EC2CD1" w:rsidP="00EC2CD1">
      <w:pPr>
        <w:pStyle w:val="CSIT-Title2"/>
        <w:keepNext w:val="0"/>
        <w:spacing w:after="0"/>
        <w:jc w:val="both"/>
        <w:rPr>
          <w:b w:val="0"/>
          <w:sz w:val="20"/>
        </w:rPr>
      </w:pPr>
      <w:r w:rsidRPr="00EC2CD1">
        <w:rPr>
          <w:b w:val="0"/>
          <w:sz w:val="20"/>
        </w:rPr>
        <w:t>is the total number of piercings in our discretization (which is equal to the total number of mandatory edges of contour polylines that were disturbed by our weights transformation).</w:t>
      </w:r>
    </w:p>
    <w:p w:rsidR="00EC2CD1" w:rsidRPr="00EC2CD1" w:rsidRDefault="00EC2CD1" w:rsidP="00EC2CD1">
      <w:pPr>
        <w:pStyle w:val="CSIT-Title2"/>
        <w:jc w:val="both"/>
        <w:rPr>
          <w:b w:val="0"/>
          <w:sz w:val="20"/>
        </w:rPr>
      </w:pPr>
      <w:r w:rsidRPr="00EC2CD1">
        <w:rPr>
          <w:b w:val="0"/>
          <w:sz w:val="20"/>
        </w:rPr>
        <w:t xml:space="preserve">The second peculiarity is connected with the piercing cost or the cost needed to start tracing any contour (e.g. perforating the initial bore in case of a cutting machine). To consider this peculiarity it is sufficient to increase the cost of all the movements between contours by piercing cost </w:t>
      </w:r>
      <m:oMath>
        <m:sSub>
          <m:sSubPr>
            <m:ctrlPr>
              <w:rPr>
                <w:rFonts w:ascii="Cambria Math" w:hAnsi="Cambria Math"/>
                <w:b w:val="0"/>
                <w:sz w:val="20"/>
              </w:rPr>
            </m:ctrlPr>
          </m:sSubPr>
          <m:e>
            <m:r>
              <m:rPr>
                <m:sty m:val="bi"/>
              </m:rPr>
              <w:rPr>
                <w:rFonts w:ascii="Cambria Math" w:hAnsi="Cambria Math"/>
                <w:sz w:val="20"/>
              </w:rPr>
              <m:t>C</m:t>
            </m:r>
          </m:e>
          <m:sub>
            <m:r>
              <m:rPr>
                <m:sty m:val="bi"/>
              </m:rPr>
              <w:rPr>
                <w:rFonts w:ascii="Cambria Math" w:hAnsi="Cambria Math"/>
                <w:sz w:val="20"/>
              </w:rPr>
              <m:t>pt</m:t>
            </m:r>
          </m:sub>
        </m:sSub>
      </m:oMath>
      <w:r w:rsidRPr="00EC2CD1">
        <w:rPr>
          <w:b w:val="0"/>
          <w:sz w:val="20"/>
        </w:rPr>
        <w:t>:</w:t>
      </w:r>
    </w:p>
    <w:p w:rsidR="00EC2CD1" w:rsidRPr="00EC2CD1" w:rsidRDefault="00E90C9C" w:rsidP="00EC2CD1">
      <w:pPr>
        <w:pStyle w:val="CSIT-Title2"/>
        <w:jc w:val="both"/>
        <w:rPr>
          <w:b w:val="0"/>
          <w:sz w:val="20"/>
        </w:rPr>
      </w:pPr>
      <m:oMathPara>
        <m:oMathParaPr>
          <m:jc m:val="center"/>
        </m:oMathParaPr>
        <m:oMath>
          <m:sSub>
            <m:sSubPr>
              <m:ctrlPr>
                <w:rPr>
                  <w:rFonts w:ascii="Cambria Math" w:hAnsi="Cambria Math"/>
                  <w:b w:val="0"/>
                  <w:sz w:val="20"/>
                </w:rPr>
              </m:ctrlPr>
            </m:sSubPr>
            <m:e>
              <m:r>
                <m:rPr>
                  <m:sty m:val="bi"/>
                </m:rPr>
                <w:rPr>
                  <w:rFonts w:ascii="Cambria Math" w:hAnsi="Cambria Math"/>
                  <w:sz w:val="20"/>
                </w:rPr>
                <m:t>d</m:t>
              </m:r>
            </m:e>
            <m:sub>
              <m:r>
                <m:rPr>
                  <m:sty m:val="b"/>
                </m:rPr>
                <w:rPr>
                  <w:rFonts w:ascii="Cambria Math" w:hAnsi="Cambria Math"/>
                  <w:sz w:val="20"/>
                </w:rPr>
                <m:t>2</m:t>
              </m:r>
            </m:sub>
          </m:sSub>
          <m:d>
            <m:dPr>
              <m:ctrlPr>
                <w:rPr>
                  <w:rFonts w:ascii="Cambria Math" w:hAnsi="Cambria Math"/>
                  <w:b w:val="0"/>
                  <w:sz w:val="20"/>
                </w:rPr>
              </m:ctrlPr>
            </m:dPr>
            <m:e>
              <m:sSub>
                <m:sSubPr>
                  <m:ctrlPr>
                    <w:rPr>
                      <w:rFonts w:ascii="Cambria Math" w:hAnsi="Cambria Math"/>
                      <w:b w:val="0"/>
                      <w:sz w:val="20"/>
                    </w:rPr>
                  </m:ctrlPr>
                </m:sSubPr>
                <m:e>
                  <m:r>
                    <m:rPr>
                      <m:sty m:val="bi"/>
                    </m:rPr>
                    <w:rPr>
                      <w:rFonts w:ascii="Cambria Math" w:hAnsi="Cambria Math"/>
                      <w:sz w:val="20"/>
                    </w:rPr>
                    <m:t>M</m:t>
                  </m:r>
                </m:e>
                <m:sub>
                  <m:r>
                    <m:rPr>
                      <m:sty m:val="b"/>
                    </m:rPr>
                    <w:rPr>
                      <w:rFonts w:ascii="Cambria Math" w:hAnsi="Cambria Math"/>
                      <w:sz w:val="20"/>
                    </w:rPr>
                    <m:t>1</m:t>
                  </m:r>
                </m:sub>
              </m:sSub>
              <m:r>
                <m:rPr>
                  <m:sty m:val="b"/>
                </m:rPr>
                <w:rPr>
                  <w:rFonts w:ascii="Cambria Math" w:hAnsi="Cambria Math"/>
                  <w:sz w:val="20"/>
                </w:rPr>
                <m:t>,</m:t>
              </m:r>
              <m:sSub>
                <m:sSubPr>
                  <m:ctrlPr>
                    <w:rPr>
                      <w:rFonts w:ascii="Cambria Math" w:hAnsi="Cambria Math"/>
                      <w:b w:val="0"/>
                      <w:sz w:val="20"/>
                    </w:rPr>
                  </m:ctrlPr>
                </m:sSubPr>
                <m:e>
                  <m:r>
                    <m:rPr>
                      <m:sty m:val="bi"/>
                    </m:rPr>
                    <w:rPr>
                      <w:rFonts w:ascii="Cambria Math" w:hAnsi="Cambria Math"/>
                      <w:sz w:val="20"/>
                    </w:rPr>
                    <m:t>M</m:t>
                  </m:r>
                </m:e>
                <m:sub>
                  <m:r>
                    <m:rPr>
                      <m:sty m:val="b"/>
                    </m:rPr>
                    <w:rPr>
                      <w:rFonts w:ascii="Cambria Math" w:hAnsi="Cambria Math"/>
                      <w:sz w:val="20"/>
                    </w:rPr>
                    <m:t>2</m:t>
                  </m:r>
                </m:sub>
              </m:sSub>
            </m:e>
          </m:d>
          <m:r>
            <m:rPr>
              <m:sty m:val="b"/>
            </m:rPr>
            <w:rPr>
              <w:rFonts w:ascii="Cambria Math" w:hAnsi="Cambria Math"/>
              <w:sz w:val="20"/>
            </w:rPr>
            <m:t>=</m:t>
          </m:r>
          <m:d>
            <m:dPr>
              <m:begChr m:val="{"/>
              <m:endChr m:val=""/>
              <m:ctrlPr>
                <w:rPr>
                  <w:rFonts w:ascii="Cambria Math" w:hAnsi="Cambria Math"/>
                  <w:b w:val="0"/>
                  <w:sz w:val="20"/>
                </w:rPr>
              </m:ctrlPr>
            </m:dPr>
            <m:e>
              <m:eqArr>
                <m:eqArrPr>
                  <m:ctrlPr>
                    <w:rPr>
                      <w:rFonts w:ascii="Cambria Math" w:hAnsi="Cambria Math"/>
                      <w:b w:val="0"/>
                      <w:sz w:val="20"/>
                    </w:rPr>
                  </m:ctrlPr>
                </m:eqArrPr>
                <m:e>
                  <m:sSub>
                    <m:sSubPr>
                      <m:ctrlPr>
                        <w:rPr>
                          <w:rFonts w:ascii="Cambria Math" w:hAnsi="Cambria Math"/>
                          <w:b w:val="0"/>
                          <w:sz w:val="20"/>
                        </w:rPr>
                      </m:ctrlPr>
                    </m:sSubPr>
                    <m:e>
                      <m:r>
                        <m:rPr>
                          <m:sty m:val="bi"/>
                        </m:rPr>
                        <w:rPr>
                          <w:rFonts w:ascii="Cambria Math" w:hAnsi="Cambria Math"/>
                          <w:sz w:val="20"/>
                        </w:rPr>
                        <m:t>d</m:t>
                      </m:r>
                    </m:e>
                    <m:sub>
                      <m:r>
                        <m:rPr>
                          <m:sty m:val="b"/>
                        </m:rPr>
                        <w:rPr>
                          <w:rFonts w:ascii="Cambria Math" w:hAnsi="Cambria Math"/>
                          <w:sz w:val="20"/>
                        </w:rPr>
                        <m:t>1</m:t>
                      </m:r>
                    </m:sub>
                  </m:sSub>
                  <m:d>
                    <m:dPr>
                      <m:ctrlPr>
                        <w:rPr>
                          <w:rFonts w:ascii="Cambria Math" w:hAnsi="Cambria Math"/>
                          <w:b w:val="0"/>
                          <w:sz w:val="20"/>
                        </w:rPr>
                      </m:ctrlPr>
                    </m:dPr>
                    <m:e>
                      <m:sSub>
                        <m:sSubPr>
                          <m:ctrlPr>
                            <w:rPr>
                              <w:rFonts w:ascii="Cambria Math" w:hAnsi="Cambria Math"/>
                              <w:b w:val="0"/>
                              <w:sz w:val="20"/>
                            </w:rPr>
                          </m:ctrlPr>
                        </m:sSubPr>
                        <m:e>
                          <m:r>
                            <m:rPr>
                              <m:sty m:val="bi"/>
                            </m:rPr>
                            <w:rPr>
                              <w:rFonts w:ascii="Cambria Math" w:hAnsi="Cambria Math"/>
                              <w:sz w:val="20"/>
                            </w:rPr>
                            <m:t>M</m:t>
                          </m:r>
                        </m:e>
                        <m:sub>
                          <m:r>
                            <m:rPr>
                              <m:sty m:val="b"/>
                            </m:rPr>
                            <w:rPr>
                              <w:rFonts w:ascii="Cambria Math" w:hAnsi="Cambria Math"/>
                              <w:sz w:val="20"/>
                            </w:rPr>
                            <m:t>1</m:t>
                          </m:r>
                        </m:sub>
                      </m:sSub>
                      <m:r>
                        <m:rPr>
                          <m:sty m:val="b"/>
                        </m:rPr>
                        <w:rPr>
                          <w:rFonts w:ascii="Cambria Math" w:hAnsi="Cambria Math"/>
                          <w:sz w:val="20"/>
                        </w:rPr>
                        <m:t>,</m:t>
                      </m:r>
                      <m:sSub>
                        <m:sSubPr>
                          <m:ctrlPr>
                            <w:rPr>
                              <w:rFonts w:ascii="Cambria Math" w:hAnsi="Cambria Math"/>
                              <w:b w:val="0"/>
                              <w:sz w:val="20"/>
                            </w:rPr>
                          </m:ctrlPr>
                        </m:sSubPr>
                        <m:e>
                          <m:r>
                            <m:rPr>
                              <m:sty m:val="bi"/>
                            </m:rPr>
                            <w:rPr>
                              <w:rFonts w:ascii="Cambria Math" w:hAnsi="Cambria Math"/>
                              <w:sz w:val="20"/>
                            </w:rPr>
                            <m:t>M</m:t>
                          </m:r>
                        </m:e>
                        <m:sub>
                          <m:r>
                            <m:rPr>
                              <m:sty m:val="b"/>
                            </m:rPr>
                            <w:rPr>
                              <w:rFonts w:ascii="Cambria Math" w:hAnsi="Cambria Math"/>
                              <w:sz w:val="20"/>
                            </w:rPr>
                            <m:t>2</m:t>
                          </m:r>
                        </m:sub>
                      </m:sSub>
                    </m:e>
                  </m:d>
                  <m:r>
                    <m:rPr>
                      <m:sty m:val="b"/>
                    </m:rPr>
                    <w:rPr>
                      <w:rFonts w:ascii="Cambria Math" w:hAnsi="Cambria Math"/>
                      <w:sz w:val="20"/>
                    </w:rPr>
                    <m:t xml:space="preserve">,  </m:t>
                  </m:r>
                  <m:r>
                    <m:rPr>
                      <m:sty m:val="bi"/>
                    </m:rPr>
                    <w:rPr>
                      <w:rFonts w:ascii="Cambria Math" w:hAnsi="Cambria Math"/>
                      <w:sz w:val="20"/>
                    </w:rPr>
                    <m:t>if</m:t>
                  </m:r>
                  <m:sSub>
                    <m:sSubPr>
                      <m:ctrlPr>
                        <w:rPr>
                          <w:rFonts w:ascii="Cambria Math" w:hAnsi="Cambria Math"/>
                          <w:b w:val="0"/>
                          <w:sz w:val="20"/>
                        </w:rPr>
                      </m:ctrlPr>
                    </m:sSubPr>
                    <m:e>
                      <m:r>
                        <m:rPr>
                          <m:sty m:val="b"/>
                        </m:rPr>
                        <w:rPr>
                          <w:rFonts w:ascii="Cambria Math" w:hAnsi="Cambria Math"/>
                          <w:sz w:val="20"/>
                        </w:rPr>
                        <m:t xml:space="preserve"> </m:t>
                      </m:r>
                      <m:r>
                        <m:rPr>
                          <m:sty m:val="bi"/>
                        </m:rPr>
                        <w:rPr>
                          <w:rFonts w:ascii="Cambria Math" w:hAnsi="Cambria Math"/>
                          <w:sz w:val="20"/>
                        </w:rPr>
                        <m:t>M</m:t>
                      </m:r>
                    </m:e>
                    <m:sub>
                      <m:r>
                        <m:rPr>
                          <m:sty m:val="b"/>
                        </m:rPr>
                        <w:rPr>
                          <w:rFonts w:ascii="Cambria Math" w:hAnsi="Cambria Math"/>
                          <w:sz w:val="20"/>
                        </w:rPr>
                        <m:t>1</m:t>
                      </m:r>
                    </m:sub>
                  </m:sSub>
                  <m:r>
                    <m:rPr>
                      <m:sty m:val="b"/>
                    </m:rPr>
                    <w:rPr>
                      <w:rFonts w:ascii="Cambria Math" w:hAnsi="Cambria Math"/>
                      <w:sz w:val="20"/>
                    </w:rPr>
                    <m:t>,</m:t>
                  </m:r>
                  <m:sSub>
                    <m:sSubPr>
                      <m:ctrlPr>
                        <w:rPr>
                          <w:rFonts w:ascii="Cambria Math" w:hAnsi="Cambria Math"/>
                          <w:b w:val="0"/>
                          <w:sz w:val="20"/>
                        </w:rPr>
                      </m:ctrlPr>
                    </m:sSubPr>
                    <m:e>
                      <m:r>
                        <m:rPr>
                          <m:sty m:val="bi"/>
                        </m:rPr>
                        <w:rPr>
                          <w:rFonts w:ascii="Cambria Math" w:hAnsi="Cambria Math"/>
                          <w:sz w:val="20"/>
                        </w:rPr>
                        <m:t>M</m:t>
                      </m:r>
                    </m:e>
                    <m:sub>
                      <m:r>
                        <m:rPr>
                          <m:sty m:val="b"/>
                        </m:rPr>
                        <w:rPr>
                          <w:rFonts w:ascii="Cambria Math" w:hAnsi="Cambria Math"/>
                          <w:sz w:val="20"/>
                        </w:rPr>
                        <m:t>2</m:t>
                      </m:r>
                    </m:sub>
                  </m:sSub>
                  <m:r>
                    <m:rPr>
                      <m:sty m:val="b"/>
                    </m:rPr>
                    <w:rPr>
                      <w:rFonts w:ascii="Cambria Math" w:hAnsi="Cambria Math"/>
                      <w:sz w:val="20"/>
                    </w:rPr>
                    <m:t xml:space="preserve"> </m:t>
                  </m:r>
                  <m:r>
                    <m:rPr>
                      <m:sty m:val="bi"/>
                    </m:rPr>
                    <w:rPr>
                      <w:rFonts w:ascii="Cambria Math" w:hAnsi="Cambria Math"/>
                      <w:sz w:val="20"/>
                    </w:rPr>
                    <m:t>belong</m:t>
                  </m:r>
                  <m:r>
                    <m:rPr>
                      <m:sty m:val="b"/>
                    </m:rPr>
                    <w:rPr>
                      <w:rFonts w:ascii="Cambria Math" w:hAnsi="Cambria Math"/>
                      <w:sz w:val="20"/>
                    </w:rPr>
                    <m:t xml:space="preserve"> </m:t>
                  </m:r>
                  <m:r>
                    <m:rPr>
                      <m:sty m:val="bi"/>
                    </m:rPr>
                    <w:rPr>
                      <w:rFonts w:ascii="Cambria Math" w:hAnsi="Cambria Math"/>
                      <w:sz w:val="20"/>
                    </w:rPr>
                    <m:t>to</m:t>
                  </m:r>
                </m:e>
                <m:e>
                  <m:r>
                    <m:rPr>
                      <m:sty m:val="b"/>
                    </m:rPr>
                    <w:rPr>
                      <w:rFonts w:ascii="Cambria Math" w:hAnsi="Cambria Math"/>
                      <w:sz w:val="20"/>
                    </w:rPr>
                    <m:t xml:space="preserve">                              </m:t>
                  </m:r>
                  <m:r>
                    <m:rPr>
                      <m:sty m:val="bi"/>
                    </m:rPr>
                    <w:rPr>
                      <w:rFonts w:ascii="Cambria Math" w:hAnsi="Cambria Math"/>
                      <w:sz w:val="20"/>
                    </w:rPr>
                    <m:t>the</m:t>
                  </m:r>
                  <m:r>
                    <m:rPr>
                      <m:sty m:val="b"/>
                    </m:rPr>
                    <w:rPr>
                      <w:rFonts w:ascii="Cambria Math" w:hAnsi="Cambria Math"/>
                      <w:sz w:val="20"/>
                    </w:rPr>
                    <m:t xml:space="preserve"> </m:t>
                  </m:r>
                  <m:r>
                    <m:rPr>
                      <m:sty m:val="bi"/>
                    </m:rPr>
                    <w:rPr>
                      <w:rFonts w:ascii="Cambria Math" w:hAnsi="Cambria Math"/>
                      <w:sz w:val="20"/>
                    </w:rPr>
                    <m:t>same</m:t>
                  </m:r>
                  <m:r>
                    <m:rPr>
                      <m:sty m:val="b"/>
                    </m:rPr>
                    <w:rPr>
                      <w:rFonts w:ascii="Cambria Math" w:hAnsi="Cambria Math"/>
                      <w:sz w:val="20"/>
                    </w:rPr>
                    <m:t xml:space="preserve"> </m:t>
                  </m:r>
                  <m:r>
                    <m:rPr>
                      <m:sty m:val="bi"/>
                    </m:rPr>
                    <w:rPr>
                      <w:rFonts w:ascii="Cambria Math" w:hAnsi="Cambria Math"/>
                      <w:sz w:val="20"/>
                    </w:rPr>
                    <m:t>contour</m:t>
                  </m:r>
                  <m:r>
                    <m:rPr>
                      <m:sty m:val="b"/>
                    </m:rPr>
                    <w:rPr>
                      <w:rFonts w:ascii="Cambria Math" w:hAnsi="Cambria Math"/>
                      <w:sz w:val="20"/>
                    </w:rPr>
                    <m:t>;</m:t>
                  </m:r>
                  <m:ctrlPr>
                    <w:rPr>
                      <w:rFonts w:ascii="Cambria Math" w:eastAsia="Cambria Math" w:hAnsi="Cambria Math" w:cs="Cambria Math"/>
                      <w:b w:val="0"/>
                      <w:sz w:val="20"/>
                    </w:rPr>
                  </m:ctrlPr>
                </m:e>
                <m:e>
                  <m:sSub>
                    <m:sSubPr>
                      <m:ctrlPr>
                        <w:rPr>
                          <w:rFonts w:ascii="Cambria Math" w:eastAsia="Cambria Math" w:hAnsi="Cambria Math" w:cs="Cambria Math"/>
                          <w:b w:val="0"/>
                          <w:sz w:val="20"/>
                        </w:rPr>
                      </m:ctrlPr>
                    </m:sSubPr>
                    <m:e>
                      <m:r>
                        <m:rPr>
                          <m:sty m:val="bi"/>
                        </m:rPr>
                        <w:rPr>
                          <w:rFonts w:ascii="Cambria Math" w:eastAsia="Cambria Math" w:hAnsi="Cambria Math" w:cs="Cambria Math"/>
                          <w:sz w:val="20"/>
                        </w:rPr>
                        <m:t>d</m:t>
                      </m:r>
                    </m:e>
                    <m:sub>
                      <m:r>
                        <m:rPr>
                          <m:sty m:val="b"/>
                        </m:rPr>
                        <w:rPr>
                          <w:rFonts w:ascii="Cambria Math" w:eastAsia="Cambria Math" w:hAnsi="Cambria Math" w:cs="Cambria Math"/>
                          <w:sz w:val="20"/>
                        </w:rPr>
                        <m:t>1</m:t>
                      </m:r>
                    </m:sub>
                  </m:sSub>
                  <m:d>
                    <m:dPr>
                      <m:ctrlPr>
                        <w:rPr>
                          <w:rFonts w:ascii="Cambria Math" w:eastAsia="Cambria Math" w:hAnsi="Cambria Math" w:cs="Cambria Math"/>
                          <w:b w:val="0"/>
                          <w:sz w:val="20"/>
                        </w:rPr>
                      </m:ctrlPr>
                    </m:dPr>
                    <m:e>
                      <m:sSub>
                        <m:sSubPr>
                          <m:ctrlPr>
                            <w:rPr>
                              <w:rFonts w:ascii="Cambria Math" w:eastAsia="Cambria Math" w:hAnsi="Cambria Math" w:cs="Cambria Math"/>
                              <w:b w:val="0"/>
                              <w:sz w:val="20"/>
                            </w:rPr>
                          </m:ctrlPr>
                        </m:sSubPr>
                        <m:e>
                          <m:r>
                            <m:rPr>
                              <m:sty m:val="bi"/>
                            </m:rPr>
                            <w:rPr>
                              <w:rFonts w:ascii="Cambria Math" w:eastAsia="Cambria Math" w:hAnsi="Cambria Math" w:cs="Cambria Math"/>
                              <w:sz w:val="20"/>
                            </w:rPr>
                            <m:t>M</m:t>
                          </m:r>
                        </m:e>
                        <m:sub>
                          <m:r>
                            <m:rPr>
                              <m:sty m:val="b"/>
                            </m:rPr>
                            <w:rPr>
                              <w:rFonts w:ascii="Cambria Math" w:eastAsia="Cambria Math" w:hAnsi="Cambria Math" w:cs="Cambria Math"/>
                              <w:sz w:val="20"/>
                            </w:rPr>
                            <m:t>1</m:t>
                          </m:r>
                        </m:sub>
                      </m:sSub>
                      <m:r>
                        <m:rPr>
                          <m:sty m:val="b"/>
                        </m:rPr>
                        <w:rPr>
                          <w:rFonts w:ascii="Cambria Math" w:eastAsia="Cambria Math" w:hAnsi="Cambria Math" w:cs="Cambria Math"/>
                          <w:sz w:val="20"/>
                        </w:rPr>
                        <m:t>,</m:t>
                      </m:r>
                      <m:sSub>
                        <m:sSubPr>
                          <m:ctrlPr>
                            <w:rPr>
                              <w:rFonts w:ascii="Cambria Math" w:eastAsia="Cambria Math" w:hAnsi="Cambria Math" w:cs="Cambria Math"/>
                              <w:b w:val="0"/>
                              <w:sz w:val="20"/>
                            </w:rPr>
                          </m:ctrlPr>
                        </m:sSubPr>
                        <m:e>
                          <m:r>
                            <m:rPr>
                              <m:sty m:val="bi"/>
                            </m:rPr>
                            <w:rPr>
                              <w:rFonts w:ascii="Cambria Math" w:eastAsia="Cambria Math" w:hAnsi="Cambria Math" w:cs="Cambria Math"/>
                              <w:sz w:val="20"/>
                            </w:rPr>
                            <m:t>M</m:t>
                          </m:r>
                        </m:e>
                        <m:sub>
                          <m:r>
                            <m:rPr>
                              <m:sty m:val="b"/>
                            </m:rPr>
                            <w:rPr>
                              <w:rFonts w:ascii="Cambria Math" w:eastAsia="Cambria Math" w:hAnsi="Cambria Math" w:cs="Cambria Math"/>
                              <w:sz w:val="20"/>
                            </w:rPr>
                            <m:t>2</m:t>
                          </m:r>
                        </m:sub>
                      </m:sSub>
                    </m:e>
                  </m:d>
                  <m:r>
                    <m:rPr>
                      <m:sty m:val="b"/>
                    </m:rPr>
                    <w:rPr>
                      <w:rFonts w:ascii="Cambria Math" w:eastAsia="Cambria Math" w:hAnsi="Cambria Math" w:cs="Cambria Math"/>
                      <w:sz w:val="20"/>
                    </w:rPr>
                    <m:t>+</m:t>
                  </m:r>
                  <m:sSub>
                    <m:sSubPr>
                      <m:ctrlPr>
                        <w:rPr>
                          <w:rFonts w:ascii="Cambria Math" w:eastAsia="Cambria Math" w:hAnsi="Cambria Math" w:cs="Cambria Math"/>
                          <w:b w:val="0"/>
                          <w:sz w:val="20"/>
                        </w:rPr>
                      </m:ctrlPr>
                    </m:sSubPr>
                    <m:e>
                      <m:r>
                        <m:rPr>
                          <m:sty m:val="bi"/>
                        </m:rPr>
                        <w:rPr>
                          <w:rFonts w:ascii="Cambria Math" w:eastAsia="Cambria Math" w:hAnsi="Cambria Math" w:cs="Cambria Math"/>
                          <w:sz w:val="20"/>
                        </w:rPr>
                        <m:t>C</m:t>
                      </m:r>
                    </m:e>
                    <m:sub>
                      <m:r>
                        <m:rPr>
                          <m:sty m:val="bi"/>
                        </m:rPr>
                        <w:rPr>
                          <w:rFonts w:ascii="Cambria Math" w:eastAsia="Cambria Math" w:hAnsi="Cambria Math" w:cs="Cambria Math"/>
                          <w:sz w:val="20"/>
                        </w:rPr>
                        <m:t>pt</m:t>
                      </m:r>
                    </m:sub>
                  </m:sSub>
                  <m:r>
                    <m:rPr>
                      <m:sty m:val="b"/>
                    </m:rPr>
                    <w:rPr>
                      <w:rFonts w:ascii="Cambria Math" w:eastAsia="Cambria Math" w:hAnsi="Cambria Math" w:cs="Cambria Math"/>
                      <w:sz w:val="20"/>
                    </w:rPr>
                    <m:t xml:space="preserve">,             </m:t>
                  </m:r>
                  <m:r>
                    <m:rPr>
                      <m:sty m:val="bi"/>
                    </m:rPr>
                    <w:rPr>
                      <w:rFonts w:ascii="Cambria Math" w:eastAsia="Cambria Math" w:hAnsi="Cambria Math" w:cs="Cambria Math"/>
                      <w:sz w:val="20"/>
                    </w:rPr>
                    <m:t>otherwise</m:t>
                  </m:r>
                  <m:r>
                    <m:rPr>
                      <m:sty m:val="b"/>
                    </m:rPr>
                    <w:rPr>
                      <w:rFonts w:ascii="Cambria Math" w:eastAsia="Cambria Math" w:hAnsi="Cambria Math" w:cs="Cambria Math"/>
                      <w:sz w:val="20"/>
                    </w:rPr>
                    <m:t>.</m:t>
                  </m:r>
                </m:e>
              </m:eqArr>
            </m:e>
          </m:d>
        </m:oMath>
      </m:oMathPara>
    </w:p>
    <w:p w:rsidR="00EC2CD1" w:rsidRPr="00EC2CD1" w:rsidRDefault="00EC2CD1" w:rsidP="00EC2CD1">
      <w:pPr>
        <w:pStyle w:val="CSIT-Title2"/>
        <w:jc w:val="both"/>
        <w:rPr>
          <w:b w:val="0"/>
          <w:sz w:val="20"/>
        </w:rPr>
      </w:pPr>
    </w:p>
    <w:p w:rsidR="00EC2CD1" w:rsidRPr="00EC2CD1" w:rsidRDefault="00EC2CD1" w:rsidP="00EC2CD1">
      <w:pPr>
        <w:pStyle w:val="CSIT-Title2"/>
        <w:keepNext w:val="0"/>
        <w:spacing w:after="0"/>
        <w:jc w:val="both"/>
        <w:rPr>
          <w:b w:val="0"/>
          <w:sz w:val="20"/>
        </w:rPr>
      </w:pPr>
      <w:r w:rsidRPr="00EC2CD1">
        <w:rPr>
          <w:b w:val="0"/>
          <w:sz w:val="20"/>
        </w:rPr>
        <w:t xml:space="preserve">Introducing </w:t>
      </w:r>
      <m:oMath>
        <m:sSub>
          <m:sSubPr>
            <m:ctrlPr>
              <w:rPr>
                <w:rFonts w:ascii="Cambria Math" w:hAnsi="Cambria Math"/>
                <w:b w:val="0"/>
                <w:sz w:val="20"/>
              </w:rPr>
            </m:ctrlPr>
          </m:sSubPr>
          <m:e>
            <m:r>
              <m:rPr>
                <m:sty m:val="bi"/>
              </m:rPr>
              <w:rPr>
                <w:rFonts w:ascii="Cambria Math" w:hAnsi="Cambria Math"/>
                <w:sz w:val="20"/>
              </w:rPr>
              <m:t>d</m:t>
            </m:r>
          </m:e>
          <m:sub>
            <m:r>
              <m:rPr>
                <m:sty m:val="b"/>
              </m:rPr>
              <w:rPr>
                <w:rFonts w:ascii="Cambria Math" w:hAnsi="Cambria Math"/>
                <w:sz w:val="20"/>
              </w:rPr>
              <m:t>2</m:t>
            </m:r>
          </m:sub>
        </m:sSub>
      </m:oMath>
      <w:r w:rsidRPr="00EC2CD1">
        <w:rPr>
          <w:b w:val="0"/>
          <w:sz w:val="20"/>
        </w:rPr>
        <w:t xml:space="preserve"> to our TSP allows “travelling salesman” to make the best choice (in terms of overall cost minimization) between optimal sequential and segment methods of routing automatically for each particular inter-contour movement. If piercing cost is large we have the situation of Fig.16b, where we try to minimize the </w:t>
      </w:r>
      <w:r w:rsidRPr="00EC2CD1">
        <w:rPr>
          <w:b w:val="0"/>
          <w:sz w:val="20"/>
        </w:rPr>
        <w:lastRenderedPageBreak/>
        <w:t xml:space="preserve">number of switches between contours. If </w:t>
      </w:r>
      <m:oMath>
        <m:sSub>
          <m:sSubPr>
            <m:ctrlPr>
              <w:rPr>
                <w:rFonts w:ascii="Cambria Math" w:hAnsi="Cambria Math"/>
                <w:b w:val="0"/>
                <w:sz w:val="20"/>
              </w:rPr>
            </m:ctrlPr>
          </m:sSubPr>
          <m:e>
            <m:r>
              <m:rPr>
                <m:sty m:val="bi"/>
              </m:rPr>
              <w:rPr>
                <w:rFonts w:ascii="Cambria Math" w:hAnsi="Cambria Math"/>
                <w:sz w:val="20"/>
              </w:rPr>
              <m:t>C</m:t>
            </m:r>
          </m:e>
          <m:sub>
            <m:r>
              <m:rPr>
                <m:sty m:val="bi"/>
              </m:rPr>
              <w:rPr>
                <w:rFonts w:ascii="Cambria Math" w:hAnsi="Cambria Math"/>
                <w:sz w:val="20"/>
              </w:rPr>
              <m:t>pt</m:t>
            </m:r>
          </m:sub>
        </m:sSub>
      </m:oMath>
      <w:r w:rsidRPr="00EC2CD1">
        <w:rPr>
          <w:b w:val="0"/>
          <w:sz w:val="20"/>
        </w:rPr>
        <w:t xml:space="preserve"> is small, the optimal route will tend to switch more often (see Fig.16c).</w:t>
      </w:r>
    </w:p>
    <w:p w:rsidR="00EC2CD1" w:rsidRPr="00EC2CD1" w:rsidRDefault="00EC2CD1" w:rsidP="00EC2CD1">
      <w:pPr>
        <w:pStyle w:val="CSIT-Title2"/>
        <w:jc w:val="both"/>
        <w:rPr>
          <w:b w:val="0"/>
          <w:sz w:val="20"/>
        </w:rPr>
      </w:pPr>
      <w:r w:rsidRPr="00EC2CD1">
        <w:rPr>
          <w:b w:val="0"/>
          <w:sz w:val="20"/>
        </w:rPr>
        <w:t xml:space="preserve">The third peculiarity that differs the considered routing problem from TSP is that each piercing of each polyline may become an enter or an exit point and thus may be visited twice (see points 1-4 in Fig.16a and b). To consider this peculiarity, we duplicate each vertex </w:t>
      </w:r>
    </w:p>
    <w:p w:rsidR="00EC2CD1" w:rsidRPr="00EC2CD1" w:rsidRDefault="00E90C9C" w:rsidP="00EC2CD1">
      <w:pPr>
        <w:pStyle w:val="CSIT-Title2"/>
        <w:jc w:val="center"/>
        <w:rPr>
          <w:b w:val="0"/>
          <w:sz w:val="20"/>
        </w:rPr>
      </w:pPr>
      <m:oMath>
        <m:sSubSup>
          <m:sSubSupPr>
            <m:ctrlPr>
              <w:rPr>
                <w:rFonts w:ascii="Cambria Math" w:hAnsi="Cambria Math"/>
                <w:b w:val="0"/>
                <w:sz w:val="20"/>
              </w:rPr>
            </m:ctrlPr>
          </m:sSubSupPr>
          <m:e>
            <m:r>
              <m:rPr>
                <m:sty m:val="bi"/>
              </m:rPr>
              <w:rPr>
                <w:rFonts w:ascii="Cambria Math" w:hAnsi="Cambria Math"/>
                <w:sz w:val="20"/>
              </w:rPr>
              <m:t>M</m:t>
            </m:r>
          </m:e>
          <m:sub>
            <m:r>
              <m:rPr>
                <m:sty m:val="bi"/>
              </m:rPr>
              <w:rPr>
                <w:rFonts w:ascii="Cambria Math" w:hAnsi="Cambria Math"/>
                <w:sz w:val="20"/>
              </w:rPr>
              <m:t>j</m:t>
            </m:r>
          </m:sub>
          <m:sup>
            <m:r>
              <m:rPr>
                <m:sty m:val="bi"/>
              </m:rPr>
              <w:rPr>
                <w:rFonts w:ascii="Cambria Math" w:hAnsi="Cambria Math"/>
                <w:sz w:val="20"/>
              </w:rPr>
              <m:t>i</m:t>
            </m:r>
          </m:sup>
        </m:sSubSup>
        <m:r>
          <m:rPr>
            <m:sty m:val="b"/>
          </m:rPr>
          <w:rPr>
            <w:rFonts w:ascii="Cambria Math" w:hAnsi="Cambria Math"/>
            <w:sz w:val="20"/>
          </w:rPr>
          <m:t>→{</m:t>
        </m:r>
        <m:sSubSup>
          <m:sSubSupPr>
            <m:ctrlPr>
              <w:rPr>
                <w:rFonts w:ascii="Cambria Math" w:hAnsi="Cambria Math"/>
                <w:b w:val="0"/>
                <w:sz w:val="20"/>
              </w:rPr>
            </m:ctrlPr>
          </m:sSubSupPr>
          <m:e>
            <m:acc>
              <m:accPr>
                <m:chr m:val="̃"/>
                <m:ctrlPr>
                  <w:rPr>
                    <w:rFonts w:ascii="Cambria Math" w:hAnsi="Cambria Math"/>
                    <w:b w:val="0"/>
                    <w:sz w:val="20"/>
                  </w:rPr>
                </m:ctrlPr>
              </m:accPr>
              <m:e>
                <m:r>
                  <m:rPr>
                    <m:sty m:val="bi"/>
                  </m:rPr>
                  <w:rPr>
                    <w:rFonts w:ascii="Cambria Math" w:hAnsi="Cambria Math"/>
                    <w:sz w:val="20"/>
                  </w:rPr>
                  <m:t>M</m:t>
                </m:r>
              </m:e>
            </m:acc>
          </m:e>
          <m:sub>
            <m:r>
              <m:rPr>
                <m:sty m:val="bi"/>
              </m:rPr>
              <w:rPr>
                <w:rFonts w:ascii="Cambria Math" w:hAnsi="Cambria Math"/>
                <w:sz w:val="20"/>
              </w:rPr>
              <m:t>j</m:t>
            </m:r>
          </m:sub>
          <m:sup>
            <m:r>
              <m:rPr>
                <m:sty m:val="bi"/>
              </m:rPr>
              <w:rPr>
                <w:rFonts w:ascii="Cambria Math" w:hAnsi="Cambria Math"/>
                <w:sz w:val="20"/>
              </w:rPr>
              <m:t>i</m:t>
            </m:r>
          </m:sup>
        </m:sSubSup>
        <m:d>
          <m:dPr>
            <m:ctrlPr>
              <w:rPr>
                <w:rFonts w:ascii="Cambria Math" w:hAnsi="Cambria Math"/>
                <w:b w:val="0"/>
                <w:sz w:val="20"/>
              </w:rPr>
            </m:ctrlPr>
          </m:dPr>
          <m:e>
            <m:r>
              <m:rPr>
                <m:sty m:val="b"/>
              </m:rPr>
              <w:rPr>
                <w:rFonts w:ascii="Cambria Math" w:hAnsi="Cambria Math"/>
                <w:sz w:val="20"/>
              </w:rPr>
              <m:t>1</m:t>
            </m:r>
          </m:e>
        </m:d>
        <m:r>
          <m:rPr>
            <m:sty m:val="b"/>
          </m:rPr>
          <w:rPr>
            <w:rFonts w:ascii="Cambria Math" w:hAnsi="Cambria Math"/>
            <w:sz w:val="20"/>
          </w:rPr>
          <m:t>,</m:t>
        </m:r>
        <m:sSubSup>
          <m:sSubSupPr>
            <m:ctrlPr>
              <w:rPr>
                <w:rFonts w:ascii="Cambria Math" w:hAnsi="Cambria Math"/>
                <w:b w:val="0"/>
                <w:sz w:val="20"/>
              </w:rPr>
            </m:ctrlPr>
          </m:sSubSupPr>
          <m:e>
            <m:acc>
              <m:accPr>
                <m:chr m:val="̃"/>
                <m:ctrlPr>
                  <w:rPr>
                    <w:rFonts w:ascii="Cambria Math" w:hAnsi="Cambria Math"/>
                    <w:b w:val="0"/>
                    <w:sz w:val="20"/>
                  </w:rPr>
                </m:ctrlPr>
              </m:accPr>
              <m:e>
                <m:r>
                  <m:rPr>
                    <m:sty m:val="bi"/>
                  </m:rPr>
                  <w:rPr>
                    <w:rFonts w:ascii="Cambria Math" w:hAnsi="Cambria Math"/>
                    <w:sz w:val="20"/>
                  </w:rPr>
                  <m:t>M</m:t>
                </m:r>
              </m:e>
            </m:acc>
          </m:e>
          <m:sub>
            <m:r>
              <m:rPr>
                <m:sty m:val="bi"/>
              </m:rPr>
              <w:rPr>
                <w:rFonts w:ascii="Cambria Math" w:hAnsi="Cambria Math"/>
                <w:sz w:val="20"/>
              </w:rPr>
              <m:t>j</m:t>
            </m:r>
          </m:sub>
          <m:sup>
            <m:r>
              <m:rPr>
                <m:sty m:val="bi"/>
              </m:rPr>
              <w:rPr>
                <w:rFonts w:ascii="Cambria Math" w:hAnsi="Cambria Math"/>
                <w:sz w:val="20"/>
              </w:rPr>
              <m:t>i</m:t>
            </m:r>
          </m:sup>
        </m:sSubSup>
        <m:d>
          <m:dPr>
            <m:ctrlPr>
              <w:rPr>
                <w:rFonts w:ascii="Cambria Math" w:hAnsi="Cambria Math"/>
                <w:b w:val="0"/>
                <w:sz w:val="20"/>
              </w:rPr>
            </m:ctrlPr>
          </m:dPr>
          <m:e>
            <m:r>
              <m:rPr>
                <m:sty m:val="b"/>
              </m:rPr>
              <w:rPr>
                <w:rFonts w:ascii="Cambria Math" w:hAnsi="Cambria Math"/>
                <w:sz w:val="20"/>
              </w:rPr>
              <m:t>2</m:t>
            </m:r>
          </m:e>
        </m:d>
        <m:r>
          <m:rPr>
            <m:sty m:val="b"/>
          </m:rPr>
          <w:rPr>
            <w:rFonts w:ascii="Cambria Math" w:hAnsi="Cambria Math"/>
            <w:sz w:val="20"/>
          </w:rPr>
          <m:t>}</m:t>
        </m:r>
      </m:oMath>
      <w:r w:rsidR="00EC2CD1" w:rsidRPr="00EC2CD1">
        <w:rPr>
          <w:b w:val="0"/>
          <w:sz w:val="20"/>
        </w:rPr>
        <w:tab/>
        <w:t>(9)</w:t>
      </w:r>
    </w:p>
    <w:p w:rsidR="00EC2CD1" w:rsidRPr="00EC2CD1" w:rsidRDefault="00EC2CD1" w:rsidP="00EC2CD1">
      <w:pPr>
        <w:pStyle w:val="CSIT-Title2"/>
        <w:jc w:val="both"/>
        <w:rPr>
          <w:b w:val="0"/>
          <w:sz w:val="20"/>
        </w:rPr>
      </w:pPr>
      <w:r w:rsidRPr="00EC2CD1">
        <w:rPr>
          <w:b w:val="0"/>
          <w:sz w:val="20"/>
        </w:rPr>
        <w:t xml:space="preserve">with the correspondent changes to the cost function, where duplicates preserve their parent’s costs  </w:t>
      </w:r>
      <m:oMath>
        <m:r>
          <m:rPr>
            <m:sty m:val="b"/>
          </m:rPr>
          <w:rPr>
            <w:rFonts w:ascii="Cambria Math" w:hAnsi="Cambria Math"/>
            <w:sz w:val="20"/>
          </w:rPr>
          <m:t>∀</m:t>
        </m:r>
        <m:sSub>
          <m:sSubPr>
            <m:ctrlPr>
              <w:rPr>
                <w:rFonts w:ascii="Cambria Math" w:hAnsi="Cambria Math"/>
                <w:b w:val="0"/>
                <w:sz w:val="20"/>
              </w:rPr>
            </m:ctrlPr>
          </m:sSubPr>
          <m:e>
            <m:r>
              <m:rPr>
                <m:sty m:val="bi"/>
              </m:rPr>
              <w:rPr>
                <w:rFonts w:ascii="Cambria Math" w:hAnsi="Cambria Math"/>
                <w:sz w:val="20"/>
              </w:rPr>
              <m:t>i</m:t>
            </m:r>
          </m:e>
          <m:sub>
            <m:r>
              <m:rPr>
                <m:sty m:val="b"/>
              </m:rPr>
              <w:rPr>
                <w:rFonts w:ascii="Cambria Math" w:hAnsi="Cambria Math"/>
                <w:sz w:val="20"/>
              </w:rPr>
              <m:t>1</m:t>
            </m:r>
          </m:sub>
        </m:sSub>
        <m:r>
          <m:rPr>
            <m:sty m:val="b"/>
          </m:rPr>
          <w:rPr>
            <w:rFonts w:ascii="Cambria Math" w:hAnsi="Cambria Math"/>
            <w:sz w:val="20"/>
          </w:rPr>
          <m:t>,</m:t>
        </m:r>
        <m:sSub>
          <m:sSubPr>
            <m:ctrlPr>
              <w:rPr>
                <w:rFonts w:ascii="Cambria Math" w:hAnsi="Cambria Math"/>
                <w:b w:val="0"/>
                <w:sz w:val="20"/>
              </w:rPr>
            </m:ctrlPr>
          </m:sSubPr>
          <m:e>
            <m:r>
              <m:rPr>
                <m:sty m:val="bi"/>
              </m:rPr>
              <w:rPr>
                <w:rFonts w:ascii="Cambria Math" w:hAnsi="Cambria Math"/>
                <w:sz w:val="20"/>
              </w:rPr>
              <m:t>j</m:t>
            </m:r>
          </m:e>
          <m:sub>
            <m:r>
              <m:rPr>
                <m:sty m:val="b"/>
              </m:rPr>
              <w:rPr>
                <w:rFonts w:ascii="Cambria Math" w:hAnsi="Cambria Math"/>
                <w:sz w:val="20"/>
              </w:rPr>
              <m:t>1</m:t>
            </m:r>
          </m:sub>
        </m:sSub>
        <m:r>
          <m:rPr>
            <m:sty m:val="b"/>
          </m:rPr>
          <w:rPr>
            <w:rFonts w:ascii="Cambria Math" w:hAnsi="Cambria Math"/>
            <w:sz w:val="20"/>
          </w:rPr>
          <m:t>,</m:t>
        </m:r>
        <m:sSub>
          <m:sSubPr>
            <m:ctrlPr>
              <w:rPr>
                <w:rFonts w:ascii="Cambria Math" w:hAnsi="Cambria Math"/>
                <w:b w:val="0"/>
                <w:sz w:val="20"/>
              </w:rPr>
            </m:ctrlPr>
          </m:sSubPr>
          <m:e>
            <m:r>
              <m:rPr>
                <m:sty m:val="bi"/>
              </m:rPr>
              <w:rPr>
                <w:rFonts w:ascii="Cambria Math" w:hAnsi="Cambria Math"/>
                <w:sz w:val="20"/>
              </w:rPr>
              <m:t>i</m:t>
            </m:r>
          </m:e>
          <m:sub>
            <m:r>
              <m:rPr>
                <m:sty m:val="b"/>
              </m:rPr>
              <w:rPr>
                <w:rFonts w:ascii="Cambria Math" w:hAnsi="Cambria Math"/>
                <w:sz w:val="20"/>
              </w:rPr>
              <m:t>2</m:t>
            </m:r>
          </m:sub>
        </m:sSub>
        <m:r>
          <m:rPr>
            <m:sty m:val="b"/>
          </m:rPr>
          <w:rPr>
            <w:rFonts w:ascii="Cambria Math" w:hAnsi="Cambria Math"/>
            <w:sz w:val="20"/>
          </w:rPr>
          <m:t>,</m:t>
        </m:r>
        <m:sSub>
          <m:sSubPr>
            <m:ctrlPr>
              <w:rPr>
                <w:rFonts w:ascii="Cambria Math" w:hAnsi="Cambria Math"/>
                <w:b w:val="0"/>
                <w:sz w:val="20"/>
              </w:rPr>
            </m:ctrlPr>
          </m:sSubPr>
          <m:e>
            <m:r>
              <m:rPr>
                <m:sty m:val="bi"/>
              </m:rPr>
              <w:rPr>
                <w:rFonts w:ascii="Cambria Math" w:hAnsi="Cambria Math"/>
                <w:sz w:val="20"/>
              </w:rPr>
              <m:t>j</m:t>
            </m:r>
          </m:e>
          <m:sub>
            <m:r>
              <m:rPr>
                <m:sty m:val="b"/>
              </m:rPr>
              <w:rPr>
                <w:rFonts w:ascii="Cambria Math" w:hAnsi="Cambria Math"/>
                <w:sz w:val="20"/>
              </w:rPr>
              <m:t>2</m:t>
            </m:r>
          </m:sub>
        </m:sSub>
        <m:r>
          <m:rPr>
            <m:sty m:val="b"/>
          </m:rPr>
          <w:rPr>
            <w:rFonts w:ascii="Cambria Math" w:hAnsi="Cambria Math"/>
            <w:sz w:val="20"/>
          </w:rPr>
          <m:t xml:space="preserve">  ∀ </m:t>
        </m:r>
        <m:sSub>
          <m:sSubPr>
            <m:ctrlPr>
              <w:rPr>
                <w:rFonts w:ascii="Cambria Math" w:hAnsi="Cambria Math"/>
                <w:b w:val="0"/>
                <w:sz w:val="20"/>
              </w:rPr>
            </m:ctrlPr>
          </m:sSubPr>
          <m:e>
            <m:r>
              <m:rPr>
                <m:sty m:val="bi"/>
              </m:rPr>
              <w:rPr>
                <w:rFonts w:ascii="Cambria Math" w:hAnsi="Cambria Math"/>
                <w:sz w:val="20"/>
              </w:rPr>
              <m:t>k</m:t>
            </m:r>
          </m:e>
          <m:sub>
            <m:r>
              <m:rPr>
                <m:sty m:val="b"/>
              </m:rPr>
              <w:rPr>
                <w:rFonts w:ascii="Cambria Math" w:hAnsi="Cambria Math"/>
                <w:sz w:val="20"/>
              </w:rPr>
              <m:t>1</m:t>
            </m:r>
          </m:sub>
        </m:sSub>
        <m:r>
          <m:rPr>
            <m:sty m:val="b"/>
          </m:rPr>
          <w:rPr>
            <w:rFonts w:ascii="Cambria Math" w:hAnsi="Cambria Math"/>
            <w:sz w:val="20"/>
          </w:rPr>
          <m:t>,</m:t>
        </m:r>
        <m:sSub>
          <m:sSubPr>
            <m:ctrlPr>
              <w:rPr>
                <w:rFonts w:ascii="Cambria Math" w:hAnsi="Cambria Math"/>
                <w:b w:val="0"/>
                <w:sz w:val="20"/>
              </w:rPr>
            </m:ctrlPr>
          </m:sSubPr>
          <m:e>
            <m:r>
              <m:rPr>
                <m:sty m:val="bi"/>
              </m:rPr>
              <w:rPr>
                <w:rFonts w:ascii="Cambria Math" w:hAnsi="Cambria Math"/>
                <w:sz w:val="20"/>
              </w:rPr>
              <m:t>k</m:t>
            </m:r>
          </m:e>
          <m:sub>
            <m:r>
              <m:rPr>
                <m:sty m:val="b"/>
              </m:rPr>
              <w:rPr>
                <w:rFonts w:ascii="Cambria Math" w:hAnsi="Cambria Math"/>
                <w:sz w:val="20"/>
              </w:rPr>
              <m:t>2</m:t>
            </m:r>
          </m:sub>
        </m:sSub>
        <m:r>
          <m:rPr>
            <m:sty m:val="b"/>
          </m:rPr>
          <w:rPr>
            <w:rFonts w:ascii="Cambria Math" w:hAnsi="Cambria Math"/>
            <w:sz w:val="20"/>
          </w:rPr>
          <m:t>∈{1,2</m:t>
        </m:r>
      </m:oMath>
      <w:r w:rsidRPr="00EC2CD1">
        <w:rPr>
          <w:b w:val="0"/>
          <w:sz w:val="20"/>
        </w:rPr>
        <w:t xml:space="preserve">}: </w:t>
      </w:r>
    </w:p>
    <w:p w:rsidR="00EC2CD1" w:rsidRPr="00EC2CD1" w:rsidRDefault="00E90C9C" w:rsidP="00EC2CD1">
      <w:pPr>
        <w:pStyle w:val="CSIT-Title2"/>
        <w:jc w:val="both"/>
        <w:rPr>
          <w:b w:val="0"/>
          <w:sz w:val="20"/>
        </w:rPr>
      </w:pPr>
      <m:oMathPara>
        <m:oMathParaPr>
          <m:jc m:val="center"/>
        </m:oMathParaPr>
        <m:oMath>
          <m:sSub>
            <m:sSubPr>
              <m:ctrlPr>
                <w:rPr>
                  <w:rFonts w:ascii="Cambria Math" w:hAnsi="Cambria Math"/>
                  <w:b w:val="0"/>
                  <w:sz w:val="20"/>
                </w:rPr>
              </m:ctrlPr>
            </m:sSubPr>
            <m:e>
              <m:r>
                <m:rPr>
                  <m:sty m:val="bi"/>
                </m:rPr>
                <w:rPr>
                  <w:rFonts w:ascii="Cambria Math" w:hAnsi="Cambria Math"/>
                  <w:sz w:val="20"/>
                </w:rPr>
                <m:t>d</m:t>
              </m:r>
            </m:e>
            <m:sub>
              <m:r>
                <m:rPr>
                  <m:sty m:val="b"/>
                </m:rPr>
                <w:rPr>
                  <w:rFonts w:ascii="Cambria Math" w:hAnsi="Cambria Math"/>
                  <w:sz w:val="20"/>
                </w:rPr>
                <m:t>3</m:t>
              </m:r>
            </m:sub>
          </m:sSub>
          <m:d>
            <m:dPr>
              <m:ctrlPr>
                <w:rPr>
                  <w:rFonts w:ascii="Cambria Math" w:hAnsi="Cambria Math"/>
                  <w:b w:val="0"/>
                  <w:sz w:val="20"/>
                </w:rPr>
              </m:ctrlPr>
            </m:dPr>
            <m:e>
              <m:sSubSup>
                <m:sSubSupPr>
                  <m:ctrlPr>
                    <w:rPr>
                      <w:rFonts w:ascii="Cambria Math" w:hAnsi="Cambria Math"/>
                      <w:b w:val="0"/>
                      <w:sz w:val="20"/>
                    </w:rPr>
                  </m:ctrlPr>
                </m:sSubSupPr>
                <m:e>
                  <m:acc>
                    <m:accPr>
                      <m:chr m:val="̃"/>
                      <m:ctrlPr>
                        <w:rPr>
                          <w:rFonts w:ascii="Cambria Math" w:hAnsi="Cambria Math"/>
                          <w:b w:val="0"/>
                          <w:sz w:val="20"/>
                        </w:rPr>
                      </m:ctrlPr>
                    </m:accPr>
                    <m:e>
                      <m:r>
                        <m:rPr>
                          <m:sty m:val="bi"/>
                        </m:rPr>
                        <w:rPr>
                          <w:rFonts w:ascii="Cambria Math" w:hAnsi="Cambria Math"/>
                          <w:sz w:val="20"/>
                        </w:rPr>
                        <m:t>M</m:t>
                      </m:r>
                    </m:e>
                  </m:acc>
                </m:e>
                <m:sub>
                  <m:sSub>
                    <m:sSubPr>
                      <m:ctrlPr>
                        <w:rPr>
                          <w:rFonts w:ascii="Cambria Math" w:hAnsi="Cambria Math"/>
                          <w:b w:val="0"/>
                          <w:sz w:val="20"/>
                        </w:rPr>
                      </m:ctrlPr>
                    </m:sSubPr>
                    <m:e>
                      <m:r>
                        <m:rPr>
                          <m:sty m:val="bi"/>
                        </m:rPr>
                        <w:rPr>
                          <w:rFonts w:ascii="Cambria Math" w:hAnsi="Cambria Math"/>
                          <w:sz w:val="20"/>
                        </w:rPr>
                        <m:t>j</m:t>
                      </m:r>
                    </m:e>
                    <m:sub>
                      <m:r>
                        <m:rPr>
                          <m:sty m:val="b"/>
                        </m:rPr>
                        <w:rPr>
                          <w:rFonts w:ascii="Cambria Math" w:hAnsi="Cambria Math"/>
                          <w:sz w:val="20"/>
                        </w:rPr>
                        <m:t>1</m:t>
                      </m:r>
                    </m:sub>
                  </m:sSub>
                </m:sub>
                <m:sup>
                  <m:sSub>
                    <m:sSubPr>
                      <m:ctrlPr>
                        <w:rPr>
                          <w:rFonts w:ascii="Cambria Math" w:hAnsi="Cambria Math"/>
                          <w:b w:val="0"/>
                          <w:sz w:val="20"/>
                        </w:rPr>
                      </m:ctrlPr>
                    </m:sSubPr>
                    <m:e>
                      <m:r>
                        <m:rPr>
                          <m:sty m:val="bi"/>
                        </m:rPr>
                        <w:rPr>
                          <w:rFonts w:ascii="Cambria Math" w:hAnsi="Cambria Math"/>
                          <w:sz w:val="20"/>
                        </w:rPr>
                        <m:t>i</m:t>
                      </m:r>
                    </m:e>
                    <m:sub>
                      <m:r>
                        <m:rPr>
                          <m:sty m:val="b"/>
                        </m:rPr>
                        <w:rPr>
                          <w:rFonts w:ascii="Cambria Math" w:hAnsi="Cambria Math"/>
                          <w:sz w:val="20"/>
                        </w:rPr>
                        <m:t>1</m:t>
                      </m:r>
                    </m:sub>
                  </m:sSub>
                </m:sup>
              </m:sSubSup>
              <m:d>
                <m:dPr>
                  <m:ctrlPr>
                    <w:rPr>
                      <w:rFonts w:ascii="Cambria Math" w:hAnsi="Cambria Math"/>
                      <w:b w:val="0"/>
                      <w:sz w:val="20"/>
                    </w:rPr>
                  </m:ctrlPr>
                </m:dPr>
                <m:e>
                  <m:sSub>
                    <m:sSubPr>
                      <m:ctrlPr>
                        <w:rPr>
                          <w:rFonts w:ascii="Cambria Math" w:hAnsi="Cambria Math"/>
                          <w:b w:val="0"/>
                          <w:sz w:val="20"/>
                        </w:rPr>
                      </m:ctrlPr>
                    </m:sSubPr>
                    <m:e>
                      <m:r>
                        <m:rPr>
                          <m:sty m:val="bi"/>
                        </m:rPr>
                        <w:rPr>
                          <w:rFonts w:ascii="Cambria Math" w:hAnsi="Cambria Math"/>
                          <w:sz w:val="20"/>
                        </w:rPr>
                        <m:t>k</m:t>
                      </m:r>
                    </m:e>
                    <m:sub>
                      <m:r>
                        <m:rPr>
                          <m:sty m:val="b"/>
                        </m:rPr>
                        <w:rPr>
                          <w:rFonts w:ascii="Cambria Math" w:hAnsi="Cambria Math"/>
                          <w:sz w:val="20"/>
                        </w:rPr>
                        <m:t>1</m:t>
                      </m:r>
                    </m:sub>
                  </m:sSub>
                </m:e>
              </m:d>
              <m:r>
                <m:rPr>
                  <m:sty m:val="b"/>
                </m:rPr>
                <w:rPr>
                  <w:rFonts w:ascii="Cambria Math" w:hAnsi="Cambria Math"/>
                  <w:sz w:val="20"/>
                </w:rPr>
                <m:t>,</m:t>
              </m:r>
              <m:sSubSup>
                <m:sSubSupPr>
                  <m:ctrlPr>
                    <w:rPr>
                      <w:rFonts w:ascii="Cambria Math" w:hAnsi="Cambria Math"/>
                      <w:b w:val="0"/>
                      <w:sz w:val="20"/>
                    </w:rPr>
                  </m:ctrlPr>
                </m:sSubSupPr>
                <m:e>
                  <m:acc>
                    <m:accPr>
                      <m:chr m:val="̃"/>
                      <m:ctrlPr>
                        <w:rPr>
                          <w:rFonts w:ascii="Cambria Math" w:hAnsi="Cambria Math"/>
                          <w:b w:val="0"/>
                          <w:sz w:val="20"/>
                        </w:rPr>
                      </m:ctrlPr>
                    </m:accPr>
                    <m:e>
                      <m:r>
                        <m:rPr>
                          <m:sty m:val="bi"/>
                        </m:rPr>
                        <w:rPr>
                          <w:rFonts w:ascii="Cambria Math" w:hAnsi="Cambria Math"/>
                          <w:sz w:val="20"/>
                        </w:rPr>
                        <m:t>M</m:t>
                      </m:r>
                    </m:e>
                  </m:acc>
                </m:e>
                <m:sub>
                  <m:sSub>
                    <m:sSubPr>
                      <m:ctrlPr>
                        <w:rPr>
                          <w:rFonts w:ascii="Cambria Math" w:hAnsi="Cambria Math"/>
                          <w:b w:val="0"/>
                          <w:sz w:val="20"/>
                        </w:rPr>
                      </m:ctrlPr>
                    </m:sSubPr>
                    <m:e>
                      <m:r>
                        <m:rPr>
                          <m:sty m:val="bi"/>
                        </m:rPr>
                        <w:rPr>
                          <w:rFonts w:ascii="Cambria Math" w:hAnsi="Cambria Math"/>
                          <w:sz w:val="20"/>
                        </w:rPr>
                        <m:t>j</m:t>
                      </m:r>
                    </m:e>
                    <m:sub>
                      <m:r>
                        <m:rPr>
                          <m:sty m:val="b"/>
                        </m:rPr>
                        <w:rPr>
                          <w:rFonts w:ascii="Cambria Math" w:hAnsi="Cambria Math"/>
                          <w:sz w:val="20"/>
                        </w:rPr>
                        <m:t>2</m:t>
                      </m:r>
                    </m:sub>
                  </m:sSub>
                </m:sub>
                <m:sup>
                  <m:sSub>
                    <m:sSubPr>
                      <m:ctrlPr>
                        <w:rPr>
                          <w:rFonts w:ascii="Cambria Math" w:hAnsi="Cambria Math"/>
                          <w:b w:val="0"/>
                          <w:sz w:val="20"/>
                        </w:rPr>
                      </m:ctrlPr>
                    </m:sSubPr>
                    <m:e>
                      <m:r>
                        <m:rPr>
                          <m:sty m:val="bi"/>
                        </m:rPr>
                        <w:rPr>
                          <w:rFonts w:ascii="Cambria Math" w:hAnsi="Cambria Math"/>
                          <w:sz w:val="20"/>
                        </w:rPr>
                        <m:t>i</m:t>
                      </m:r>
                    </m:e>
                    <m:sub>
                      <m:r>
                        <m:rPr>
                          <m:sty m:val="b"/>
                        </m:rPr>
                        <w:rPr>
                          <w:rFonts w:ascii="Cambria Math" w:hAnsi="Cambria Math"/>
                          <w:sz w:val="20"/>
                        </w:rPr>
                        <m:t>2</m:t>
                      </m:r>
                    </m:sub>
                  </m:sSub>
                </m:sup>
              </m:sSubSup>
              <m:d>
                <m:dPr>
                  <m:ctrlPr>
                    <w:rPr>
                      <w:rFonts w:ascii="Cambria Math" w:hAnsi="Cambria Math"/>
                      <w:b w:val="0"/>
                      <w:sz w:val="20"/>
                    </w:rPr>
                  </m:ctrlPr>
                </m:dPr>
                <m:e>
                  <m:sSub>
                    <m:sSubPr>
                      <m:ctrlPr>
                        <w:rPr>
                          <w:rFonts w:ascii="Cambria Math" w:hAnsi="Cambria Math"/>
                          <w:b w:val="0"/>
                          <w:sz w:val="20"/>
                        </w:rPr>
                      </m:ctrlPr>
                    </m:sSubPr>
                    <m:e>
                      <m:r>
                        <m:rPr>
                          <m:sty m:val="bi"/>
                        </m:rPr>
                        <w:rPr>
                          <w:rFonts w:ascii="Cambria Math" w:hAnsi="Cambria Math"/>
                          <w:sz w:val="20"/>
                        </w:rPr>
                        <m:t>k</m:t>
                      </m:r>
                    </m:e>
                    <m:sub>
                      <m:r>
                        <m:rPr>
                          <m:sty m:val="b"/>
                        </m:rPr>
                        <w:rPr>
                          <w:rFonts w:ascii="Cambria Math" w:hAnsi="Cambria Math"/>
                          <w:sz w:val="20"/>
                        </w:rPr>
                        <m:t>2</m:t>
                      </m:r>
                    </m:sub>
                  </m:sSub>
                </m:e>
              </m:d>
            </m:e>
          </m:d>
          <m:r>
            <m:rPr>
              <m:sty m:val="b"/>
            </m:rPr>
            <w:rPr>
              <w:rFonts w:ascii="Cambria Math" w:hAnsi="Cambria Math"/>
              <w:sz w:val="20"/>
            </w:rPr>
            <m:t>=</m:t>
          </m:r>
          <m:sSub>
            <m:sSubPr>
              <m:ctrlPr>
                <w:rPr>
                  <w:rFonts w:ascii="Cambria Math" w:hAnsi="Cambria Math"/>
                  <w:b w:val="0"/>
                  <w:sz w:val="20"/>
                </w:rPr>
              </m:ctrlPr>
            </m:sSubPr>
            <m:e>
              <m:r>
                <m:rPr>
                  <m:sty m:val="bi"/>
                </m:rPr>
                <w:rPr>
                  <w:rFonts w:ascii="Cambria Math" w:hAnsi="Cambria Math"/>
                  <w:sz w:val="20"/>
                </w:rPr>
                <m:t>d</m:t>
              </m:r>
            </m:e>
            <m:sub>
              <m:r>
                <m:rPr>
                  <m:sty m:val="b"/>
                </m:rPr>
                <w:rPr>
                  <w:rFonts w:ascii="Cambria Math" w:hAnsi="Cambria Math"/>
                  <w:sz w:val="20"/>
                </w:rPr>
                <m:t>2</m:t>
              </m:r>
            </m:sub>
          </m:sSub>
          <m:d>
            <m:dPr>
              <m:ctrlPr>
                <w:rPr>
                  <w:rFonts w:ascii="Cambria Math" w:hAnsi="Cambria Math"/>
                  <w:b w:val="0"/>
                  <w:sz w:val="20"/>
                </w:rPr>
              </m:ctrlPr>
            </m:dPr>
            <m:e>
              <m:sSubSup>
                <m:sSubSupPr>
                  <m:ctrlPr>
                    <w:rPr>
                      <w:rFonts w:ascii="Cambria Math" w:hAnsi="Cambria Math"/>
                      <w:b w:val="0"/>
                      <w:sz w:val="20"/>
                    </w:rPr>
                  </m:ctrlPr>
                </m:sSubSupPr>
                <m:e>
                  <m:r>
                    <m:rPr>
                      <m:sty m:val="bi"/>
                    </m:rPr>
                    <w:rPr>
                      <w:rFonts w:ascii="Cambria Math" w:hAnsi="Cambria Math"/>
                      <w:sz w:val="20"/>
                    </w:rPr>
                    <m:t>M</m:t>
                  </m:r>
                </m:e>
                <m:sub>
                  <m:sSub>
                    <m:sSubPr>
                      <m:ctrlPr>
                        <w:rPr>
                          <w:rFonts w:ascii="Cambria Math" w:hAnsi="Cambria Math"/>
                          <w:b w:val="0"/>
                          <w:sz w:val="20"/>
                        </w:rPr>
                      </m:ctrlPr>
                    </m:sSubPr>
                    <m:e>
                      <m:r>
                        <m:rPr>
                          <m:sty m:val="bi"/>
                        </m:rPr>
                        <w:rPr>
                          <w:rFonts w:ascii="Cambria Math" w:hAnsi="Cambria Math"/>
                          <w:sz w:val="20"/>
                        </w:rPr>
                        <m:t>j</m:t>
                      </m:r>
                    </m:e>
                    <m:sub>
                      <m:r>
                        <m:rPr>
                          <m:sty m:val="b"/>
                        </m:rPr>
                        <w:rPr>
                          <w:rFonts w:ascii="Cambria Math" w:hAnsi="Cambria Math"/>
                          <w:sz w:val="20"/>
                        </w:rPr>
                        <m:t>1</m:t>
                      </m:r>
                    </m:sub>
                  </m:sSub>
                </m:sub>
                <m:sup>
                  <m:sSub>
                    <m:sSubPr>
                      <m:ctrlPr>
                        <w:rPr>
                          <w:rFonts w:ascii="Cambria Math" w:hAnsi="Cambria Math"/>
                          <w:b w:val="0"/>
                          <w:sz w:val="20"/>
                        </w:rPr>
                      </m:ctrlPr>
                    </m:sSubPr>
                    <m:e>
                      <m:r>
                        <m:rPr>
                          <m:sty m:val="bi"/>
                        </m:rPr>
                        <w:rPr>
                          <w:rFonts w:ascii="Cambria Math" w:hAnsi="Cambria Math"/>
                          <w:sz w:val="20"/>
                        </w:rPr>
                        <m:t>i</m:t>
                      </m:r>
                    </m:e>
                    <m:sub>
                      <m:r>
                        <m:rPr>
                          <m:sty m:val="b"/>
                        </m:rPr>
                        <w:rPr>
                          <w:rFonts w:ascii="Cambria Math" w:hAnsi="Cambria Math"/>
                          <w:sz w:val="20"/>
                        </w:rPr>
                        <m:t>1</m:t>
                      </m:r>
                    </m:sub>
                  </m:sSub>
                </m:sup>
              </m:sSubSup>
              <m:r>
                <m:rPr>
                  <m:sty m:val="b"/>
                </m:rPr>
                <w:rPr>
                  <w:rFonts w:ascii="Cambria Math" w:hAnsi="Cambria Math"/>
                  <w:sz w:val="20"/>
                </w:rPr>
                <m:t>,</m:t>
              </m:r>
              <m:sSubSup>
                <m:sSubSupPr>
                  <m:ctrlPr>
                    <w:rPr>
                      <w:rFonts w:ascii="Cambria Math" w:hAnsi="Cambria Math"/>
                      <w:b w:val="0"/>
                      <w:sz w:val="20"/>
                    </w:rPr>
                  </m:ctrlPr>
                </m:sSubSupPr>
                <m:e>
                  <m:r>
                    <m:rPr>
                      <m:sty m:val="bi"/>
                    </m:rPr>
                    <w:rPr>
                      <w:rFonts w:ascii="Cambria Math" w:hAnsi="Cambria Math"/>
                      <w:sz w:val="20"/>
                    </w:rPr>
                    <m:t>M</m:t>
                  </m:r>
                </m:e>
                <m:sub>
                  <m:sSub>
                    <m:sSubPr>
                      <m:ctrlPr>
                        <w:rPr>
                          <w:rFonts w:ascii="Cambria Math" w:hAnsi="Cambria Math"/>
                          <w:b w:val="0"/>
                          <w:sz w:val="20"/>
                        </w:rPr>
                      </m:ctrlPr>
                    </m:sSubPr>
                    <m:e>
                      <m:r>
                        <m:rPr>
                          <m:sty m:val="bi"/>
                        </m:rPr>
                        <w:rPr>
                          <w:rFonts w:ascii="Cambria Math" w:hAnsi="Cambria Math"/>
                          <w:sz w:val="20"/>
                        </w:rPr>
                        <m:t>j</m:t>
                      </m:r>
                    </m:e>
                    <m:sub>
                      <m:r>
                        <m:rPr>
                          <m:sty m:val="b"/>
                        </m:rPr>
                        <w:rPr>
                          <w:rFonts w:ascii="Cambria Math" w:hAnsi="Cambria Math"/>
                          <w:sz w:val="20"/>
                        </w:rPr>
                        <m:t>2</m:t>
                      </m:r>
                    </m:sub>
                  </m:sSub>
                </m:sub>
                <m:sup>
                  <m:sSub>
                    <m:sSubPr>
                      <m:ctrlPr>
                        <w:rPr>
                          <w:rFonts w:ascii="Cambria Math" w:hAnsi="Cambria Math"/>
                          <w:b w:val="0"/>
                          <w:sz w:val="20"/>
                        </w:rPr>
                      </m:ctrlPr>
                    </m:sSubPr>
                    <m:e>
                      <m:r>
                        <m:rPr>
                          <m:sty m:val="bi"/>
                        </m:rPr>
                        <w:rPr>
                          <w:rFonts w:ascii="Cambria Math" w:hAnsi="Cambria Math"/>
                          <w:sz w:val="20"/>
                        </w:rPr>
                        <m:t>i</m:t>
                      </m:r>
                    </m:e>
                    <m:sub>
                      <m:r>
                        <m:rPr>
                          <m:sty m:val="b"/>
                        </m:rPr>
                        <w:rPr>
                          <w:rFonts w:ascii="Cambria Math" w:hAnsi="Cambria Math"/>
                          <w:sz w:val="20"/>
                        </w:rPr>
                        <m:t>2</m:t>
                      </m:r>
                    </m:sub>
                  </m:sSub>
                </m:sup>
              </m:sSubSup>
            </m:e>
          </m:d>
          <m:r>
            <m:rPr>
              <m:sty m:val="b"/>
            </m:rPr>
            <w:rPr>
              <w:rFonts w:ascii="Cambria Math" w:hAnsi="Cambria Math"/>
              <w:sz w:val="20"/>
            </w:rPr>
            <m:t>.</m:t>
          </m:r>
        </m:oMath>
      </m:oMathPara>
    </w:p>
    <w:p w:rsidR="00EC2CD1" w:rsidRPr="00EC2CD1" w:rsidRDefault="00EC2CD1" w:rsidP="00EC2CD1">
      <w:pPr>
        <w:pStyle w:val="CSIT-Title2"/>
        <w:keepNext w:val="0"/>
        <w:spacing w:after="0"/>
        <w:jc w:val="both"/>
        <w:rPr>
          <w:b w:val="0"/>
          <w:sz w:val="20"/>
        </w:rPr>
      </w:pPr>
      <w:r w:rsidRPr="00EC2CD1">
        <w:rPr>
          <w:b w:val="0"/>
          <w:sz w:val="20"/>
        </w:rPr>
        <w:t xml:space="preserve">Finally after above three transformations it is easy to see that the optimal solution of the resulting TSP with cities as duplicated piercings and distance function </w:t>
      </w:r>
      <m:oMath>
        <m:sSub>
          <m:sSubPr>
            <m:ctrlPr>
              <w:rPr>
                <w:rFonts w:ascii="Cambria Math" w:hAnsi="Cambria Math"/>
                <w:b w:val="0"/>
                <w:sz w:val="20"/>
              </w:rPr>
            </m:ctrlPr>
          </m:sSubPr>
          <m:e>
            <m:r>
              <m:rPr>
                <m:sty m:val="bi"/>
              </m:rPr>
              <w:rPr>
                <w:rFonts w:ascii="Cambria Math" w:hAnsi="Cambria Math"/>
                <w:sz w:val="20"/>
              </w:rPr>
              <m:t>d</m:t>
            </m:r>
          </m:e>
          <m:sub>
            <m:r>
              <m:rPr>
                <m:sty m:val="b"/>
              </m:rPr>
              <w:rPr>
                <w:rFonts w:ascii="Cambria Math" w:hAnsi="Cambria Math"/>
                <w:sz w:val="20"/>
              </w:rPr>
              <m:t>3</m:t>
            </m:r>
          </m:sub>
        </m:sSub>
      </m:oMath>
      <w:r w:rsidRPr="00EC2CD1">
        <w:rPr>
          <w:b w:val="0"/>
          <w:sz w:val="20"/>
        </w:rPr>
        <w:t xml:space="preserve"> will be the optimal solution of the initial BRO problem.</w:t>
      </w:r>
    </w:p>
    <w:p w:rsidR="00EC2CD1" w:rsidRPr="00EC2CD1" w:rsidRDefault="00EC2CD1" w:rsidP="00EC2CD1">
      <w:pPr>
        <w:pStyle w:val="CSIT-Title2"/>
        <w:keepNext w:val="0"/>
        <w:spacing w:after="0"/>
        <w:jc w:val="both"/>
        <w:rPr>
          <w:b w:val="0"/>
          <w:sz w:val="20"/>
        </w:rPr>
      </w:pPr>
      <w:r w:rsidRPr="00EC2CD1">
        <w:rPr>
          <w:b w:val="0"/>
          <w:sz w:val="20"/>
        </w:rPr>
        <w:t>We have considered a simplified cutting problem without any practical constraints (see Section 3). Although this simplified model may be applied to some cutting problems directly (for example,</w:t>
      </w:r>
      <w:r w:rsidRPr="00EC2CD1">
        <w:rPr>
          <w:b w:val="0"/>
        </w:rPr>
        <w:t xml:space="preserve"> </w:t>
      </w:r>
      <w:r w:rsidRPr="00EC2CD1">
        <w:rPr>
          <w:b w:val="0"/>
          <w:sz w:val="20"/>
        </w:rPr>
        <w:t xml:space="preserve">water jet cutting of the details which do not possess holes (inner contours)), it is easy to widen the application area taking into account that many different constraints may be considered at the stage of the resulting TSP solution. For example, if we take precedence constraints (see Section 3.3), we may include them in dynamical programming algorithm (see </w:t>
      </w:r>
      <w:proofErr w:type="spellStart"/>
      <w:r w:rsidRPr="00EC2CD1">
        <w:rPr>
          <w:b w:val="0"/>
          <w:sz w:val="20"/>
        </w:rPr>
        <w:t>Petunin</w:t>
      </w:r>
      <w:proofErr w:type="spellEnd"/>
      <w:r w:rsidRPr="00EC2CD1">
        <w:rPr>
          <w:b w:val="0"/>
          <w:sz w:val="20"/>
        </w:rPr>
        <w:t xml:space="preserve"> et al. (2014, 2015a)) or use a special version of branch-and-cut method (</w:t>
      </w:r>
      <w:proofErr w:type="spellStart"/>
      <w:r w:rsidRPr="00EC2CD1">
        <w:rPr>
          <w:b w:val="0"/>
          <w:sz w:val="20"/>
        </w:rPr>
        <w:t>Ascheuer</w:t>
      </w:r>
      <w:proofErr w:type="spellEnd"/>
      <w:r w:rsidRPr="00EC2CD1">
        <w:rPr>
          <w:b w:val="0"/>
          <w:sz w:val="20"/>
        </w:rPr>
        <w:t xml:space="preserve"> et al. (2000)) or easily adapt Lin-Kernigan heuristic (Lin and Kernigan (1973)). </w:t>
      </w:r>
    </w:p>
    <w:p w:rsidR="00EC2CD1" w:rsidRPr="00EC2CD1" w:rsidRDefault="00EC2CD1" w:rsidP="00EC2CD1">
      <w:pPr>
        <w:pStyle w:val="CSIT-Title2"/>
        <w:keepNext w:val="0"/>
        <w:numPr>
          <w:ilvl w:val="0"/>
          <w:numId w:val="0"/>
        </w:numPr>
        <w:spacing w:after="0"/>
        <w:jc w:val="both"/>
        <w:rPr>
          <w:b w:val="0"/>
          <w:sz w:val="20"/>
        </w:rPr>
      </w:pPr>
      <w:r w:rsidRPr="00EC2CD1">
        <w:rPr>
          <w:b w:val="0"/>
          <w:sz w:val="20"/>
        </w:rPr>
        <w:t xml:space="preserve">Below we propose a computation experiment to estimate the effectiveness of the discussed TSP reduction. In the experiment we consider a relatively large cutting problem (without precedence constraints) (see Fig. 17a,b). We suppose that piercing cost </w:t>
      </w:r>
      <m:oMath>
        <m:sSub>
          <m:sSubPr>
            <m:ctrlPr>
              <w:rPr>
                <w:rFonts w:ascii="Cambria Math" w:hAnsi="Cambria Math"/>
                <w:b w:val="0"/>
                <w:sz w:val="20"/>
              </w:rPr>
            </m:ctrlPr>
          </m:sSubPr>
          <m:e>
            <m:r>
              <m:rPr>
                <m:sty m:val="bi"/>
              </m:rPr>
              <w:rPr>
                <w:rFonts w:ascii="Cambria Math" w:hAnsi="Cambria Math"/>
                <w:sz w:val="20"/>
              </w:rPr>
              <m:t>C</m:t>
            </m:r>
          </m:e>
          <m:sub>
            <m:r>
              <m:rPr>
                <m:sty m:val="bi"/>
              </m:rPr>
              <w:rPr>
                <w:rFonts w:ascii="Cambria Math" w:hAnsi="Cambria Math"/>
                <w:sz w:val="20"/>
              </w:rPr>
              <m:t>pt</m:t>
            </m:r>
          </m:sub>
        </m:sSub>
      </m:oMath>
      <w:r w:rsidRPr="00EC2CD1">
        <w:rPr>
          <w:b w:val="0"/>
          <w:sz w:val="20"/>
        </w:rPr>
        <w:t xml:space="preserve"> is equal to zero (e.g. laser cutting of thin material). After discretization (8) and duplication (9) the number of piercings </w:t>
      </w:r>
      <m:oMath>
        <m:r>
          <m:rPr>
            <m:sty m:val="bi"/>
          </m:rPr>
          <w:rPr>
            <w:rFonts w:ascii="Cambria Math" w:hAnsi="Cambria Math"/>
            <w:sz w:val="20"/>
          </w:rPr>
          <m:t>m</m:t>
        </m:r>
      </m:oMath>
      <w:r w:rsidRPr="00EC2CD1">
        <w:rPr>
          <w:b w:val="0"/>
          <w:sz w:val="20"/>
        </w:rPr>
        <w:t xml:space="preserve"> is equal to 6740. It is too large travelling salesman problem for direct solution in general case, that is why we used well known Lin-Kernigan heuristic (Concorde (2003)) to get an acceptable solution in considerable time.</w:t>
      </w:r>
    </w:p>
    <w:p w:rsidR="00EC2CD1" w:rsidRPr="00EC2CD1" w:rsidRDefault="00EC2CD1" w:rsidP="00EC2CD1">
      <w:pPr>
        <w:pStyle w:val="CSIT-Title2"/>
        <w:keepNext w:val="0"/>
        <w:numPr>
          <w:ilvl w:val="0"/>
          <w:numId w:val="0"/>
        </w:numPr>
        <w:spacing w:after="0"/>
        <w:jc w:val="both"/>
        <w:rPr>
          <w:b w:val="0"/>
          <w:sz w:val="20"/>
        </w:rPr>
      </w:pPr>
      <w:r w:rsidRPr="00EC2CD1">
        <w:rPr>
          <w:b w:val="0"/>
          <w:sz w:val="20"/>
        </w:rPr>
        <w:t xml:space="preserve">The solution was obtained in 27 seconds at AMD </w:t>
      </w:r>
      <w:proofErr w:type="spellStart"/>
      <w:r w:rsidRPr="00EC2CD1">
        <w:rPr>
          <w:b w:val="0"/>
          <w:sz w:val="20"/>
        </w:rPr>
        <w:t>Phenom</w:t>
      </w:r>
      <w:proofErr w:type="spellEnd"/>
      <w:r w:rsidRPr="00EC2CD1">
        <w:rPr>
          <w:b w:val="0"/>
          <w:sz w:val="20"/>
        </w:rPr>
        <w:t xml:space="preserve"> II X6 1055T 2.8GHz, RAM 6Gb, Windows 10 x64. If we take the length of idling path, constructed by greedy algorithm (briefly described below Fig.16) as 100% (see Fig.17a corresponding to the case of Fig.16a), then the length of idling path obtained using the proposed TSP reduction and the following application of Lin-Kernigan heuristic is 30.2% (see Fig.17b corresponding to the case of Fig.16c). This experiment clearly shows the applicability and effectiveness of both the proposed TSP reduction and the segment cutting approach in general in large scale cutting problems.</w:t>
      </w:r>
    </w:p>
    <w:p w:rsidR="00EC2CD1" w:rsidRPr="00EC2CD1" w:rsidRDefault="00EC2CD1" w:rsidP="00EC2CD1">
      <w:pPr>
        <w:pStyle w:val="CSIT-Title2"/>
        <w:keepNext w:val="0"/>
        <w:numPr>
          <w:ilvl w:val="0"/>
          <w:numId w:val="0"/>
        </w:numPr>
        <w:spacing w:after="0"/>
        <w:jc w:val="both"/>
        <w:rPr>
          <w:b w:val="0"/>
          <w:sz w:val="20"/>
        </w:rPr>
      </w:pPr>
      <w:r w:rsidRPr="00EC2CD1">
        <w:rPr>
          <w:b w:val="0"/>
          <w:sz w:val="20"/>
        </w:rPr>
        <w:object w:dxaOrig="7872" w:dyaOrig="3984">
          <v:shape id="_x0000_i1101" type="#_x0000_t75" style="width:226pt;height:115pt" o:ole="">
            <v:imagedata r:id="rId170" o:title=""/>
          </v:shape>
          <o:OLEObject Type="Embed" ProgID="AcroExch.Document.DC" ShapeID="_x0000_i1101" DrawAspect="Content" ObjectID="_1591190299" r:id="rId171"/>
        </w:object>
      </w:r>
      <w:proofErr w:type="gramStart"/>
      <w:r w:rsidRPr="00EC2CD1">
        <w:rPr>
          <w:b w:val="0"/>
          <w:sz w:val="20"/>
        </w:rPr>
        <w:t>a</w:t>
      </w:r>
      <w:proofErr w:type="gramEnd"/>
    </w:p>
    <w:p w:rsidR="00EC2CD1" w:rsidRPr="00EC2CD1" w:rsidRDefault="00EC2CD1" w:rsidP="00EC2CD1">
      <w:pPr>
        <w:pStyle w:val="CSIT-Title2"/>
        <w:keepNext w:val="0"/>
        <w:spacing w:after="0"/>
        <w:jc w:val="both"/>
        <w:rPr>
          <w:b w:val="0"/>
          <w:sz w:val="20"/>
        </w:rPr>
      </w:pPr>
      <w:r w:rsidRPr="00EC2CD1">
        <w:rPr>
          <w:b w:val="0"/>
          <w:sz w:val="20"/>
        </w:rPr>
        <w:object w:dxaOrig="7872" w:dyaOrig="3984">
          <v:shape id="_x0000_i1102" type="#_x0000_t75" style="width:226pt;height:114pt" o:ole="">
            <v:imagedata r:id="rId172" o:title=""/>
          </v:shape>
          <o:OLEObject Type="Embed" ProgID="AcroExch.Document.DC" ShapeID="_x0000_i1102" DrawAspect="Content" ObjectID="_1591190300" r:id="rId173"/>
        </w:object>
      </w:r>
      <w:proofErr w:type="gramStart"/>
      <w:r w:rsidRPr="00EC2CD1">
        <w:rPr>
          <w:b w:val="0"/>
          <w:sz w:val="20"/>
        </w:rPr>
        <w:t>b</w:t>
      </w:r>
      <w:proofErr w:type="gramEnd"/>
    </w:p>
    <w:p w:rsidR="00EC2CD1" w:rsidRPr="00EC2CD1" w:rsidRDefault="00EC2CD1" w:rsidP="00EC2CD1">
      <w:pPr>
        <w:pStyle w:val="CSIT-Title2"/>
        <w:keepNext w:val="0"/>
        <w:spacing w:after="0"/>
        <w:jc w:val="both"/>
        <w:rPr>
          <w:b w:val="0"/>
          <w:sz w:val="20"/>
        </w:rPr>
      </w:pPr>
      <w:r w:rsidRPr="00EC2CD1">
        <w:rPr>
          <w:b w:val="0"/>
          <w:sz w:val="20"/>
        </w:rPr>
        <w:t>Fig</w:t>
      </w:r>
      <w:proofErr w:type="spellStart"/>
      <w:r>
        <w:rPr>
          <w:b w:val="0"/>
          <w:sz w:val="20"/>
          <w:lang w:val="ru-RU"/>
        </w:rPr>
        <w:t>ure</w:t>
      </w:r>
      <w:proofErr w:type="spellEnd"/>
      <w:r>
        <w:rPr>
          <w:b w:val="0"/>
          <w:sz w:val="20"/>
          <w:lang w:val="ru-RU"/>
        </w:rPr>
        <w:t xml:space="preserve"> </w:t>
      </w:r>
      <w:r w:rsidRPr="00EC2CD1">
        <w:rPr>
          <w:b w:val="0"/>
          <w:sz w:val="20"/>
        </w:rPr>
        <w:t>17. Two idling paths for a complex cutting problem (contour cutting pass is not shown as it is identical for all correct paths): a – greedy movement of the cutting head; b – Lin-Kernigan solution of the proposed TSP reduction (vast majority of idling paths between close contours in picture b are too small to be shown)</w:t>
      </w:r>
    </w:p>
    <w:p w:rsidR="00087EAF" w:rsidRPr="00EC2CD1" w:rsidRDefault="00087EAF" w:rsidP="00087EAF">
      <w:pPr>
        <w:pStyle w:val="CSIT-Title2"/>
        <w:keepNext w:val="0"/>
        <w:spacing w:after="0"/>
        <w:jc w:val="both"/>
        <w:rPr>
          <w:b w:val="0"/>
          <w:sz w:val="20"/>
        </w:rPr>
      </w:pPr>
      <w:r w:rsidRPr="00EC2CD1">
        <w:rPr>
          <w:b w:val="0"/>
          <w:sz w:val="20"/>
        </w:rPr>
        <w:t>AKNOWLEDGMENTS</w:t>
      </w:r>
    </w:p>
    <w:p w:rsidR="00087EAF" w:rsidRDefault="00087EAF" w:rsidP="00087EAF">
      <w:pPr>
        <w:pStyle w:val="CSIT-Title2"/>
        <w:keepNext w:val="0"/>
        <w:jc w:val="both"/>
        <w:rPr>
          <w:b w:val="0"/>
          <w:sz w:val="20"/>
          <w:lang w:val="ru-RU"/>
        </w:rPr>
      </w:pPr>
      <w:r w:rsidRPr="00EC2CD1">
        <w:rPr>
          <w:b w:val="0"/>
          <w:sz w:val="20"/>
        </w:rPr>
        <w:t>The work was supported by Act 211 Government of the Russian Federation, contract № 02.A03.21.0006</w:t>
      </w:r>
    </w:p>
    <w:p w:rsidR="00087EAF" w:rsidRPr="00EC2CD1" w:rsidRDefault="00087EAF" w:rsidP="00087EAF">
      <w:pPr>
        <w:pStyle w:val="SectionTitle"/>
      </w:pPr>
      <w:r w:rsidRPr="00EC2CD1">
        <w:t>REFERENCES</w:t>
      </w:r>
    </w:p>
    <w:p w:rsidR="002B3CF8" w:rsidRPr="00EC2CD1" w:rsidRDefault="002B3CF8" w:rsidP="005D029D">
      <w:pPr>
        <w:pStyle w:val="CSIT-Title2"/>
        <w:spacing w:after="0"/>
        <w:ind w:left="284" w:hanging="284"/>
        <w:jc w:val="both"/>
        <w:rPr>
          <w:b w:val="0"/>
          <w:sz w:val="20"/>
        </w:rPr>
      </w:pPr>
      <w:proofErr w:type="spellStart"/>
      <w:r w:rsidRPr="00EC2CD1">
        <w:rPr>
          <w:b w:val="0"/>
          <w:sz w:val="20"/>
        </w:rPr>
        <w:t>Ascheuer</w:t>
      </w:r>
      <w:proofErr w:type="spellEnd"/>
      <w:r w:rsidRPr="00EC2CD1">
        <w:rPr>
          <w:b w:val="0"/>
          <w:sz w:val="20"/>
        </w:rPr>
        <w:t xml:space="preserve">, N., </w:t>
      </w:r>
      <w:proofErr w:type="spellStart"/>
      <w:r w:rsidRPr="00EC2CD1">
        <w:rPr>
          <w:b w:val="0"/>
          <w:sz w:val="20"/>
        </w:rPr>
        <w:t>Jünger</w:t>
      </w:r>
      <w:proofErr w:type="spellEnd"/>
      <w:r w:rsidRPr="00EC2CD1">
        <w:rPr>
          <w:b w:val="0"/>
          <w:sz w:val="20"/>
        </w:rPr>
        <w:t xml:space="preserve">, M., </w:t>
      </w:r>
      <w:proofErr w:type="spellStart"/>
      <w:r w:rsidRPr="00EC2CD1">
        <w:rPr>
          <w:b w:val="0"/>
          <w:sz w:val="20"/>
        </w:rPr>
        <w:t>Reinelt</w:t>
      </w:r>
      <w:proofErr w:type="spellEnd"/>
      <w:r w:rsidRPr="00EC2CD1">
        <w:rPr>
          <w:b w:val="0"/>
          <w:sz w:val="20"/>
        </w:rPr>
        <w:t xml:space="preserve">, G. </w:t>
      </w:r>
      <w:r w:rsidR="00DB32EC" w:rsidRPr="00EC2CD1">
        <w:rPr>
          <w:b w:val="0"/>
          <w:sz w:val="20"/>
        </w:rPr>
        <w:t xml:space="preserve">(2000) </w:t>
      </w:r>
      <w:r w:rsidRPr="00EC2CD1">
        <w:rPr>
          <w:b w:val="0"/>
          <w:sz w:val="20"/>
        </w:rPr>
        <w:t xml:space="preserve">A Branch &amp; Cut Algorithm for the Asymmetric Traveling Salesman Problem with Precedence Constraints. </w:t>
      </w:r>
      <w:r w:rsidRPr="00EC2CD1">
        <w:rPr>
          <w:b w:val="0"/>
          <w:i/>
          <w:sz w:val="20"/>
        </w:rPr>
        <w:t>Computational Optimization and Applications</w:t>
      </w:r>
      <w:r w:rsidRPr="00EC2CD1">
        <w:rPr>
          <w:b w:val="0"/>
          <w:sz w:val="20"/>
        </w:rPr>
        <w:t xml:space="preserve">. Volume 17, Issue 1, </w:t>
      </w:r>
      <w:proofErr w:type="spellStart"/>
      <w:r w:rsidRPr="00EC2CD1">
        <w:rPr>
          <w:b w:val="0"/>
          <w:sz w:val="20"/>
        </w:rPr>
        <w:t>pp</w:t>
      </w:r>
      <w:proofErr w:type="spellEnd"/>
      <w:r w:rsidRPr="00EC2CD1">
        <w:rPr>
          <w:b w:val="0"/>
          <w:sz w:val="20"/>
        </w:rPr>
        <w:t xml:space="preserve"> 61-84</w:t>
      </w:r>
    </w:p>
    <w:p w:rsidR="00087EAF" w:rsidRPr="00EC2CD1" w:rsidRDefault="00087EAF" w:rsidP="005D029D">
      <w:pPr>
        <w:pStyle w:val="Reference"/>
        <w:numPr>
          <w:ilvl w:val="0"/>
          <w:numId w:val="0"/>
        </w:numPr>
        <w:ind w:left="284" w:hanging="284"/>
      </w:pPr>
      <w:proofErr w:type="spellStart"/>
      <w:r w:rsidRPr="00EC2CD1">
        <w:t>Chentsov</w:t>
      </w:r>
      <w:proofErr w:type="spellEnd"/>
      <w:r w:rsidRPr="00EC2CD1">
        <w:t xml:space="preserve">, A. G., </w:t>
      </w:r>
      <w:proofErr w:type="spellStart"/>
      <w:r w:rsidRPr="00EC2CD1">
        <w:t>Salii</w:t>
      </w:r>
      <w:proofErr w:type="spellEnd"/>
      <w:r w:rsidRPr="00EC2CD1">
        <w:t xml:space="preserve">, </w:t>
      </w:r>
      <w:proofErr w:type="spellStart"/>
      <w:r w:rsidRPr="00EC2CD1">
        <w:rPr>
          <w:shd w:val="clear" w:color="auto" w:fill="FFFFFF"/>
        </w:rPr>
        <w:t>Ya</w:t>
      </w:r>
      <w:proofErr w:type="spellEnd"/>
      <w:r w:rsidRPr="00EC2CD1">
        <w:rPr>
          <w:shd w:val="clear" w:color="auto" w:fill="FFFFFF"/>
        </w:rPr>
        <w:t>. V.</w:t>
      </w:r>
      <w:r w:rsidRPr="00EC2CD1">
        <w:t xml:space="preserve"> (2015) </w:t>
      </w:r>
      <w:hyperlink r:id="rId174" w:history="1">
        <w:r w:rsidRPr="00EC2CD1">
          <w:rPr>
            <w:rStyle w:val="ab"/>
            <w:color w:val="auto"/>
            <w:u w:val="none"/>
            <w:shd w:val="clear" w:color="auto" w:fill="FFFFFF"/>
          </w:rPr>
          <w:t>A model of “</w:t>
        </w:r>
        <w:proofErr w:type="spellStart"/>
        <w:r w:rsidRPr="00EC2CD1">
          <w:rPr>
            <w:rStyle w:val="ab"/>
            <w:color w:val="auto"/>
            <w:u w:val="none"/>
            <w:shd w:val="clear" w:color="auto" w:fill="FFFFFF"/>
          </w:rPr>
          <w:t>nonadditive</w:t>
        </w:r>
        <w:proofErr w:type="spellEnd"/>
        <w:r w:rsidRPr="00EC2CD1">
          <w:rPr>
            <w:rStyle w:val="ab"/>
            <w:color w:val="auto"/>
            <w:u w:val="none"/>
            <w:shd w:val="clear" w:color="auto" w:fill="FFFFFF"/>
          </w:rPr>
          <w:t>” routing problem where the costs depend on the set of pending tasks</w:t>
        </w:r>
      </w:hyperlink>
      <w:r w:rsidRPr="00EC2CD1">
        <w:t xml:space="preserve">. </w:t>
      </w:r>
      <w:proofErr w:type="spellStart"/>
      <w:r w:rsidRPr="00EC2CD1">
        <w:rPr>
          <w:i/>
          <w:iCs/>
          <w:shd w:val="clear" w:color="auto" w:fill="FFFFFF"/>
        </w:rPr>
        <w:t>Vestnik</w:t>
      </w:r>
      <w:proofErr w:type="spellEnd"/>
      <w:r w:rsidRPr="00EC2CD1">
        <w:rPr>
          <w:i/>
          <w:iCs/>
          <w:shd w:val="clear" w:color="auto" w:fill="FFFFFF"/>
        </w:rPr>
        <w:t xml:space="preserve"> </w:t>
      </w:r>
      <w:proofErr w:type="spellStart"/>
      <w:r w:rsidRPr="00EC2CD1">
        <w:rPr>
          <w:i/>
          <w:iCs/>
          <w:shd w:val="clear" w:color="auto" w:fill="FFFFFF"/>
        </w:rPr>
        <w:t>YuUrGU</w:t>
      </w:r>
      <w:proofErr w:type="spellEnd"/>
      <w:r w:rsidRPr="00EC2CD1">
        <w:rPr>
          <w:i/>
          <w:iCs/>
          <w:shd w:val="clear" w:color="auto" w:fill="FFFFFF"/>
        </w:rPr>
        <w:t xml:space="preserve">. Ser. Mat. Model. </w:t>
      </w:r>
      <w:proofErr w:type="spellStart"/>
      <w:r w:rsidRPr="00EC2CD1">
        <w:rPr>
          <w:i/>
          <w:iCs/>
          <w:shd w:val="clear" w:color="auto" w:fill="FFFFFF"/>
        </w:rPr>
        <w:t>Progr</w:t>
      </w:r>
      <w:proofErr w:type="spellEnd"/>
      <w:r w:rsidRPr="00EC2CD1">
        <w:rPr>
          <w:iCs/>
          <w:shd w:val="clear" w:color="auto" w:fill="FFFFFF"/>
        </w:rPr>
        <w:t>.</w:t>
      </w:r>
      <w:r w:rsidRPr="00EC2CD1">
        <w:rPr>
          <w:shd w:val="clear" w:color="auto" w:fill="FFFFFF"/>
        </w:rPr>
        <w:t xml:space="preserve">, </w:t>
      </w:r>
      <w:r w:rsidRPr="00EC2CD1">
        <w:rPr>
          <w:bCs/>
          <w:shd w:val="clear" w:color="auto" w:fill="FFFFFF"/>
        </w:rPr>
        <w:t>8</w:t>
      </w:r>
      <w:r w:rsidRPr="00EC2CD1">
        <w:rPr>
          <w:shd w:val="clear" w:color="auto" w:fill="FFFFFF"/>
        </w:rPr>
        <w:t xml:space="preserve">:1, </w:t>
      </w:r>
      <w:r w:rsidRPr="00EC2CD1">
        <w:t>24–45</w:t>
      </w:r>
    </w:p>
    <w:p w:rsidR="00087EAF" w:rsidRPr="00EC2CD1" w:rsidRDefault="00087EAF" w:rsidP="005D029D">
      <w:pPr>
        <w:pStyle w:val="Reference"/>
        <w:numPr>
          <w:ilvl w:val="0"/>
          <w:numId w:val="0"/>
        </w:numPr>
        <w:ind w:left="284" w:hanging="284"/>
        <w:rPr>
          <w:bCs/>
        </w:rPr>
      </w:pPr>
      <w:proofErr w:type="spellStart"/>
      <w:r w:rsidRPr="00EC2CD1">
        <w:rPr>
          <w:bCs/>
        </w:rPr>
        <w:t>Chentsov</w:t>
      </w:r>
      <w:proofErr w:type="spellEnd"/>
      <w:r w:rsidRPr="00EC2CD1">
        <w:rPr>
          <w:bCs/>
        </w:rPr>
        <w:t xml:space="preserve">, A.A., </w:t>
      </w:r>
      <w:proofErr w:type="spellStart"/>
      <w:r w:rsidRPr="00EC2CD1">
        <w:rPr>
          <w:bCs/>
        </w:rPr>
        <w:t>Chentsov</w:t>
      </w:r>
      <w:proofErr w:type="spellEnd"/>
      <w:r w:rsidRPr="00EC2CD1">
        <w:rPr>
          <w:bCs/>
        </w:rPr>
        <w:t>, A.G. (2013) Dynamic programming in the routing problem with constraints and cost depending on a list of tasks</w:t>
      </w:r>
      <w:r w:rsidRPr="00EC2CD1">
        <w:rPr>
          <w:bCs/>
          <w:i/>
        </w:rPr>
        <w:t xml:space="preserve">. </w:t>
      </w:r>
      <w:proofErr w:type="spellStart"/>
      <w:r w:rsidRPr="00EC2CD1">
        <w:rPr>
          <w:bCs/>
          <w:i/>
        </w:rPr>
        <w:t>Doklady</w:t>
      </w:r>
      <w:proofErr w:type="spellEnd"/>
      <w:r w:rsidRPr="00EC2CD1">
        <w:rPr>
          <w:bCs/>
          <w:i/>
        </w:rPr>
        <w:t xml:space="preserve"> Mathematics.</w:t>
      </w:r>
      <w:r w:rsidRPr="00EC2CD1">
        <w:rPr>
          <w:bCs/>
        </w:rPr>
        <w:t xml:space="preserve"> T. 88. V.3. 2013. pp. 637-640.</w:t>
      </w:r>
    </w:p>
    <w:p w:rsidR="00ED1BDF" w:rsidRPr="00EC2CD1" w:rsidRDefault="00ED1BDF" w:rsidP="005D029D">
      <w:pPr>
        <w:pStyle w:val="CSIT-Title2"/>
        <w:spacing w:before="0" w:after="0"/>
        <w:ind w:left="284" w:hanging="284"/>
        <w:jc w:val="both"/>
        <w:rPr>
          <w:b w:val="0"/>
          <w:sz w:val="20"/>
        </w:rPr>
      </w:pPr>
      <w:proofErr w:type="spellStart"/>
      <w:r w:rsidRPr="00EC2CD1">
        <w:rPr>
          <w:b w:val="0"/>
          <w:sz w:val="20"/>
        </w:rPr>
        <w:t>Chentsov</w:t>
      </w:r>
      <w:proofErr w:type="spellEnd"/>
      <w:r w:rsidRPr="00EC2CD1">
        <w:rPr>
          <w:b w:val="0"/>
          <w:sz w:val="20"/>
        </w:rPr>
        <w:t xml:space="preserve">, P.A. About one application of greedy algorithm for the solution of the generalized salesman problem. </w:t>
      </w:r>
      <w:r w:rsidRPr="00EC2CD1">
        <w:rPr>
          <w:b w:val="0"/>
          <w:i/>
          <w:sz w:val="20"/>
        </w:rPr>
        <w:t>Proceedings of the 16h International Workshop on Computer Science and Information Technologies.</w:t>
      </w:r>
      <w:r w:rsidRPr="00EC2CD1">
        <w:rPr>
          <w:b w:val="0"/>
          <w:sz w:val="20"/>
        </w:rPr>
        <w:t xml:space="preserve"> Sheffield. England. 2014. Vol.2. pp.148-151.</w:t>
      </w:r>
    </w:p>
    <w:p w:rsidR="00087EAF" w:rsidRPr="00EC2CD1" w:rsidRDefault="00087EAF" w:rsidP="005D029D">
      <w:pPr>
        <w:shd w:val="clear" w:color="auto" w:fill="FFFFFF"/>
        <w:ind w:left="284" w:hanging="284"/>
        <w:jc w:val="both"/>
        <w:textAlignment w:val="baseline"/>
        <w:rPr>
          <w:sz w:val="20"/>
          <w:lang w:val="en-US" w:eastAsia="ru-RU"/>
        </w:rPr>
      </w:pPr>
      <w:proofErr w:type="spellStart"/>
      <w:r w:rsidRPr="00EC2CD1">
        <w:rPr>
          <w:sz w:val="20"/>
          <w:lang w:val="en-US" w:eastAsia="ru-RU"/>
        </w:rPr>
        <w:t>Dewil</w:t>
      </w:r>
      <w:proofErr w:type="spellEnd"/>
      <w:r w:rsidRPr="00EC2CD1">
        <w:rPr>
          <w:sz w:val="20"/>
          <w:lang w:val="en-US" w:eastAsia="ru-RU"/>
        </w:rPr>
        <w:t xml:space="preserve">, R., </w:t>
      </w:r>
      <w:proofErr w:type="spellStart"/>
      <w:r w:rsidRPr="00EC2CD1">
        <w:rPr>
          <w:sz w:val="20"/>
          <w:lang w:val="en-US" w:eastAsia="ru-RU"/>
        </w:rPr>
        <w:t>Vansteenwegen</w:t>
      </w:r>
      <w:proofErr w:type="spellEnd"/>
      <w:r w:rsidRPr="00EC2CD1">
        <w:rPr>
          <w:sz w:val="20"/>
          <w:lang w:val="en-US" w:eastAsia="ru-RU"/>
        </w:rPr>
        <w:t xml:space="preserve">, P., </w:t>
      </w:r>
      <w:proofErr w:type="spellStart"/>
      <w:r w:rsidRPr="00EC2CD1">
        <w:rPr>
          <w:sz w:val="20"/>
          <w:lang w:val="en-US" w:eastAsia="ru-RU"/>
        </w:rPr>
        <w:t>Cattrysse</w:t>
      </w:r>
      <w:proofErr w:type="spellEnd"/>
      <w:r w:rsidRPr="00EC2CD1">
        <w:rPr>
          <w:sz w:val="20"/>
          <w:lang w:val="en-US" w:eastAsia="ru-RU"/>
        </w:rPr>
        <w:t xml:space="preserve">, D.,  Laguna, M., </w:t>
      </w:r>
      <w:proofErr w:type="spellStart"/>
      <w:r w:rsidRPr="00EC2CD1">
        <w:rPr>
          <w:sz w:val="20"/>
          <w:lang w:val="en-US" w:eastAsia="ru-RU"/>
        </w:rPr>
        <w:t>Vossen</w:t>
      </w:r>
      <w:proofErr w:type="spellEnd"/>
      <w:r w:rsidRPr="00EC2CD1">
        <w:rPr>
          <w:sz w:val="20"/>
          <w:lang w:val="en-US" w:eastAsia="ru-RU"/>
        </w:rPr>
        <w:t xml:space="preserve">, T. (2015) </w:t>
      </w:r>
      <w:r w:rsidRPr="00EC2CD1">
        <w:rPr>
          <w:bCs/>
          <w:sz w:val="20"/>
          <w:lang w:val="en-US" w:eastAsia="ru-RU"/>
        </w:rPr>
        <w:t xml:space="preserve">An improvement heuristic framework for the laser cutting tool path problem. </w:t>
      </w:r>
      <w:r w:rsidRPr="00EC2CD1">
        <w:rPr>
          <w:i/>
          <w:sz w:val="20"/>
          <w:lang w:val="en-US" w:eastAsia="ru-RU"/>
        </w:rPr>
        <w:t>International Journal of Production Researc</w:t>
      </w:r>
      <w:r w:rsidRPr="00EC2CD1">
        <w:rPr>
          <w:sz w:val="20"/>
          <w:lang w:val="en-US" w:eastAsia="ru-RU"/>
        </w:rPr>
        <w:t xml:space="preserve">h., </w:t>
      </w:r>
      <w:r w:rsidRPr="00EC2CD1">
        <w:rPr>
          <w:b/>
          <w:sz w:val="20"/>
          <w:lang w:val="en-US" w:eastAsia="ru-RU"/>
        </w:rPr>
        <w:t>53 (6)</w:t>
      </w:r>
      <w:r w:rsidRPr="00EC2CD1">
        <w:rPr>
          <w:sz w:val="20"/>
          <w:lang w:val="en-US" w:eastAsia="ru-RU"/>
        </w:rPr>
        <w:t xml:space="preserve"> (2015), pp. 1761–1776.</w:t>
      </w:r>
    </w:p>
    <w:p w:rsidR="00087EAF" w:rsidRPr="00EC2CD1" w:rsidRDefault="00087EAF" w:rsidP="005D029D">
      <w:pPr>
        <w:autoSpaceDE w:val="0"/>
        <w:autoSpaceDN w:val="0"/>
        <w:adjustRightInd w:val="0"/>
        <w:ind w:left="284" w:hanging="284"/>
        <w:jc w:val="both"/>
        <w:rPr>
          <w:sz w:val="20"/>
          <w:lang w:val="en-US" w:eastAsia="ru-RU"/>
        </w:rPr>
      </w:pPr>
      <w:proofErr w:type="spellStart"/>
      <w:r w:rsidRPr="00EC2CD1">
        <w:rPr>
          <w:sz w:val="20"/>
          <w:lang w:val="en-US" w:eastAsia="ru-RU"/>
        </w:rPr>
        <w:t>Dewil</w:t>
      </w:r>
      <w:proofErr w:type="spellEnd"/>
      <w:r w:rsidRPr="00EC2CD1">
        <w:rPr>
          <w:sz w:val="20"/>
          <w:lang w:val="en-US" w:eastAsia="ru-RU"/>
        </w:rPr>
        <w:t xml:space="preserve">, R., </w:t>
      </w:r>
      <w:proofErr w:type="spellStart"/>
      <w:r w:rsidRPr="00EC2CD1">
        <w:rPr>
          <w:sz w:val="20"/>
          <w:lang w:val="en-US" w:eastAsia="ru-RU"/>
        </w:rPr>
        <w:t>Vansteenwegen</w:t>
      </w:r>
      <w:proofErr w:type="spellEnd"/>
      <w:r w:rsidRPr="00EC2CD1">
        <w:rPr>
          <w:sz w:val="20"/>
          <w:lang w:val="en-US" w:eastAsia="ru-RU"/>
        </w:rPr>
        <w:t xml:space="preserve">, P., </w:t>
      </w:r>
      <w:proofErr w:type="spellStart"/>
      <w:r w:rsidRPr="00EC2CD1">
        <w:rPr>
          <w:sz w:val="20"/>
          <w:lang w:val="en-US" w:eastAsia="ru-RU"/>
        </w:rPr>
        <w:t>Cattrysse</w:t>
      </w:r>
      <w:proofErr w:type="spellEnd"/>
      <w:r w:rsidRPr="00EC2CD1">
        <w:rPr>
          <w:sz w:val="20"/>
          <w:lang w:val="en-US" w:eastAsia="ru-RU"/>
        </w:rPr>
        <w:t xml:space="preserve">, D. (2014) Construction heuristics for generating tool paths for </w:t>
      </w:r>
      <w:r w:rsidRPr="00EC2CD1">
        <w:rPr>
          <w:sz w:val="20"/>
          <w:lang w:val="en-US" w:eastAsia="ru-RU"/>
        </w:rPr>
        <w:lastRenderedPageBreak/>
        <w:t xml:space="preserve">laser cutters. </w:t>
      </w:r>
      <w:r w:rsidRPr="00EC2CD1">
        <w:rPr>
          <w:i/>
          <w:sz w:val="20"/>
          <w:lang w:val="en-US" w:eastAsia="ru-RU"/>
        </w:rPr>
        <w:t xml:space="preserve">International Journal of Production Research, </w:t>
      </w:r>
      <w:r w:rsidRPr="00EC2CD1">
        <w:rPr>
          <w:sz w:val="20"/>
          <w:lang w:val="en-US" w:eastAsia="ru-RU"/>
        </w:rPr>
        <w:t>Mar. 2014, 1-20.</w:t>
      </w:r>
    </w:p>
    <w:p w:rsidR="00087EAF" w:rsidRPr="00EC2CD1" w:rsidRDefault="00087EAF" w:rsidP="005D029D">
      <w:pPr>
        <w:pStyle w:val="Reference"/>
        <w:numPr>
          <w:ilvl w:val="0"/>
          <w:numId w:val="0"/>
        </w:numPr>
        <w:ind w:left="284" w:hanging="284"/>
      </w:pPr>
      <w:proofErr w:type="spellStart"/>
      <w:r w:rsidRPr="00EC2CD1">
        <w:rPr>
          <w:lang w:eastAsia="ru-RU"/>
        </w:rPr>
        <w:t>Dewil</w:t>
      </w:r>
      <w:proofErr w:type="spellEnd"/>
      <w:r w:rsidRPr="00EC2CD1">
        <w:rPr>
          <w:lang w:eastAsia="ru-RU"/>
        </w:rPr>
        <w:t xml:space="preserve">, R., </w:t>
      </w:r>
      <w:proofErr w:type="spellStart"/>
      <w:r w:rsidRPr="00EC2CD1">
        <w:rPr>
          <w:lang w:eastAsia="ru-RU"/>
        </w:rPr>
        <w:t>Vansteenwegen</w:t>
      </w:r>
      <w:proofErr w:type="spellEnd"/>
      <w:r w:rsidRPr="00EC2CD1">
        <w:rPr>
          <w:lang w:eastAsia="ru-RU"/>
        </w:rPr>
        <w:t xml:space="preserve">, P., </w:t>
      </w:r>
      <w:proofErr w:type="spellStart"/>
      <w:r w:rsidRPr="00EC2CD1">
        <w:rPr>
          <w:lang w:eastAsia="ru-RU"/>
        </w:rPr>
        <w:t>Cattrysse</w:t>
      </w:r>
      <w:proofErr w:type="spellEnd"/>
      <w:r w:rsidRPr="00EC2CD1">
        <w:rPr>
          <w:lang w:eastAsia="ru-RU"/>
        </w:rPr>
        <w:t>, D. (2015a)</w:t>
      </w:r>
      <w:r w:rsidRPr="00EC2CD1">
        <w:rPr>
          <w:shd w:val="clear" w:color="auto" w:fill="FFFFFF"/>
        </w:rPr>
        <w:t xml:space="preserve">. Sheet Metal Laser Cutting Tool Path Generation: Dealing with Overlooked Problem Aspects, </w:t>
      </w:r>
      <w:r w:rsidRPr="00EC2CD1">
        <w:rPr>
          <w:i/>
          <w:shd w:val="clear" w:color="auto" w:fill="FFFFFF"/>
        </w:rPr>
        <w:t>Key Engineering Materials,</w:t>
      </w:r>
      <w:r w:rsidRPr="00EC2CD1">
        <w:rPr>
          <w:shd w:val="clear" w:color="auto" w:fill="FFFFFF"/>
        </w:rPr>
        <w:t xml:space="preserve"> Vol. 639, pp. 517-524, 2015</w:t>
      </w:r>
    </w:p>
    <w:p w:rsidR="00087EAF" w:rsidRPr="00EC2CD1" w:rsidRDefault="00087EAF" w:rsidP="005D029D">
      <w:pPr>
        <w:pStyle w:val="Reference"/>
        <w:numPr>
          <w:ilvl w:val="0"/>
          <w:numId w:val="0"/>
        </w:numPr>
        <w:ind w:left="284" w:hanging="284"/>
      </w:pPr>
      <w:proofErr w:type="spellStart"/>
      <w:r w:rsidRPr="00EC2CD1">
        <w:t>Helsgaun</w:t>
      </w:r>
      <w:proofErr w:type="spellEnd"/>
      <w:r w:rsidRPr="00EC2CD1">
        <w:t>, K. (2014). Solving the Equality Generalized Traveling Salesman Problem Using the Lin-Kernighan-</w:t>
      </w:r>
      <w:proofErr w:type="spellStart"/>
      <w:r w:rsidRPr="00EC2CD1">
        <w:t>Helsgaun</w:t>
      </w:r>
      <w:proofErr w:type="spellEnd"/>
      <w:r w:rsidRPr="00EC2CD1">
        <w:t xml:space="preserve"> Algorithm. </w:t>
      </w:r>
      <w:r w:rsidRPr="00EC2CD1">
        <w:rPr>
          <w:i/>
        </w:rPr>
        <w:t>Tech. Rep. December 2013</w:t>
      </w:r>
      <w:r w:rsidRPr="00EC2CD1">
        <w:t>, Roskilde University, Roskilde</w:t>
      </w:r>
    </w:p>
    <w:p w:rsidR="00087EAF" w:rsidRPr="00EC2CD1" w:rsidRDefault="00087EAF" w:rsidP="005D029D">
      <w:pPr>
        <w:pStyle w:val="Reference"/>
        <w:numPr>
          <w:ilvl w:val="0"/>
          <w:numId w:val="0"/>
        </w:numPr>
        <w:ind w:left="284" w:hanging="284"/>
      </w:pPr>
      <w:proofErr w:type="spellStart"/>
      <w:r w:rsidRPr="00EC2CD1">
        <w:t>Hoeft</w:t>
      </w:r>
      <w:proofErr w:type="spellEnd"/>
      <w:r w:rsidRPr="00EC2CD1">
        <w:t xml:space="preserve">, J., </w:t>
      </w:r>
      <w:proofErr w:type="spellStart"/>
      <w:r w:rsidRPr="00EC2CD1">
        <w:t>Palekar</w:t>
      </w:r>
      <w:proofErr w:type="spellEnd"/>
      <w:r w:rsidRPr="00EC2CD1">
        <w:t xml:space="preserve">, U. S. (1997). Heuristics for the plate-cutting traveling salesman problem. </w:t>
      </w:r>
      <w:r w:rsidRPr="00EC2CD1">
        <w:rPr>
          <w:i/>
        </w:rPr>
        <w:t>IIE Transactions</w:t>
      </w:r>
      <w:r w:rsidRPr="00EC2CD1">
        <w:t xml:space="preserve">, </w:t>
      </w:r>
      <w:r w:rsidRPr="00EC2CD1">
        <w:rPr>
          <w:b/>
        </w:rPr>
        <w:t xml:space="preserve">29, </w:t>
      </w:r>
      <w:r w:rsidRPr="00EC2CD1">
        <w:t>719-731.</w:t>
      </w:r>
    </w:p>
    <w:p w:rsidR="00087EAF" w:rsidRPr="00EC2CD1" w:rsidRDefault="00087EAF" w:rsidP="005D029D">
      <w:pPr>
        <w:pStyle w:val="Style10ptJustified"/>
        <w:spacing w:before="0" w:after="0"/>
        <w:ind w:left="284" w:hanging="284"/>
      </w:pPr>
      <w:r w:rsidRPr="00EC2CD1">
        <w:t xml:space="preserve">Jing, Y., </w:t>
      </w:r>
      <w:proofErr w:type="spellStart"/>
      <w:r w:rsidRPr="00EC2CD1">
        <w:t>Zhige</w:t>
      </w:r>
      <w:proofErr w:type="spellEnd"/>
      <w:r w:rsidRPr="00EC2CD1">
        <w:t xml:space="preserve">, C., 2013. An Optimized Algorithm of </w:t>
      </w:r>
      <w:proofErr w:type="spellStart"/>
      <w:r w:rsidRPr="00EC2CD1">
        <w:t>Numberical</w:t>
      </w:r>
      <w:proofErr w:type="spellEnd"/>
      <w:r w:rsidRPr="00EC2CD1">
        <w:t xml:space="preserve"> Cutting-Path Control in Garment Manufacturing. </w:t>
      </w:r>
      <w:r w:rsidRPr="00EC2CD1">
        <w:rPr>
          <w:i/>
        </w:rPr>
        <w:t>Advanced Materials Research</w:t>
      </w:r>
      <w:r w:rsidRPr="00EC2CD1">
        <w:t xml:space="preserve"> </w:t>
      </w:r>
      <w:r w:rsidRPr="00EC2CD1">
        <w:rPr>
          <w:b/>
        </w:rPr>
        <w:t>796,</w:t>
      </w:r>
      <w:r w:rsidRPr="00EC2CD1">
        <w:t xml:space="preserve"> 454–457.</w:t>
      </w:r>
    </w:p>
    <w:p w:rsidR="00087EAF" w:rsidRPr="00EC2CD1" w:rsidRDefault="00087EAF" w:rsidP="005D029D">
      <w:pPr>
        <w:pStyle w:val="Reference"/>
        <w:numPr>
          <w:ilvl w:val="0"/>
          <w:numId w:val="0"/>
        </w:numPr>
        <w:ind w:left="284" w:hanging="284"/>
        <w:rPr>
          <w:lang w:eastAsia="ru-RU"/>
        </w:rPr>
      </w:pPr>
      <w:proofErr w:type="spellStart"/>
      <w:r w:rsidRPr="00EC2CD1">
        <w:t>Karapetyan</w:t>
      </w:r>
      <w:proofErr w:type="spellEnd"/>
      <w:r w:rsidRPr="00EC2CD1">
        <w:t xml:space="preserve">, D., </w:t>
      </w:r>
      <w:proofErr w:type="spellStart"/>
      <w:r w:rsidRPr="00EC2CD1">
        <w:t>Gutin</w:t>
      </w:r>
      <w:proofErr w:type="spellEnd"/>
      <w:r w:rsidRPr="00EC2CD1">
        <w:t xml:space="preserve"> G. (2011) Lin-Kernighan Heuristic Adaptations for the Generalized Traveling Salesman Problem. </w:t>
      </w:r>
      <w:r w:rsidRPr="00EC2CD1">
        <w:rPr>
          <w:i/>
        </w:rPr>
        <w:t>European J. of Operational Research</w:t>
      </w:r>
      <w:r w:rsidRPr="00EC2CD1">
        <w:t xml:space="preserve"> 208 (3): 221–232.</w:t>
      </w:r>
    </w:p>
    <w:p w:rsidR="00087EAF" w:rsidRPr="00EC2CD1" w:rsidRDefault="00087EAF" w:rsidP="005D029D">
      <w:pPr>
        <w:pStyle w:val="Reference"/>
        <w:numPr>
          <w:ilvl w:val="0"/>
          <w:numId w:val="0"/>
        </w:numPr>
        <w:ind w:left="284" w:hanging="284"/>
      </w:pPr>
      <w:proofErr w:type="spellStart"/>
      <w:r w:rsidRPr="00EC2CD1">
        <w:t>Karapetyan</w:t>
      </w:r>
      <w:proofErr w:type="spellEnd"/>
      <w:r w:rsidRPr="00EC2CD1">
        <w:t xml:space="preserve">. D., </w:t>
      </w:r>
      <w:proofErr w:type="spellStart"/>
      <w:r w:rsidRPr="00EC2CD1">
        <w:t>Gutin</w:t>
      </w:r>
      <w:proofErr w:type="spellEnd"/>
      <w:r w:rsidRPr="00EC2CD1">
        <w:t xml:space="preserve">, G. (2012) Efficient Local Search Algorithms for Known and New Neighborhoods for the Generalized Traveling Salesman Problem. </w:t>
      </w:r>
      <w:r w:rsidRPr="00EC2CD1">
        <w:rPr>
          <w:i/>
        </w:rPr>
        <w:t xml:space="preserve">Eur. J. </w:t>
      </w:r>
      <w:proofErr w:type="spellStart"/>
      <w:r w:rsidRPr="00EC2CD1">
        <w:rPr>
          <w:i/>
        </w:rPr>
        <w:t>Oper</w:t>
      </w:r>
      <w:proofErr w:type="spellEnd"/>
      <w:r w:rsidRPr="00EC2CD1">
        <w:rPr>
          <w:i/>
        </w:rPr>
        <w:t>. Res,</w:t>
      </w:r>
      <w:r w:rsidRPr="00EC2CD1">
        <w:t xml:space="preserve"> 219(2):234-251. </w:t>
      </w:r>
    </w:p>
    <w:p w:rsidR="00087EAF" w:rsidRPr="00EC2CD1" w:rsidRDefault="00087EAF" w:rsidP="005D029D">
      <w:pPr>
        <w:autoSpaceDE w:val="0"/>
        <w:autoSpaceDN w:val="0"/>
        <w:adjustRightInd w:val="0"/>
        <w:ind w:left="284" w:hanging="284"/>
        <w:jc w:val="both"/>
        <w:rPr>
          <w:sz w:val="20"/>
        </w:rPr>
      </w:pPr>
      <w:r w:rsidRPr="00EC2CD1">
        <w:rPr>
          <w:sz w:val="20"/>
        </w:rPr>
        <w:t xml:space="preserve">Lee, M-K., and K-B. Kwon. </w:t>
      </w:r>
      <w:r w:rsidRPr="00EC2CD1">
        <w:rPr>
          <w:sz w:val="20"/>
          <w:lang w:val="en-US"/>
        </w:rPr>
        <w:t>(</w:t>
      </w:r>
      <w:r w:rsidRPr="00EC2CD1">
        <w:rPr>
          <w:sz w:val="20"/>
        </w:rPr>
        <w:t>2006</w:t>
      </w:r>
      <w:r w:rsidRPr="00EC2CD1">
        <w:rPr>
          <w:sz w:val="20"/>
          <w:lang w:val="en-US"/>
        </w:rPr>
        <w:t>)</w:t>
      </w:r>
      <w:r w:rsidRPr="00EC2CD1">
        <w:rPr>
          <w:sz w:val="20"/>
        </w:rPr>
        <w:t xml:space="preserve">. Cutting path optimization in CNC cutting processes using a two-step genetic algorithm. </w:t>
      </w:r>
      <w:r w:rsidRPr="00EC2CD1">
        <w:rPr>
          <w:i/>
          <w:sz w:val="20"/>
        </w:rPr>
        <w:t>Int. J. of Production Research</w:t>
      </w:r>
      <w:r w:rsidRPr="00EC2CD1">
        <w:rPr>
          <w:i/>
          <w:sz w:val="20"/>
          <w:lang w:val="en-US"/>
        </w:rPr>
        <w:t>,</w:t>
      </w:r>
      <w:r w:rsidRPr="00EC2CD1">
        <w:rPr>
          <w:sz w:val="20"/>
        </w:rPr>
        <w:t xml:space="preserve"> </w:t>
      </w:r>
      <w:r w:rsidRPr="00EC2CD1">
        <w:rPr>
          <w:b/>
          <w:sz w:val="20"/>
        </w:rPr>
        <w:t>44 (24):</w:t>
      </w:r>
      <w:r w:rsidRPr="00EC2CD1">
        <w:rPr>
          <w:sz w:val="20"/>
        </w:rPr>
        <w:t xml:space="preserve"> 5307–5326</w:t>
      </w:r>
    </w:p>
    <w:p w:rsidR="007F1F62" w:rsidRPr="00EC2CD1" w:rsidRDefault="007F1F62" w:rsidP="005D029D">
      <w:pPr>
        <w:autoSpaceDE w:val="0"/>
        <w:autoSpaceDN w:val="0"/>
        <w:adjustRightInd w:val="0"/>
        <w:ind w:left="284" w:hanging="284"/>
        <w:jc w:val="both"/>
        <w:rPr>
          <w:sz w:val="20"/>
          <w:lang w:val="en-US" w:eastAsia="ru-RU"/>
        </w:rPr>
      </w:pPr>
      <w:r w:rsidRPr="00EC2CD1">
        <w:rPr>
          <w:sz w:val="20"/>
          <w:lang w:val="en-US" w:eastAsia="ru-RU"/>
        </w:rPr>
        <w:t xml:space="preserve">Lin, S.; Kernighan, B. W. (1973). An Effective Heuristic Algorithm for the Traveling-Salesman Problem. </w:t>
      </w:r>
      <w:r w:rsidRPr="00EC2CD1">
        <w:rPr>
          <w:i/>
          <w:sz w:val="20"/>
          <w:lang w:val="en-US" w:eastAsia="ru-RU"/>
        </w:rPr>
        <w:t>Operations Research</w:t>
      </w:r>
      <w:r w:rsidRPr="00EC2CD1">
        <w:rPr>
          <w:sz w:val="20"/>
          <w:lang w:val="en-US" w:eastAsia="ru-RU"/>
        </w:rPr>
        <w:t xml:space="preserve"> 21 (2): 498–516</w:t>
      </w:r>
    </w:p>
    <w:p w:rsidR="007F1F62" w:rsidRPr="00EC2CD1" w:rsidRDefault="00451F2A" w:rsidP="005D029D">
      <w:pPr>
        <w:autoSpaceDE w:val="0"/>
        <w:autoSpaceDN w:val="0"/>
        <w:adjustRightInd w:val="0"/>
        <w:ind w:left="284" w:hanging="284"/>
        <w:jc w:val="both"/>
        <w:rPr>
          <w:sz w:val="20"/>
          <w:lang w:val="en-US" w:eastAsia="ru-RU"/>
        </w:rPr>
      </w:pPr>
      <w:r w:rsidRPr="00EC2CD1">
        <w:rPr>
          <w:sz w:val="20"/>
          <w:lang w:val="en-US" w:eastAsia="ru-RU"/>
        </w:rPr>
        <w:t xml:space="preserve">Concorde TSP Solver </w:t>
      </w:r>
      <w:r w:rsidR="007F1F62" w:rsidRPr="00EC2CD1">
        <w:rPr>
          <w:sz w:val="20"/>
          <w:lang w:val="en-US" w:eastAsia="ru-RU"/>
        </w:rPr>
        <w:t>Lin–Kernighan heuristic software</w:t>
      </w:r>
      <w:r w:rsidRPr="00EC2CD1">
        <w:rPr>
          <w:sz w:val="20"/>
          <w:lang w:val="en-US" w:eastAsia="ru-RU"/>
        </w:rPr>
        <w:t>,</w:t>
      </w:r>
      <w:r w:rsidR="007F1F62" w:rsidRPr="00EC2CD1">
        <w:rPr>
          <w:sz w:val="20"/>
          <w:lang w:val="en-US" w:eastAsia="ru-RU"/>
        </w:rPr>
        <w:t xml:space="preserve"> downloaded</w:t>
      </w:r>
      <w:r w:rsidRPr="00EC2CD1">
        <w:rPr>
          <w:sz w:val="20"/>
          <w:lang w:val="en-US" w:eastAsia="ru-RU"/>
        </w:rPr>
        <w:t xml:space="preserve"> in</w:t>
      </w:r>
      <w:r w:rsidR="007F1F62" w:rsidRPr="00EC2CD1">
        <w:rPr>
          <w:sz w:val="20"/>
          <w:lang w:val="en-US" w:eastAsia="ru-RU"/>
        </w:rPr>
        <w:t xml:space="preserve"> </w:t>
      </w:r>
      <w:r w:rsidRPr="00EC2CD1">
        <w:rPr>
          <w:sz w:val="20"/>
          <w:lang w:val="en-US" w:eastAsia="ru-RU"/>
        </w:rPr>
        <w:t>April</w:t>
      </w:r>
      <w:r w:rsidR="007F1F62" w:rsidRPr="00EC2CD1">
        <w:rPr>
          <w:sz w:val="20"/>
          <w:lang w:val="en-US" w:eastAsia="ru-RU"/>
        </w:rPr>
        <w:t xml:space="preserve"> 2016</w:t>
      </w:r>
      <w:r w:rsidRPr="00EC2CD1">
        <w:rPr>
          <w:sz w:val="20"/>
          <w:lang w:val="en-US" w:eastAsia="ru-RU"/>
        </w:rPr>
        <w:t xml:space="preserve">, </w:t>
      </w:r>
      <w:r w:rsidR="007F1F62" w:rsidRPr="00EC2CD1">
        <w:rPr>
          <w:sz w:val="20"/>
          <w:lang w:val="en-US" w:eastAsia="ru-RU"/>
        </w:rPr>
        <w:t>http://www.math.uwaterloo.ca/tsp/concorde/downloads/downloads.htm</w:t>
      </w:r>
    </w:p>
    <w:p w:rsidR="00087EAF" w:rsidRPr="00EC2CD1" w:rsidRDefault="00087EAF" w:rsidP="005D029D">
      <w:pPr>
        <w:pStyle w:val="Style10ptJustified"/>
        <w:spacing w:before="0" w:after="0"/>
        <w:ind w:left="284" w:hanging="284"/>
      </w:pPr>
      <w:proofErr w:type="spellStart"/>
      <w:r w:rsidRPr="00EC2CD1">
        <w:t>Petunin</w:t>
      </w:r>
      <w:proofErr w:type="spellEnd"/>
      <w:r w:rsidRPr="00EC2CD1">
        <w:t xml:space="preserve">, A. (2009). About some strategies of the tool </w:t>
      </w:r>
      <w:r w:rsidRPr="00EC2CD1">
        <w:rPr>
          <w:lang w:val="en-US"/>
        </w:rPr>
        <w:t xml:space="preserve">path </w:t>
      </w:r>
      <w:proofErr w:type="spellStart"/>
      <w:r w:rsidRPr="00EC2CD1">
        <w:rPr>
          <w:lang w:val="en-US"/>
        </w:rPr>
        <w:t>modelling</w:t>
      </w:r>
      <w:proofErr w:type="spellEnd"/>
      <w:r w:rsidRPr="00EC2CD1">
        <w:t xml:space="preserve"> at the control programs </w:t>
      </w:r>
      <w:r w:rsidRPr="00EC2CD1">
        <w:rPr>
          <w:lang w:val="en-US"/>
        </w:rPr>
        <w:t>generation</w:t>
      </w:r>
      <w:r w:rsidRPr="00EC2CD1">
        <w:t xml:space="preserve"> for the flame cutting machines. </w:t>
      </w:r>
      <w:proofErr w:type="spellStart"/>
      <w:r w:rsidRPr="00EC2CD1">
        <w:rPr>
          <w:i/>
          <w:iCs w:val="0"/>
        </w:rPr>
        <w:t>Vestnik</w:t>
      </w:r>
      <w:proofErr w:type="spellEnd"/>
      <w:r w:rsidRPr="00EC2CD1">
        <w:rPr>
          <w:i/>
          <w:iCs w:val="0"/>
        </w:rPr>
        <w:t xml:space="preserve"> UGATU</w:t>
      </w:r>
      <w:r w:rsidRPr="00EC2CD1">
        <w:t xml:space="preserve">, vol. 13, </w:t>
      </w:r>
      <w:r w:rsidRPr="00EC2CD1">
        <w:rPr>
          <w:b/>
        </w:rPr>
        <w:t>2(35)</w:t>
      </w:r>
      <w:r w:rsidRPr="00EC2CD1">
        <w:rPr>
          <w:b/>
          <w:lang w:val="en-US"/>
        </w:rPr>
        <w:t>,</w:t>
      </w:r>
      <w:r w:rsidRPr="00EC2CD1">
        <w:t xml:space="preserve"> 280-286.</w:t>
      </w:r>
    </w:p>
    <w:p w:rsidR="00087EAF" w:rsidRPr="00EC2CD1" w:rsidRDefault="00087EAF" w:rsidP="005D029D">
      <w:pPr>
        <w:pStyle w:val="Reference"/>
        <w:numPr>
          <w:ilvl w:val="0"/>
          <w:numId w:val="0"/>
        </w:numPr>
        <w:ind w:left="284" w:hanging="284"/>
      </w:pPr>
      <w:proofErr w:type="spellStart"/>
      <w:r w:rsidRPr="00EC2CD1">
        <w:t>Petunin</w:t>
      </w:r>
      <w:proofErr w:type="spellEnd"/>
      <w:r w:rsidRPr="00EC2CD1">
        <w:t xml:space="preserve">, A., </w:t>
      </w:r>
      <w:proofErr w:type="spellStart"/>
      <w:r w:rsidRPr="00EC2CD1">
        <w:t>Chentsov</w:t>
      </w:r>
      <w:proofErr w:type="spellEnd"/>
      <w:r w:rsidRPr="00EC2CD1">
        <w:t xml:space="preserve">, A.G, </w:t>
      </w:r>
      <w:proofErr w:type="spellStart"/>
      <w:r w:rsidRPr="00EC2CD1">
        <w:t>Chentsov</w:t>
      </w:r>
      <w:proofErr w:type="spellEnd"/>
      <w:r w:rsidRPr="00EC2CD1">
        <w:t xml:space="preserve">, P.A. (2014). Local dynamic programming </w:t>
      </w:r>
      <w:proofErr w:type="spellStart"/>
      <w:r w:rsidRPr="00EC2CD1">
        <w:t>incuts</w:t>
      </w:r>
      <w:proofErr w:type="spellEnd"/>
      <w:r w:rsidRPr="00EC2CD1">
        <w:t xml:space="preserve"> in routing problems with restrictions. </w:t>
      </w:r>
      <w:proofErr w:type="spellStart"/>
      <w:r w:rsidRPr="00EC2CD1">
        <w:rPr>
          <w:i/>
        </w:rPr>
        <w:t>Vestn</w:t>
      </w:r>
      <w:proofErr w:type="spellEnd"/>
      <w:r w:rsidRPr="00EC2CD1">
        <w:rPr>
          <w:i/>
        </w:rPr>
        <w:t xml:space="preserve">. </w:t>
      </w:r>
      <w:proofErr w:type="spellStart"/>
      <w:r w:rsidRPr="00EC2CD1">
        <w:rPr>
          <w:i/>
        </w:rPr>
        <w:t>Udmurtsk</w:t>
      </w:r>
      <w:proofErr w:type="spellEnd"/>
      <w:r w:rsidRPr="00EC2CD1">
        <w:rPr>
          <w:i/>
        </w:rPr>
        <w:t xml:space="preserve">. Univ. Mat. </w:t>
      </w:r>
      <w:proofErr w:type="spellStart"/>
      <w:r w:rsidRPr="00EC2CD1">
        <w:rPr>
          <w:i/>
        </w:rPr>
        <w:t>Mekh</w:t>
      </w:r>
      <w:proofErr w:type="spellEnd"/>
      <w:r w:rsidRPr="00EC2CD1">
        <w:rPr>
          <w:i/>
        </w:rPr>
        <w:t xml:space="preserve">. </w:t>
      </w:r>
      <w:proofErr w:type="spellStart"/>
      <w:r w:rsidRPr="00EC2CD1">
        <w:rPr>
          <w:i/>
        </w:rPr>
        <w:t>Komp</w:t>
      </w:r>
      <w:proofErr w:type="spellEnd"/>
      <w:r w:rsidRPr="00EC2CD1">
        <w:rPr>
          <w:i/>
        </w:rPr>
        <w:t xml:space="preserve">. </w:t>
      </w:r>
      <w:proofErr w:type="spellStart"/>
      <w:r w:rsidRPr="00EC2CD1">
        <w:rPr>
          <w:i/>
        </w:rPr>
        <w:t>Nauki</w:t>
      </w:r>
      <w:proofErr w:type="spellEnd"/>
      <w:r w:rsidRPr="00EC2CD1">
        <w:t>, no. 2, 56–75.</w:t>
      </w:r>
    </w:p>
    <w:p w:rsidR="00087EAF" w:rsidRPr="00EC2CD1" w:rsidRDefault="00087EAF" w:rsidP="005D029D">
      <w:pPr>
        <w:pStyle w:val="Reference"/>
        <w:numPr>
          <w:ilvl w:val="0"/>
          <w:numId w:val="0"/>
        </w:numPr>
        <w:ind w:left="284" w:hanging="284"/>
      </w:pPr>
      <w:proofErr w:type="spellStart"/>
      <w:r w:rsidRPr="00EC2CD1">
        <w:rPr>
          <w:shd w:val="clear" w:color="auto" w:fill="FFFFFF"/>
        </w:rPr>
        <w:t>Petunin</w:t>
      </w:r>
      <w:proofErr w:type="spellEnd"/>
      <w:r w:rsidRPr="00EC2CD1">
        <w:rPr>
          <w:shd w:val="clear" w:color="auto" w:fill="FFFFFF"/>
        </w:rPr>
        <w:t xml:space="preserve">, A. A., </w:t>
      </w:r>
      <w:proofErr w:type="spellStart"/>
      <w:r w:rsidRPr="00EC2CD1">
        <w:rPr>
          <w:shd w:val="clear" w:color="auto" w:fill="FFFFFF"/>
        </w:rPr>
        <w:t>Chentsov</w:t>
      </w:r>
      <w:proofErr w:type="spellEnd"/>
      <w:r w:rsidRPr="00EC2CD1">
        <w:rPr>
          <w:shd w:val="clear" w:color="auto" w:fill="FFFFFF"/>
        </w:rPr>
        <w:t xml:space="preserve">, A. G., &amp; </w:t>
      </w:r>
      <w:proofErr w:type="spellStart"/>
      <w:r w:rsidRPr="00EC2CD1">
        <w:rPr>
          <w:shd w:val="clear" w:color="auto" w:fill="FFFFFF"/>
        </w:rPr>
        <w:t>Chentsov</w:t>
      </w:r>
      <w:proofErr w:type="spellEnd"/>
      <w:r w:rsidRPr="00EC2CD1">
        <w:rPr>
          <w:shd w:val="clear" w:color="auto" w:fill="FFFFFF"/>
        </w:rPr>
        <w:t xml:space="preserve">, P. A. (2015a). About a routing problem of the tool motion on sheet cutting. </w:t>
      </w:r>
      <w:proofErr w:type="spellStart"/>
      <w:r w:rsidRPr="00EC2CD1">
        <w:rPr>
          <w:i/>
          <w:iCs/>
          <w:shd w:val="clear" w:color="auto" w:fill="FFFFFF"/>
        </w:rPr>
        <w:t>Modelirovanie</w:t>
      </w:r>
      <w:proofErr w:type="spellEnd"/>
      <w:r w:rsidRPr="00EC2CD1">
        <w:rPr>
          <w:i/>
          <w:iCs/>
          <w:shd w:val="clear" w:color="auto" w:fill="FFFFFF"/>
        </w:rPr>
        <w:t xml:space="preserve"> </w:t>
      </w:r>
      <w:proofErr w:type="spellStart"/>
      <w:r w:rsidRPr="00EC2CD1">
        <w:rPr>
          <w:i/>
          <w:iCs/>
          <w:shd w:val="clear" w:color="auto" w:fill="FFFFFF"/>
        </w:rPr>
        <w:t>i</w:t>
      </w:r>
      <w:proofErr w:type="spellEnd"/>
      <w:r w:rsidRPr="00EC2CD1">
        <w:rPr>
          <w:i/>
          <w:iCs/>
          <w:shd w:val="clear" w:color="auto" w:fill="FFFFFF"/>
        </w:rPr>
        <w:t xml:space="preserve"> </w:t>
      </w:r>
      <w:proofErr w:type="spellStart"/>
      <w:r w:rsidRPr="00EC2CD1">
        <w:rPr>
          <w:i/>
          <w:iCs/>
          <w:shd w:val="clear" w:color="auto" w:fill="FFFFFF"/>
        </w:rPr>
        <w:t>Analiz</w:t>
      </w:r>
      <w:proofErr w:type="spellEnd"/>
      <w:r w:rsidRPr="00EC2CD1">
        <w:rPr>
          <w:i/>
          <w:iCs/>
          <w:shd w:val="clear" w:color="auto" w:fill="FFFFFF"/>
        </w:rPr>
        <w:t xml:space="preserve"> </w:t>
      </w:r>
      <w:proofErr w:type="spellStart"/>
      <w:r w:rsidRPr="00EC2CD1">
        <w:rPr>
          <w:i/>
          <w:iCs/>
          <w:shd w:val="clear" w:color="auto" w:fill="FFFFFF"/>
        </w:rPr>
        <w:t>Informatsionnykh</w:t>
      </w:r>
      <w:proofErr w:type="spellEnd"/>
      <w:r w:rsidRPr="00EC2CD1">
        <w:rPr>
          <w:i/>
          <w:iCs/>
          <w:shd w:val="clear" w:color="auto" w:fill="FFFFFF"/>
        </w:rPr>
        <w:t xml:space="preserve"> </w:t>
      </w:r>
      <w:proofErr w:type="spellStart"/>
      <w:r w:rsidRPr="00EC2CD1">
        <w:rPr>
          <w:i/>
          <w:iCs/>
          <w:shd w:val="clear" w:color="auto" w:fill="FFFFFF"/>
        </w:rPr>
        <w:t>Sistem</w:t>
      </w:r>
      <w:proofErr w:type="spellEnd"/>
      <w:r w:rsidRPr="00EC2CD1">
        <w:rPr>
          <w:i/>
          <w:iCs/>
          <w:shd w:val="clear" w:color="auto" w:fill="FFFFFF"/>
        </w:rPr>
        <w:t xml:space="preserve"> [Modeling and Analysis of Information Systems]</w:t>
      </w:r>
      <w:r w:rsidRPr="00EC2CD1">
        <w:rPr>
          <w:shd w:val="clear" w:color="auto" w:fill="FFFFFF"/>
        </w:rPr>
        <w:t xml:space="preserve">, </w:t>
      </w:r>
      <w:r w:rsidRPr="00EC2CD1">
        <w:rPr>
          <w:i/>
          <w:iCs/>
          <w:shd w:val="clear" w:color="auto" w:fill="FFFFFF"/>
        </w:rPr>
        <w:t>22</w:t>
      </w:r>
      <w:r w:rsidRPr="00EC2CD1">
        <w:rPr>
          <w:shd w:val="clear" w:color="auto" w:fill="FFFFFF"/>
        </w:rPr>
        <w:t>(2), 278-294.</w:t>
      </w:r>
    </w:p>
    <w:p w:rsidR="00087EAF" w:rsidRPr="00EC2CD1" w:rsidRDefault="00087EAF" w:rsidP="005D029D">
      <w:pPr>
        <w:shd w:val="clear" w:color="auto" w:fill="FFFFFF"/>
        <w:ind w:left="284" w:hanging="284"/>
        <w:jc w:val="both"/>
        <w:rPr>
          <w:rFonts w:eastAsia="MS Mincho"/>
          <w:sz w:val="20"/>
          <w:lang w:val="en-US"/>
        </w:rPr>
      </w:pPr>
      <w:proofErr w:type="spellStart"/>
      <w:r w:rsidRPr="00EC2CD1">
        <w:rPr>
          <w:rStyle w:val="meta-value"/>
          <w:sz w:val="20"/>
          <w:lang w:val="en-US"/>
        </w:rPr>
        <w:t>Petunin</w:t>
      </w:r>
      <w:proofErr w:type="spellEnd"/>
      <w:r w:rsidRPr="00EC2CD1">
        <w:rPr>
          <w:rStyle w:val="meta-value"/>
          <w:sz w:val="20"/>
          <w:lang w:val="en-US"/>
        </w:rPr>
        <w:t xml:space="preserve">, </w:t>
      </w:r>
      <w:hyperlink r:id="rId175" w:history="1">
        <w:proofErr w:type="spellStart"/>
        <w:r w:rsidRPr="00EC2CD1">
          <w:rPr>
            <w:rStyle w:val="ab"/>
            <w:color w:val="auto"/>
            <w:sz w:val="20"/>
            <w:u w:val="none"/>
          </w:rPr>
          <w:t>Aleksandr</w:t>
        </w:r>
        <w:proofErr w:type="spellEnd"/>
        <w:r w:rsidRPr="00EC2CD1">
          <w:rPr>
            <w:rStyle w:val="ab"/>
            <w:color w:val="auto"/>
            <w:sz w:val="20"/>
            <w:u w:val="none"/>
          </w:rPr>
          <w:t xml:space="preserve"> A. </w:t>
        </w:r>
      </w:hyperlink>
      <w:r w:rsidRPr="00EC2CD1">
        <w:rPr>
          <w:rStyle w:val="meta-value"/>
          <w:sz w:val="20"/>
          <w:lang w:val="en-US"/>
        </w:rPr>
        <w:t xml:space="preserve">(2015). </w:t>
      </w:r>
      <w:hyperlink r:id="rId176" w:tooltip="Link to ConferencePaper" w:history="1">
        <w:proofErr w:type="spellStart"/>
        <w:r w:rsidRPr="00EC2CD1">
          <w:rPr>
            <w:rStyle w:val="ab"/>
            <w:bCs/>
            <w:color w:val="auto"/>
            <w:sz w:val="20"/>
            <w:u w:val="none"/>
          </w:rPr>
          <w:t>Modeling</w:t>
        </w:r>
        <w:proofErr w:type="spellEnd"/>
        <w:r w:rsidRPr="00EC2CD1">
          <w:rPr>
            <w:rStyle w:val="ab"/>
            <w:bCs/>
            <w:color w:val="auto"/>
            <w:sz w:val="20"/>
            <w:u w:val="none"/>
          </w:rPr>
          <w:t xml:space="preserve"> of tool path for the CNC sheet cutting machines</w:t>
        </w:r>
      </w:hyperlink>
      <w:r w:rsidRPr="00EC2CD1">
        <w:rPr>
          <w:bCs/>
          <w:sz w:val="20"/>
          <w:lang w:val="en-US"/>
        </w:rPr>
        <w:t xml:space="preserve">// </w:t>
      </w:r>
      <w:r w:rsidRPr="00EC2CD1">
        <w:rPr>
          <w:rFonts w:eastAsia="MS Mincho"/>
          <w:i/>
          <w:sz w:val="20"/>
        </w:rPr>
        <w:t xml:space="preserve">AIP conference </w:t>
      </w:r>
      <w:r w:rsidRPr="00EC2CD1">
        <w:rPr>
          <w:rFonts w:eastAsia="MS Mincho"/>
          <w:i/>
          <w:sz w:val="20"/>
          <w:lang w:val="en-US"/>
        </w:rPr>
        <w:t xml:space="preserve">proceedings. </w:t>
      </w:r>
      <w:r w:rsidRPr="00EC2CD1">
        <w:rPr>
          <w:i/>
          <w:sz w:val="20"/>
          <w:shd w:val="clear" w:color="auto" w:fill="F6F6F6"/>
        </w:rPr>
        <w:t>41st International Conference on Applications of Mathematics in Engineering and Economics (AMEE)</w:t>
      </w:r>
      <w:r w:rsidRPr="00EC2CD1">
        <w:rPr>
          <w:sz w:val="20"/>
          <w:shd w:val="clear" w:color="auto" w:fill="F6F6F6"/>
        </w:rPr>
        <w:t xml:space="preserve">, </w:t>
      </w:r>
      <w:proofErr w:type="spellStart"/>
      <w:r w:rsidRPr="00EC2CD1">
        <w:rPr>
          <w:sz w:val="20"/>
          <w:shd w:val="clear" w:color="auto" w:fill="F6F6F6"/>
        </w:rPr>
        <w:t>Sozopol</w:t>
      </w:r>
      <w:proofErr w:type="spellEnd"/>
      <w:r w:rsidRPr="00EC2CD1">
        <w:rPr>
          <w:sz w:val="20"/>
          <w:shd w:val="clear" w:color="auto" w:fill="F6F6F6"/>
        </w:rPr>
        <w:t>, BULGARIA, JUN 08-13, 2015</w:t>
      </w:r>
      <w:r w:rsidRPr="00EC2CD1">
        <w:rPr>
          <w:rFonts w:eastAsia="MS Mincho"/>
          <w:sz w:val="20"/>
        </w:rPr>
        <w:t xml:space="preserve">, </w:t>
      </w:r>
      <w:r w:rsidRPr="00EC2CD1">
        <w:rPr>
          <w:rFonts w:eastAsia="MS Mincho"/>
          <w:b/>
          <w:sz w:val="20"/>
          <w:lang w:val="en-US"/>
        </w:rPr>
        <w:t>1690</w:t>
      </w:r>
      <w:r w:rsidRPr="00EC2CD1">
        <w:rPr>
          <w:rFonts w:eastAsia="MS Mincho"/>
          <w:sz w:val="20"/>
          <w:lang w:val="en-US"/>
        </w:rPr>
        <w:t xml:space="preserve">., </w:t>
      </w:r>
      <w:r w:rsidRPr="00EC2CD1">
        <w:rPr>
          <w:rFonts w:eastAsia="MS Mincho"/>
          <w:sz w:val="20"/>
        </w:rPr>
        <w:t>pp.0</w:t>
      </w:r>
      <w:r w:rsidRPr="00EC2CD1">
        <w:rPr>
          <w:rFonts w:eastAsia="MS Mincho"/>
          <w:sz w:val="20"/>
          <w:lang w:val="en-US"/>
        </w:rPr>
        <w:t>6</w:t>
      </w:r>
      <w:r w:rsidRPr="00EC2CD1">
        <w:rPr>
          <w:rFonts w:eastAsia="MS Mincho"/>
          <w:sz w:val="20"/>
        </w:rPr>
        <w:t>000</w:t>
      </w:r>
      <w:r w:rsidRPr="00EC2CD1">
        <w:rPr>
          <w:rFonts w:eastAsia="MS Mincho"/>
          <w:sz w:val="20"/>
          <w:lang w:val="en-US"/>
        </w:rPr>
        <w:t>2</w:t>
      </w:r>
      <w:r w:rsidRPr="00EC2CD1">
        <w:rPr>
          <w:rFonts w:eastAsia="MS Mincho"/>
          <w:sz w:val="20"/>
        </w:rPr>
        <w:t>-1 – 0</w:t>
      </w:r>
      <w:r w:rsidRPr="00EC2CD1">
        <w:rPr>
          <w:rFonts w:eastAsia="MS Mincho"/>
          <w:sz w:val="20"/>
          <w:lang w:val="en-US"/>
        </w:rPr>
        <w:t>6</w:t>
      </w:r>
      <w:r w:rsidRPr="00EC2CD1">
        <w:rPr>
          <w:rFonts w:eastAsia="MS Mincho"/>
          <w:sz w:val="20"/>
        </w:rPr>
        <w:t>000</w:t>
      </w:r>
      <w:r w:rsidRPr="00EC2CD1">
        <w:rPr>
          <w:rFonts w:eastAsia="MS Mincho"/>
          <w:sz w:val="20"/>
          <w:lang w:val="en-US"/>
        </w:rPr>
        <w:t>2</w:t>
      </w:r>
      <w:r w:rsidRPr="00EC2CD1">
        <w:rPr>
          <w:rFonts w:eastAsia="MS Mincho"/>
          <w:sz w:val="20"/>
        </w:rPr>
        <w:t>-7.</w:t>
      </w:r>
    </w:p>
    <w:p w:rsidR="00087EAF" w:rsidRPr="00EC2CD1" w:rsidRDefault="00087EAF" w:rsidP="005D029D">
      <w:pPr>
        <w:pStyle w:val="Reference"/>
        <w:numPr>
          <w:ilvl w:val="0"/>
          <w:numId w:val="0"/>
        </w:numPr>
        <w:ind w:left="284" w:hanging="284"/>
      </w:pPr>
      <w:proofErr w:type="spellStart"/>
      <w:r w:rsidRPr="00EC2CD1">
        <w:t>Verkhoturov</w:t>
      </w:r>
      <w:proofErr w:type="spellEnd"/>
      <w:r w:rsidRPr="00EC2CD1">
        <w:t xml:space="preserve">, M.A., </w:t>
      </w:r>
      <w:proofErr w:type="spellStart"/>
      <w:r w:rsidRPr="00EC2CD1">
        <w:t>Tarasenko</w:t>
      </w:r>
      <w:proofErr w:type="spellEnd"/>
      <w:r w:rsidRPr="00EC2CD1">
        <w:t xml:space="preserve">, P. Yu. (2008). </w:t>
      </w:r>
      <w:r w:rsidRPr="00EC2CD1">
        <w:rPr>
          <w:i/>
        </w:rPr>
        <w:t>Mathematical provision of problem of tool path optimization at flat shape nesting based on “chained” cutting.</w:t>
      </w:r>
      <w:r w:rsidRPr="00EC2CD1">
        <w:t xml:space="preserve"> </w:t>
      </w:r>
      <w:proofErr w:type="spellStart"/>
      <w:r w:rsidRPr="00EC2CD1">
        <w:t>Vestnik</w:t>
      </w:r>
      <w:proofErr w:type="spellEnd"/>
      <w:r w:rsidRPr="00EC2CD1">
        <w:t xml:space="preserve"> USATU. </w:t>
      </w:r>
      <w:proofErr w:type="spellStart"/>
      <w:r w:rsidRPr="00EC2CD1">
        <w:t>Upravlenie</w:t>
      </w:r>
      <w:proofErr w:type="spellEnd"/>
      <w:r w:rsidRPr="00EC2CD1">
        <w:t xml:space="preserve">, </w:t>
      </w:r>
      <w:proofErr w:type="spellStart"/>
      <w:r w:rsidRPr="00EC2CD1">
        <w:t>VTiT</w:t>
      </w:r>
      <w:proofErr w:type="spellEnd"/>
      <w:r w:rsidRPr="00EC2CD1">
        <w:t xml:space="preserve">. Ufa: USATU, V.10, №2 </w:t>
      </w:r>
      <w:r w:rsidRPr="00EC2CD1">
        <w:rPr>
          <w:b/>
        </w:rPr>
        <w:t>(27</w:t>
      </w:r>
      <w:r w:rsidRPr="00EC2CD1">
        <w:t>), pp. 123-130.</w:t>
      </w:r>
    </w:p>
    <w:p w:rsidR="00087EAF" w:rsidRPr="00774A00" w:rsidRDefault="00087EAF" w:rsidP="005D029D">
      <w:pPr>
        <w:autoSpaceDE w:val="0"/>
        <w:ind w:left="284" w:hanging="284"/>
        <w:jc w:val="both"/>
        <w:rPr>
          <w:sz w:val="20"/>
          <w:lang w:val="en-US"/>
        </w:rPr>
      </w:pPr>
      <w:proofErr w:type="spellStart"/>
      <w:r w:rsidRPr="00774A00">
        <w:rPr>
          <w:sz w:val="20"/>
          <w:lang w:val="en-US"/>
        </w:rPr>
        <w:lastRenderedPageBreak/>
        <w:t>Xie</w:t>
      </w:r>
      <w:proofErr w:type="spellEnd"/>
      <w:r w:rsidRPr="00774A00">
        <w:rPr>
          <w:sz w:val="20"/>
          <w:lang w:val="en-US"/>
        </w:rPr>
        <w:t xml:space="preserve">, S. Q., </w:t>
      </w:r>
      <w:proofErr w:type="spellStart"/>
      <w:r w:rsidRPr="00774A00">
        <w:rPr>
          <w:sz w:val="20"/>
          <w:lang w:val="en-US"/>
        </w:rPr>
        <w:t>Gan</w:t>
      </w:r>
      <w:proofErr w:type="spellEnd"/>
      <w:r w:rsidRPr="00774A00">
        <w:rPr>
          <w:sz w:val="20"/>
          <w:lang w:val="en-US"/>
        </w:rPr>
        <w:t xml:space="preserve">, J., Wang, G. G., </w:t>
      </w:r>
      <w:proofErr w:type="spellStart"/>
      <w:r w:rsidRPr="00774A00">
        <w:rPr>
          <w:sz w:val="20"/>
          <w:lang w:val="en-US"/>
        </w:rPr>
        <w:t>Vn</w:t>
      </w:r>
      <w:proofErr w:type="spellEnd"/>
      <w:r w:rsidRPr="00774A00">
        <w:rPr>
          <w:sz w:val="20"/>
          <w:lang w:val="en-US"/>
        </w:rPr>
        <w:t xml:space="preserve">, C., (2009). Optimal process planning for compound laser cutting and punch using Genetic Algorithms. </w:t>
      </w:r>
      <w:r w:rsidRPr="00774A00">
        <w:rPr>
          <w:i/>
          <w:sz w:val="20"/>
          <w:lang w:val="en-US"/>
        </w:rPr>
        <w:t>International Journal of Mechatronics and Manufacturing Systems</w:t>
      </w:r>
      <w:r w:rsidRPr="00774A00">
        <w:rPr>
          <w:sz w:val="20"/>
          <w:lang w:val="en-US"/>
        </w:rPr>
        <w:t>. 2 (1/2), 20-38.</w:t>
      </w:r>
    </w:p>
    <w:p w:rsidR="00087EAF" w:rsidRPr="00ED1BDF" w:rsidRDefault="00087EAF" w:rsidP="005D029D">
      <w:pPr>
        <w:pStyle w:val="Reference"/>
        <w:numPr>
          <w:ilvl w:val="0"/>
          <w:numId w:val="0"/>
        </w:numPr>
        <w:ind w:left="284" w:hanging="284"/>
        <w:rPr>
          <w:lang w:val="ru-RU"/>
        </w:rPr>
        <w:sectPr w:rsidR="00087EAF" w:rsidRPr="00ED1BDF" w:rsidSect="00087EAF">
          <w:headerReference w:type="default" r:id="rId177"/>
          <w:type w:val="continuous"/>
          <w:pgSz w:w="11906" w:h="16838" w:code="9"/>
          <w:pgMar w:top="1361" w:right="851" w:bottom="1361" w:left="851" w:header="720" w:footer="720" w:gutter="0"/>
          <w:cols w:num="2" w:space="852"/>
        </w:sectPr>
      </w:pPr>
      <w:r w:rsidRPr="00774A00">
        <w:lastRenderedPageBreak/>
        <w:t xml:space="preserve">Yang, W. B., Zhao, Y. W., </w:t>
      </w:r>
      <w:proofErr w:type="spellStart"/>
      <w:r w:rsidRPr="00774A00">
        <w:t>Jie</w:t>
      </w:r>
      <w:proofErr w:type="spellEnd"/>
      <w:r w:rsidRPr="00774A00">
        <w:t xml:space="preserve">, J., Wang, W. L. (2010). An Effective Algorithm for Tool-Path Airtime. Optimization during Leather Cutting. </w:t>
      </w:r>
      <w:r w:rsidRPr="00774A00">
        <w:rPr>
          <w:i/>
        </w:rPr>
        <w:t>Advanced Materials Research.</w:t>
      </w:r>
      <w:r w:rsidRPr="00774A00">
        <w:t xml:space="preserve"> </w:t>
      </w:r>
      <w:r w:rsidRPr="00774A00">
        <w:rPr>
          <w:b/>
        </w:rPr>
        <w:t>102</w:t>
      </w:r>
      <w:r w:rsidR="00ED1BDF">
        <w:t>, 373-377</w:t>
      </w:r>
    </w:p>
    <w:p w:rsidR="00ED1BDF" w:rsidRPr="00ED1BDF" w:rsidRDefault="00ED1BDF" w:rsidP="005D029D">
      <w:pPr>
        <w:ind w:left="284" w:hanging="284"/>
        <w:rPr>
          <w:sz w:val="20"/>
          <w:lang w:val="ru-RU" w:eastAsia="ar-SA"/>
        </w:rPr>
        <w:sectPr w:rsidR="00ED1BDF" w:rsidRPr="00ED1BDF" w:rsidSect="00087EAF">
          <w:type w:val="continuous"/>
          <w:pgSz w:w="11906" w:h="16838" w:code="9"/>
          <w:pgMar w:top="1361" w:right="851" w:bottom="1361" w:left="851" w:header="720" w:footer="720" w:gutter="0"/>
          <w:cols w:num="2" w:space="852"/>
        </w:sectPr>
      </w:pPr>
    </w:p>
    <w:p w:rsidR="00A95664" w:rsidRPr="00ED1BDF" w:rsidRDefault="00A95664" w:rsidP="005D029D">
      <w:pPr>
        <w:pStyle w:val="CSIT-Title2"/>
        <w:keepNext w:val="0"/>
        <w:spacing w:after="0"/>
        <w:ind w:left="284" w:hanging="284"/>
        <w:jc w:val="both"/>
        <w:rPr>
          <w:lang w:val="ru-RU"/>
        </w:rPr>
      </w:pPr>
    </w:p>
    <w:sectPr w:rsidR="00A95664" w:rsidRPr="00ED1BDF" w:rsidSect="00087EAF">
      <w:type w:val="continuous"/>
      <w:pgSz w:w="11906" w:h="16838" w:code="9"/>
      <w:pgMar w:top="1361" w:right="851" w:bottom="1361" w:left="851" w:header="720" w:footer="720" w:gutter="0"/>
      <w:cols w:num="2" w:space="85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0C9C" w:rsidRDefault="00E90C9C">
      <w:r>
        <w:separator/>
      </w:r>
    </w:p>
  </w:endnote>
  <w:endnote w:type="continuationSeparator" w:id="0">
    <w:p w:rsidR="00E90C9C" w:rsidRDefault="00E90C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CC"/>
    <w:family w:val="swiss"/>
    <w:pitch w:val="variable"/>
    <w:sig w:usb0="00000287" w:usb1="000008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mn-ea">
    <w:charset w:val="00"/>
    <w:family w:val="roman"/>
    <w:pitch w:val="default"/>
  </w:font>
  <w:font w:name="Cambria Math">
    <w:panose1 w:val="02040503050406030204"/>
    <w:charset w:val="CC"/>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2CD1" w:rsidRDefault="00EC2CD1">
    <w:pPr>
      <w:pStyle w:val="a6"/>
    </w:pPr>
    <w:r>
      <w:tab/>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0C9C" w:rsidRDefault="00E90C9C">
      <w:r>
        <w:separator/>
      </w:r>
    </w:p>
  </w:footnote>
  <w:footnote w:type="continuationSeparator" w:id="0">
    <w:p w:rsidR="00E90C9C" w:rsidRDefault="00E90C9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2CD1" w:rsidRDefault="00EC2CD1">
    <w:pPr>
      <w:framePr w:wrap="auto" w:vAnchor="text" w:hAnchor="margin" w:xAlign="right" w:y="1"/>
    </w:pPr>
  </w:p>
  <w:p w:rsidR="00EC2CD1" w:rsidRDefault="00EC2CD1">
    <w:pPr>
      <w:ind w:right="360"/>
    </w:pPr>
  </w:p>
  <w:p w:rsidR="00EC2CD1" w:rsidRDefault="00EC2CD1">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F2C7060"/>
    <w:lvl w:ilvl="0">
      <w:start w:val="1"/>
      <w:numFmt w:val="decimal"/>
      <w:pStyle w:val="5"/>
      <w:lvlText w:val="%1."/>
      <w:lvlJc w:val="left"/>
      <w:pPr>
        <w:tabs>
          <w:tab w:val="num" w:pos="1492"/>
        </w:tabs>
        <w:ind w:left="1492" w:hanging="360"/>
      </w:pPr>
    </w:lvl>
  </w:abstractNum>
  <w:abstractNum w:abstractNumId="1">
    <w:nsid w:val="FFFFFF7D"/>
    <w:multiLevelType w:val="singleLevel"/>
    <w:tmpl w:val="02B66648"/>
    <w:lvl w:ilvl="0">
      <w:start w:val="1"/>
      <w:numFmt w:val="decimal"/>
      <w:pStyle w:val="4"/>
      <w:lvlText w:val="%1."/>
      <w:lvlJc w:val="left"/>
      <w:pPr>
        <w:tabs>
          <w:tab w:val="num" w:pos="1209"/>
        </w:tabs>
        <w:ind w:left="1209" w:hanging="360"/>
      </w:pPr>
    </w:lvl>
  </w:abstractNum>
  <w:abstractNum w:abstractNumId="2">
    <w:nsid w:val="FFFFFF7E"/>
    <w:multiLevelType w:val="singleLevel"/>
    <w:tmpl w:val="7D86FCD6"/>
    <w:lvl w:ilvl="0">
      <w:start w:val="1"/>
      <w:numFmt w:val="decimal"/>
      <w:pStyle w:val="3"/>
      <w:lvlText w:val="%1."/>
      <w:lvlJc w:val="left"/>
      <w:pPr>
        <w:tabs>
          <w:tab w:val="num" w:pos="926"/>
        </w:tabs>
        <w:ind w:left="926" w:hanging="360"/>
      </w:pPr>
    </w:lvl>
  </w:abstractNum>
  <w:abstractNum w:abstractNumId="3">
    <w:nsid w:val="FFFFFF7F"/>
    <w:multiLevelType w:val="singleLevel"/>
    <w:tmpl w:val="3C70E36A"/>
    <w:lvl w:ilvl="0">
      <w:start w:val="1"/>
      <w:numFmt w:val="decimal"/>
      <w:pStyle w:val="2"/>
      <w:lvlText w:val="%1."/>
      <w:lvlJc w:val="left"/>
      <w:pPr>
        <w:tabs>
          <w:tab w:val="num" w:pos="643"/>
        </w:tabs>
        <w:ind w:left="643" w:hanging="360"/>
      </w:pPr>
    </w:lvl>
  </w:abstractNum>
  <w:abstractNum w:abstractNumId="4">
    <w:nsid w:val="FFFFFF80"/>
    <w:multiLevelType w:val="singleLevel"/>
    <w:tmpl w:val="3EEEB6AA"/>
    <w:lvl w:ilvl="0">
      <w:start w:val="1"/>
      <w:numFmt w:val="bullet"/>
      <w:pStyle w:val="50"/>
      <w:lvlText w:val=""/>
      <w:lvlJc w:val="left"/>
      <w:pPr>
        <w:tabs>
          <w:tab w:val="num" w:pos="1492"/>
        </w:tabs>
        <w:ind w:left="1492" w:hanging="360"/>
      </w:pPr>
      <w:rPr>
        <w:rFonts w:ascii="Symbol" w:hAnsi="Symbol" w:hint="default"/>
      </w:rPr>
    </w:lvl>
  </w:abstractNum>
  <w:abstractNum w:abstractNumId="5">
    <w:nsid w:val="FFFFFF81"/>
    <w:multiLevelType w:val="singleLevel"/>
    <w:tmpl w:val="7EC26888"/>
    <w:lvl w:ilvl="0">
      <w:start w:val="1"/>
      <w:numFmt w:val="bullet"/>
      <w:pStyle w:val="40"/>
      <w:lvlText w:val=""/>
      <w:lvlJc w:val="left"/>
      <w:pPr>
        <w:tabs>
          <w:tab w:val="num" w:pos="1209"/>
        </w:tabs>
        <w:ind w:left="1209" w:hanging="360"/>
      </w:pPr>
      <w:rPr>
        <w:rFonts w:ascii="Symbol" w:hAnsi="Symbol" w:hint="default"/>
      </w:rPr>
    </w:lvl>
  </w:abstractNum>
  <w:abstractNum w:abstractNumId="6">
    <w:nsid w:val="FFFFFF82"/>
    <w:multiLevelType w:val="singleLevel"/>
    <w:tmpl w:val="BD223E52"/>
    <w:lvl w:ilvl="0">
      <w:start w:val="1"/>
      <w:numFmt w:val="bullet"/>
      <w:pStyle w:val="30"/>
      <w:lvlText w:val=""/>
      <w:lvlJc w:val="left"/>
      <w:pPr>
        <w:tabs>
          <w:tab w:val="num" w:pos="926"/>
        </w:tabs>
        <w:ind w:left="926" w:hanging="360"/>
      </w:pPr>
      <w:rPr>
        <w:rFonts w:ascii="Symbol" w:hAnsi="Symbol" w:hint="default"/>
      </w:rPr>
    </w:lvl>
  </w:abstractNum>
  <w:abstractNum w:abstractNumId="7">
    <w:nsid w:val="FFFFFF83"/>
    <w:multiLevelType w:val="singleLevel"/>
    <w:tmpl w:val="9EEA176E"/>
    <w:lvl w:ilvl="0">
      <w:start w:val="1"/>
      <w:numFmt w:val="bullet"/>
      <w:pStyle w:val="20"/>
      <w:lvlText w:val=""/>
      <w:lvlJc w:val="left"/>
      <w:pPr>
        <w:tabs>
          <w:tab w:val="num" w:pos="643"/>
        </w:tabs>
        <w:ind w:left="643" w:hanging="360"/>
      </w:pPr>
      <w:rPr>
        <w:rFonts w:ascii="Symbol" w:hAnsi="Symbol" w:hint="default"/>
      </w:rPr>
    </w:lvl>
  </w:abstractNum>
  <w:abstractNum w:abstractNumId="8">
    <w:nsid w:val="FFFFFF88"/>
    <w:multiLevelType w:val="singleLevel"/>
    <w:tmpl w:val="3A706098"/>
    <w:lvl w:ilvl="0">
      <w:start w:val="1"/>
      <w:numFmt w:val="decimal"/>
      <w:pStyle w:val="a"/>
      <w:lvlText w:val="%1."/>
      <w:lvlJc w:val="left"/>
      <w:pPr>
        <w:tabs>
          <w:tab w:val="num" w:pos="360"/>
        </w:tabs>
        <w:ind w:left="360" w:hanging="360"/>
      </w:pPr>
    </w:lvl>
  </w:abstractNum>
  <w:abstractNum w:abstractNumId="9">
    <w:nsid w:val="FFFFFF89"/>
    <w:multiLevelType w:val="singleLevel"/>
    <w:tmpl w:val="A23E986E"/>
    <w:lvl w:ilvl="0">
      <w:start w:val="1"/>
      <w:numFmt w:val="bullet"/>
      <w:pStyle w:val="a0"/>
      <w:lvlText w:val=""/>
      <w:lvlJc w:val="left"/>
      <w:pPr>
        <w:tabs>
          <w:tab w:val="num" w:pos="360"/>
        </w:tabs>
        <w:ind w:left="360" w:hanging="360"/>
      </w:pPr>
      <w:rPr>
        <w:rFonts w:ascii="Symbol" w:hAnsi="Symbol" w:hint="default"/>
      </w:rPr>
    </w:lvl>
  </w:abstractNum>
  <w:abstractNum w:abstractNumId="10">
    <w:nsid w:val="0000000C"/>
    <w:multiLevelType w:val="singleLevel"/>
    <w:tmpl w:val="0000000C"/>
    <w:name w:val="WW8Num12"/>
    <w:lvl w:ilvl="0">
      <w:start w:val="1"/>
      <w:numFmt w:val="lowerLetter"/>
      <w:lvlText w:val="(%1)"/>
      <w:lvlJc w:val="left"/>
      <w:pPr>
        <w:tabs>
          <w:tab w:val="num" w:pos="720"/>
        </w:tabs>
        <w:ind w:left="2850" w:hanging="360"/>
      </w:pPr>
      <w:rPr>
        <w:rFonts w:ascii="Symbol" w:hAnsi="Symbol" w:cs="Symbol" w:hint="default"/>
      </w:rPr>
    </w:lvl>
  </w:abstractNum>
  <w:abstractNum w:abstractNumId="11">
    <w:nsid w:val="0000000D"/>
    <w:multiLevelType w:val="singleLevel"/>
    <w:tmpl w:val="0000000D"/>
    <w:name w:val="WW8Num13"/>
    <w:lvl w:ilvl="0">
      <w:start w:val="1"/>
      <w:numFmt w:val="bullet"/>
      <w:lvlText w:val=""/>
      <w:lvlJc w:val="left"/>
      <w:pPr>
        <w:tabs>
          <w:tab w:val="num" w:pos="0"/>
        </w:tabs>
        <w:ind w:left="1004" w:hanging="360"/>
      </w:pPr>
      <w:rPr>
        <w:rFonts w:ascii="Symbol" w:hAnsi="Symbol" w:hint="default"/>
      </w:rPr>
    </w:lvl>
  </w:abstractNum>
  <w:abstractNum w:abstractNumId="12">
    <w:nsid w:val="0000000E"/>
    <w:multiLevelType w:val="singleLevel"/>
    <w:tmpl w:val="0000000E"/>
    <w:name w:val="WW8Num14"/>
    <w:lvl w:ilvl="0">
      <w:start w:val="1"/>
      <w:numFmt w:val="decimal"/>
      <w:lvlText w:val="%1."/>
      <w:lvlJc w:val="left"/>
      <w:pPr>
        <w:tabs>
          <w:tab w:val="num" w:pos="0"/>
        </w:tabs>
        <w:ind w:left="720" w:hanging="360"/>
      </w:pPr>
      <w:rPr>
        <w:rFonts w:ascii="Symbol" w:hAnsi="Symbol" w:cs="Symbol" w:hint="default"/>
      </w:rPr>
    </w:lvl>
  </w:abstractNum>
  <w:abstractNum w:abstractNumId="13">
    <w:nsid w:val="0000000F"/>
    <w:multiLevelType w:val="singleLevel"/>
    <w:tmpl w:val="0000000F"/>
    <w:name w:val="WW8Num15"/>
    <w:lvl w:ilvl="0">
      <w:start w:val="1"/>
      <w:numFmt w:val="bullet"/>
      <w:lvlText w:val=""/>
      <w:lvlJc w:val="left"/>
      <w:pPr>
        <w:tabs>
          <w:tab w:val="num" w:pos="0"/>
        </w:tabs>
        <w:ind w:left="1222" w:hanging="360"/>
      </w:pPr>
      <w:rPr>
        <w:rFonts w:ascii="Symbol" w:hAnsi="Symbol" w:cs="Wingdings 2" w:hint="default"/>
        <w:lang w:val="en-US"/>
      </w:rPr>
    </w:lvl>
  </w:abstractNum>
  <w:abstractNum w:abstractNumId="14">
    <w:nsid w:val="00000010"/>
    <w:multiLevelType w:val="singleLevel"/>
    <w:tmpl w:val="00000010"/>
    <w:name w:val="WW8Num16"/>
    <w:lvl w:ilvl="0">
      <w:start w:val="1"/>
      <w:numFmt w:val="decimal"/>
      <w:lvlText w:val="%1."/>
      <w:lvlJc w:val="left"/>
      <w:pPr>
        <w:tabs>
          <w:tab w:val="num" w:pos="0"/>
        </w:tabs>
        <w:ind w:left="502" w:hanging="360"/>
      </w:pPr>
      <w:rPr>
        <w:rFonts w:ascii="Symbol" w:hAnsi="Symbol" w:cs="Symbol" w:hint="default"/>
      </w:rPr>
    </w:lvl>
  </w:abstractNum>
  <w:abstractNum w:abstractNumId="15">
    <w:nsid w:val="00000012"/>
    <w:multiLevelType w:val="singleLevel"/>
    <w:tmpl w:val="00000012"/>
    <w:name w:val="WW8Num18"/>
    <w:lvl w:ilvl="0">
      <w:start w:val="1"/>
      <w:numFmt w:val="bullet"/>
      <w:lvlText w:val=""/>
      <w:lvlJc w:val="left"/>
      <w:pPr>
        <w:tabs>
          <w:tab w:val="num" w:pos="0"/>
        </w:tabs>
        <w:ind w:left="1437" w:hanging="360"/>
      </w:pPr>
      <w:rPr>
        <w:rFonts w:ascii="Symbol" w:hAnsi="Symbol" w:cs="Symbol" w:hint="default"/>
        <w:lang w:val="en-US"/>
      </w:rPr>
    </w:lvl>
  </w:abstractNum>
  <w:abstractNum w:abstractNumId="16">
    <w:nsid w:val="074A5359"/>
    <w:multiLevelType w:val="hybridMultilevel"/>
    <w:tmpl w:val="B5D8BCEE"/>
    <w:lvl w:ilvl="0" w:tplc="DDCC5DE2">
      <w:start w:val="1"/>
      <w:numFmt w:val="decimal"/>
      <w:lvlText w:val="%1."/>
      <w:lvlJc w:val="left"/>
      <w:pPr>
        <w:ind w:left="502"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17141461"/>
    <w:multiLevelType w:val="hybridMultilevel"/>
    <w:tmpl w:val="1AC42A26"/>
    <w:lvl w:ilvl="0" w:tplc="72661724">
      <w:start w:val="1"/>
      <w:numFmt w:val="bullet"/>
      <w:lvlText w:val=""/>
      <w:lvlJc w:val="left"/>
      <w:pPr>
        <w:ind w:left="108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1AB008B8"/>
    <w:multiLevelType w:val="multilevel"/>
    <w:tmpl w:val="52EC8F1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9">
    <w:nsid w:val="24550E18"/>
    <w:multiLevelType w:val="hybridMultilevel"/>
    <w:tmpl w:val="DB306F0E"/>
    <w:lvl w:ilvl="0" w:tplc="80BC1482">
      <w:start w:val="1"/>
      <w:numFmt w:val="bullet"/>
      <w:lvlText w:val=""/>
      <w:lvlJc w:val="left"/>
      <w:pPr>
        <w:ind w:left="108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0">
    <w:nsid w:val="25DA4511"/>
    <w:multiLevelType w:val="hybridMultilevel"/>
    <w:tmpl w:val="AE88122A"/>
    <w:lvl w:ilvl="0" w:tplc="72661724">
      <w:start w:val="1"/>
      <w:numFmt w:val="bullet"/>
      <w:lvlText w:val=""/>
      <w:lvlJc w:val="left"/>
      <w:pPr>
        <w:tabs>
          <w:tab w:val="num" w:pos="720"/>
        </w:tabs>
        <w:ind w:left="720" w:hanging="360"/>
      </w:pPr>
      <w:rPr>
        <w:rFonts w:ascii="Wingdings 2" w:hAnsi="Wingdings 2" w:hint="default"/>
      </w:rPr>
    </w:lvl>
    <w:lvl w:ilvl="1" w:tplc="04190003" w:tentative="1">
      <w:start w:val="1"/>
      <w:numFmt w:val="bullet"/>
      <w:lvlText w:val=""/>
      <w:lvlJc w:val="left"/>
      <w:pPr>
        <w:tabs>
          <w:tab w:val="num" w:pos="1440"/>
        </w:tabs>
        <w:ind w:left="1440" w:hanging="360"/>
      </w:pPr>
      <w:rPr>
        <w:rFonts w:ascii="Wingdings 2" w:hAnsi="Wingdings 2" w:hint="default"/>
      </w:rPr>
    </w:lvl>
    <w:lvl w:ilvl="2" w:tplc="04190005" w:tentative="1">
      <w:start w:val="1"/>
      <w:numFmt w:val="bullet"/>
      <w:lvlText w:val=""/>
      <w:lvlJc w:val="left"/>
      <w:pPr>
        <w:tabs>
          <w:tab w:val="num" w:pos="2160"/>
        </w:tabs>
        <w:ind w:left="2160" w:hanging="360"/>
      </w:pPr>
      <w:rPr>
        <w:rFonts w:ascii="Wingdings 2" w:hAnsi="Wingdings 2" w:hint="default"/>
      </w:rPr>
    </w:lvl>
    <w:lvl w:ilvl="3" w:tplc="04190001" w:tentative="1">
      <w:start w:val="1"/>
      <w:numFmt w:val="bullet"/>
      <w:lvlText w:val=""/>
      <w:lvlJc w:val="left"/>
      <w:pPr>
        <w:tabs>
          <w:tab w:val="num" w:pos="2880"/>
        </w:tabs>
        <w:ind w:left="2880" w:hanging="360"/>
      </w:pPr>
      <w:rPr>
        <w:rFonts w:ascii="Wingdings 2" w:hAnsi="Wingdings 2" w:hint="default"/>
      </w:rPr>
    </w:lvl>
    <w:lvl w:ilvl="4" w:tplc="04190003" w:tentative="1">
      <w:start w:val="1"/>
      <w:numFmt w:val="bullet"/>
      <w:lvlText w:val=""/>
      <w:lvlJc w:val="left"/>
      <w:pPr>
        <w:tabs>
          <w:tab w:val="num" w:pos="3600"/>
        </w:tabs>
        <w:ind w:left="3600" w:hanging="360"/>
      </w:pPr>
      <w:rPr>
        <w:rFonts w:ascii="Wingdings 2" w:hAnsi="Wingdings 2" w:hint="default"/>
      </w:rPr>
    </w:lvl>
    <w:lvl w:ilvl="5" w:tplc="04190005" w:tentative="1">
      <w:start w:val="1"/>
      <w:numFmt w:val="bullet"/>
      <w:lvlText w:val=""/>
      <w:lvlJc w:val="left"/>
      <w:pPr>
        <w:tabs>
          <w:tab w:val="num" w:pos="4320"/>
        </w:tabs>
        <w:ind w:left="4320" w:hanging="360"/>
      </w:pPr>
      <w:rPr>
        <w:rFonts w:ascii="Wingdings 2" w:hAnsi="Wingdings 2" w:hint="default"/>
      </w:rPr>
    </w:lvl>
    <w:lvl w:ilvl="6" w:tplc="04190001" w:tentative="1">
      <w:start w:val="1"/>
      <w:numFmt w:val="bullet"/>
      <w:lvlText w:val=""/>
      <w:lvlJc w:val="left"/>
      <w:pPr>
        <w:tabs>
          <w:tab w:val="num" w:pos="5040"/>
        </w:tabs>
        <w:ind w:left="5040" w:hanging="360"/>
      </w:pPr>
      <w:rPr>
        <w:rFonts w:ascii="Wingdings 2" w:hAnsi="Wingdings 2" w:hint="default"/>
      </w:rPr>
    </w:lvl>
    <w:lvl w:ilvl="7" w:tplc="04190003" w:tentative="1">
      <w:start w:val="1"/>
      <w:numFmt w:val="bullet"/>
      <w:lvlText w:val=""/>
      <w:lvlJc w:val="left"/>
      <w:pPr>
        <w:tabs>
          <w:tab w:val="num" w:pos="5760"/>
        </w:tabs>
        <w:ind w:left="5760" w:hanging="360"/>
      </w:pPr>
      <w:rPr>
        <w:rFonts w:ascii="Wingdings 2" w:hAnsi="Wingdings 2" w:hint="default"/>
      </w:rPr>
    </w:lvl>
    <w:lvl w:ilvl="8" w:tplc="04190005" w:tentative="1">
      <w:start w:val="1"/>
      <w:numFmt w:val="bullet"/>
      <w:lvlText w:val=""/>
      <w:lvlJc w:val="left"/>
      <w:pPr>
        <w:tabs>
          <w:tab w:val="num" w:pos="6480"/>
        </w:tabs>
        <w:ind w:left="6480" w:hanging="360"/>
      </w:pPr>
      <w:rPr>
        <w:rFonts w:ascii="Wingdings 2" w:hAnsi="Wingdings 2" w:hint="default"/>
      </w:rPr>
    </w:lvl>
  </w:abstractNum>
  <w:abstractNum w:abstractNumId="21">
    <w:nsid w:val="2BCF5FCB"/>
    <w:multiLevelType w:val="hybridMultilevel"/>
    <w:tmpl w:val="62A498D0"/>
    <w:lvl w:ilvl="0" w:tplc="80BC1482">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2">
    <w:nsid w:val="30753FDF"/>
    <w:multiLevelType w:val="hybridMultilevel"/>
    <w:tmpl w:val="B5F04614"/>
    <w:lvl w:ilvl="0" w:tplc="198672C2">
      <w:start w:val="1"/>
      <w:numFmt w:val="lowerLetter"/>
      <w:lvlText w:val="(%1)"/>
      <w:lvlJc w:val="left"/>
      <w:pPr>
        <w:ind w:left="2850" w:hanging="360"/>
      </w:pPr>
      <w:rPr>
        <w:rFonts w:hint="default"/>
      </w:rPr>
    </w:lvl>
    <w:lvl w:ilvl="1" w:tplc="DF2E6426" w:tentative="1">
      <w:start w:val="1"/>
      <w:numFmt w:val="lowerLetter"/>
      <w:lvlText w:val="%2."/>
      <w:lvlJc w:val="left"/>
      <w:pPr>
        <w:ind w:left="3570" w:hanging="360"/>
      </w:pPr>
    </w:lvl>
    <w:lvl w:ilvl="2" w:tplc="717AC6A8" w:tentative="1">
      <w:start w:val="1"/>
      <w:numFmt w:val="lowerRoman"/>
      <w:lvlText w:val="%3."/>
      <w:lvlJc w:val="right"/>
      <w:pPr>
        <w:ind w:left="4290" w:hanging="180"/>
      </w:pPr>
    </w:lvl>
    <w:lvl w:ilvl="3" w:tplc="A7DAC8F0" w:tentative="1">
      <w:start w:val="1"/>
      <w:numFmt w:val="decimal"/>
      <w:lvlText w:val="%4."/>
      <w:lvlJc w:val="left"/>
      <w:pPr>
        <w:ind w:left="5010" w:hanging="360"/>
      </w:pPr>
    </w:lvl>
    <w:lvl w:ilvl="4" w:tplc="44942F8C" w:tentative="1">
      <w:start w:val="1"/>
      <w:numFmt w:val="lowerLetter"/>
      <w:lvlText w:val="%5."/>
      <w:lvlJc w:val="left"/>
      <w:pPr>
        <w:ind w:left="5730" w:hanging="360"/>
      </w:pPr>
    </w:lvl>
    <w:lvl w:ilvl="5" w:tplc="7F8EE624" w:tentative="1">
      <w:start w:val="1"/>
      <w:numFmt w:val="lowerRoman"/>
      <w:lvlText w:val="%6."/>
      <w:lvlJc w:val="right"/>
      <w:pPr>
        <w:ind w:left="6450" w:hanging="180"/>
      </w:pPr>
    </w:lvl>
    <w:lvl w:ilvl="6" w:tplc="95346B98" w:tentative="1">
      <w:start w:val="1"/>
      <w:numFmt w:val="decimal"/>
      <w:lvlText w:val="%7."/>
      <w:lvlJc w:val="left"/>
      <w:pPr>
        <w:ind w:left="7170" w:hanging="360"/>
      </w:pPr>
    </w:lvl>
    <w:lvl w:ilvl="7" w:tplc="0BE6CE74" w:tentative="1">
      <w:start w:val="1"/>
      <w:numFmt w:val="lowerLetter"/>
      <w:lvlText w:val="%8."/>
      <w:lvlJc w:val="left"/>
      <w:pPr>
        <w:ind w:left="7890" w:hanging="360"/>
      </w:pPr>
    </w:lvl>
    <w:lvl w:ilvl="8" w:tplc="EE0CDEA4" w:tentative="1">
      <w:start w:val="1"/>
      <w:numFmt w:val="lowerRoman"/>
      <w:lvlText w:val="%9."/>
      <w:lvlJc w:val="right"/>
      <w:pPr>
        <w:ind w:left="8610" w:hanging="180"/>
      </w:pPr>
    </w:lvl>
  </w:abstractNum>
  <w:abstractNum w:abstractNumId="23">
    <w:nsid w:val="34404A95"/>
    <w:multiLevelType w:val="hybridMultilevel"/>
    <w:tmpl w:val="92CE8186"/>
    <w:lvl w:ilvl="0" w:tplc="04190001">
      <w:start w:val="1"/>
      <w:numFmt w:val="bullet"/>
      <w:pStyle w:val="Paragraphbulleted"/>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24">
    <w:nsid w:val="3450313B"/>
    <w:multiLevelType w:val="hybridMultilevel"/>
    <w:tmpl w:val="A00A4B74"/>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5">
    <w:nsid w:val="39B7614E"/>
    <w:multiLevelType w:val="multilevel"/>
    <w:tmpl w:val="769CB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AA17CE3"/>
    <w:multiLevelType w:val="hybridMultilevel"/>
    <w:tmpl w:val="4A342D44"/>
    <w:lvl w:ilvl="0" w:tplc="E0385D28">
      <w:start w:val="1"/>
      <w:numFmt w:val="decimal"/>
      <w:pStyle w:val="Reference"/>
      <w:lvlText w:val="%1."/>
      <w:lvlJc w:val="left"/>
      <w:pPr>
        <w:ind w:left="720" w:hanging="360"/>
      </w:pPr>
    </w:lvl>
    <w:lvl w:ilvl="1" w:tplc="40D82CD2" w:tentative="1">
      <w:start w:val="1"/>
      <w:numFmt w:val="lowerLetter"/>
      <w:lvlText w:val="%2."/>
      <w:lvlJc w:val="left"/>
      <w:pPr>
        <w:ind w:left="1440" w:hanging="360"/>
      </w:pPr>
    </w:lvl>
    <w:lvl w:ilvl="2" w:tplc="C84C9F74" w:tentative="1">
      <w:start w:val="1"/>
      <w:numFmt w:val="lowerRoman"/>
      <w:lvlText w:val="%3."/>
      <w:lvlJc w:val="right"/>
      <w:pPr>
        <w:ind w:left="2160" w:hanging="180"/>
      </w:pPr>
    </w:lvl>
    <w:lvl w:ilvl="3" w:tplc="8CA4FE92" w:tentative="1">
      <w:start w:val="1"/>
      <w:numFmt w:val="decimal"/>
      <w:lvlText w:val="%4."/>
      <w:lvlJc w:val="left"/>
      <w:pPr>
        <w:ind w:left="2880" w:hanging="360"/>
      </w:pPr>
    </w:lvl>
    <w:lvl w:ilvl="4" w:tplc="B4F6BB8E" w:tentative="1">
      <w:start w:val="1"/>
      <w:numFmt w:val="lowerLetter"/>
      <w:lvlText w:val="%5."/>
      <w:lvlJc w:val="left"/>
      <w:pPr>
        <w:ind w:left="3600" w:hanging="360"/>
      </w:pPr>
    </w:lvl>
    <w:lvl w:ilvl="5" w:tplc="B31E1A4E" w:tentative="1">
      <w:start w:val="1"/>
      <w:numFmt w:val="lowerRoman"/>
      <w:lvlText w:val="%6."/>
      <w:lvlJc w:val="right"/>
      <w:pPr>
        <w:ind w:left="4320" w:hanging="180"/>
      </w:pPr>
    </w:lvl>
    <w:lvl w:ilvl="6" w:tplc="803878AE" w:tentative="1">
      <w:start w:val="1"/>
      <w:numFmt w:val="decimal"/>
      <w:lvlText w:val="%7."/>
      <w:lvlJc w:val="left"/>
      <w:pPr>
        <w:ind w:left="5040" w:hanging="360"/>
      </w:pPr>
    </w:lvl>
    <w:lvl w:ilvl="7" w:tplc="48DCA8B8" w:tentative="1">
      <w:start w:val="1"/>
      <w:numFmt w:val="lowerLetter"/>
      <w:lvlText w:val="%8."/>
      <w:lvlJc w:val="left"/>
      <w:pPr>
        <w:ind w:left="5760" w:hanging="360"/>
      </w:pPr>
    </w:lvl>
    <w:lvl w:ilvl="8" w:tplc="0D385ADA" w:tentative="1">
      <w:start w:val="1"/>
      <w:numFmt w:val="lowerRoman"/>
      <w:lvlText w:val="%9."/>
      <w:lvlJc w:val="right"/>
      <w:pPr>
        <w:ind w:left="6480" w:hanging="180"/>
      </w:pPr>
    </w:lvl>
  </w:abstractNum>
  <w:abstractNum w:abstractNumId="27">
    <w:nsid w:val="4F6F2A69"/>
    <w:multiLevelType w:val="hybridMultilevel"/>
    <w:tmpl w:val="53567A96"/>
    <w:lvl w:ilvl="0" w:tplc="CA581908">
      <w:start w:val="1"/>
      <w:numFmt w:val="bullet"/>
      <w:lvlText w:val=""/>
      <w:lvlJc w:val="left"/>
      <w:pPr>
        <w:ind w:left="1437" w:hanging="360"/>
      </w:pPr>
      <w:rPr>
        <w:rFonts w:ascii="Symbol" w:hAnsi="Symbol" w:hint="default"/>
      </w:rPr>
    </w:lvl>
    <w:lvl w:ilvl="1" w:tplc="BD947B96" w:tentative="1">
      <w:start w:val="1"/>
      <w:numFmt w:val="bullet"/>
      <w:lvlText w:val="o"/>
      <w:lvlJc w:val="left"/>
      <w:pPr>
        <w:ind w:left="1797" w:hanging="360"/>
      </w:pPr>
      <w:rPr>
        <w:rFonts w:ascii="Courier New" w:hAnsi="Courier New" w:cs="Courier New" w:hint="default"/>
      </w:rPr>
    </w:lvl>
    <w:lvl w:ilvl="2" w:tplc="B1EC5078" w:tentative="1">
      <w:start w:val="1"/>
      <w:numFmt w:val="bullet"/>
      <w:lvlText w:val=""/>
      <w:lvlJc w:val="left"/>
      <w:pPr>
        <w:ind w:left="2517" w:hanging="360"/>
      </w:pPr>
      <w:rPr>
        <w:rFonts w:ascii="Wingdings" w:hAnsi="Wingdings" w:hint="default"/>
      </w:rPr>
    </w:lvl>
    <w:lvl w:ilvl="3" w:tplc="767856EE" w:tentative="1">
      <w:start w:val="1"/>
      <w:numFmt w:val="bullet"/>
      <w:lvlText w:val=""/>
      <w:lvlJc w:val="left"/>
      <w:pPr>
        <w:ind w:left="3237" w:hanging="360"/>
      </w:pPr>
      <w:rPr>
        <w:rFonts w:ascii="Symbol" w:hAnsi="Symbol" w:hint="default"/>
      </w:rPr>
    </w:lvl>
    <w:lvl w:ilvl="4" w:tplc="5AF00F92" w:tentative="1">
      <w:start w:val="1"/>
      <w:numFmt w:val="bullet"/>
      <w:lvlText w:val="o"/>
      <w:lvlJc w:val="left"/>
      <w:pPr>
        <w:ind w:left="3957" w:hanging="360"/>
      </w:pPr>
      <w:rPr>
        <w:rFonts w:ascii="Courier New" w:hAnsi="Courier New" w:cs="Courier New" w:hint="default"/>
      </w:rPr>
    </w:lvl>
    <w:lvl w:ilvl="5" w:tplc="BCC20D42" w:tentative="1">
      <w:start w:val="1"/>
      <w:numFmt w:val="bullet"/>
      <w:lvlText w:val=""/>
      <w:lvlJc w:val="left"/>
      <w:pPr>
        <w:ind w:left="4677" w:hanging="360"/>
      </w:pPr>
      <w:rPr>
        <w:rFonts w:ascii="Wingdings" w:hAnsi="Wingdings" w:hint="default"/>
      </w:rPr>
    </w:lvl>
    <w:lvl w:ilvl="6" w:tplc="FD380706" w:tentative="1">
      <w:start w:val="1"/>
      <w:numFmt w:val="bullet"/>
      <w:lvlText w:val=""/>
      <w:lvlJc w:val="left"/>
      <w:pPr>
        <w:ind w:left="5397" w:hanging="360"/>
      </w:pPr>
      <w:rPr>
        <w:rFonts w:ascii="Symbol" w:hAnsi="Symbol" w:hint="default"/>
      </w:rPr>
    </w:lvl>
    <w:lvl w:ilvl="7" w:tplc="E18421DA" w:tentative="1">
      <w:start w:val="1"/>
      <w:numFmt w:val="bullet"/>
      <w:lvlText w:val="o"/>
      <w:lvlJc w:val="left"/>
      <w:pPr>
        <w:ind w:left="6117" w:hanging="360"/>
      </w:pPr>
      <w:rPr>
        <w:rFonts w:ascii="Courier New" w:hAnsi="Courier New" w:cs="Courier New" w:hint="default"/>
      </w:rPr>
    </w:lvl>
    <w:lvl w:ilvl="8" w:tplc="0338D8A2" w:tentative="1">
      <w:start w:val="1"/>
      <w:numFmt w:val="bullet"/>
      <w:lvlText w:val=""/>
      <w:lvlJc w:val="left"/>
      <w:pPr>
        <w:ind w:left="6837" w:hanging="360"/>
      </w:pPr>
      <w:rPr>
        <w:rFonts w:ascii="Wingdings" w:hAnsi="Wingdings" w:hint="default"/>
      </w:rPr>
    </w:lvl>
  </w:abstractNum>
  <w:abstractNum w:abstractNumId="28">
    <w:nsid w:val="52BF35C4"/>
    <w:multiLevelType w:val="hybridMultilevel"/>
    <w:tmpl w:val="DCF43DEE"/>
    <w:lvl w:ilvl="0" w:tplc="72661724">
      <w:start w:val="1"/>
      <w:numFmt w:val="decimal"/>
      <w:lvlText w:val="%1."/>
      <w:lvlJc w:val="left"/>
      <w:pPr>
        <w:tabs>
          <w:tab w:val="num" w:pos="720"/>
        </w:tabs>
        <w:ind w:left="720" w:hanging="360"/>
      </w:pPr>
      <w:rPr>
        <w:rFonts w:hint="default"/>
      </w:rPr>
    </w:lvl>
    <w:lvl w:ilvl="1" w:tplc="04190003" w:tentative="1">
      <w:start w:val="1"/>
      <w:numFmt w:val="bullet"/>
      <w:lvlText w:val=""/>
      <w:lvlJc w:val="left"/>
      <w:pPr>
        <w:tabs>
          <w:tab w:val="num" w:pos="1440"/>
        </w:tabs>
        <w:ind w:left="1440" w:hanging="360"/>
      </w:pPr>
      <w:rPr>
        <w:rFonts w:ascii="Wingdings" w:hAnsi="Wingdings"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Wingdings" w:hAnsi="Wingdings" w:hint="default"/>
      </w:rPr>
    </w:lvl>
    <w:lvl w:ilvl="4" w:tplc="04190003" w:tentative="1">
      <w:start w:val="1"/>
      <w:numFmt w:val="bullet"/>
      <w:lvlText w:val=""/>
      <w:lvlJc w:val="left"/>
      <w:pPr>
        <w:tabs>
          <w:tab w:val="num" w:pos="3600"/>
        </w:tabs>
        <w:ind w:left="3600" w:hanging="360"/>
      </w:pPr>
      <w:rPr>
        <w:rFonts w:ascii="Wingdings" w:hAnsi="Wingdings"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Wingdings" w:hAnsi="Wingdings" w:hint="default"/>
      </w:rPr>
    </w:lvl>
    <w:lvl w:ilvl="7" w:tplc="04190003" w:tentative="1">
      <w:start w:val="1"/>
      <w:numFmt w:val="bullet"/>
      <w:lvlText w:val=""/>
      <w:lvlJc w:val="left"/>
      <w:pPr>
        <w:tabs>
          <w:tab w:val="num" w:pos="5760"/>
        </w:tabs>
        <w:ind w:left="5760" w:hanging="360"/>
      </w:pPr>
      <w:rPr>
        <w:rFonts w:ascii="Wingdings" w:hAnsi="Wingdings"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9">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0">
    <w:nsid w:val="555D1010"/>
    <w:multiLevelType w:val="hybridMultilevel"/>
    <w:tmpl w:val="F666695A"/>
    <w:lvl w:ilvl="0" w:tplc="2AE2A818">
      <w:start w:val="1"/>
      <w:numFmt w:val="bullet"/>
      <w:lvlText w:val=""/>
      <w:lvlJc w:val="left"/>
      <w:pPr>
        <w:ind w:left="1222" w:hanging="360"/>
      </w:pPr>
      <w:rPr>
        <w:rFonts w:ascii="Symbol" w:hAnsi="Symbol" w:hint="default"/>
      </w:rPr>
    </w:lvl>
    <w:lvl w:ilvl="1" w:tplc="1EF857FC" w:tentative="1">
      <w:start w:val="1"/>
      <w:numFmt w:val="bullet"/>
      <w:lvlText w:val="o"/>
      <w:lvlJc w:val="left"/>
      <w:pPr>
        <w:ind w:left="1582" w:hanging="360"/>
      </w:pPr>
      <w:rPr>
        <w:rFonts w:ascii="Courier New" w:hAnsi="Courier New" w:cs="Courier New" w:hint="default"/>
      </w:rPr>
    </w:lvl>
    <w:lvl w:ilvl="2" w:tplc="D960AF36" w:tentative="1">
      <w:start w:val="1"/>
      <w:numFmt w:val="bullet"/>
      <w:lvlText w:val=""/>
      <w:lvlJc w:val="left"/>
      <w:pPr>
        <w:ind w:left="2302" w:hanging="360"/>
      </w:pPr>
      <w:rPr>
        <w:rFonts w:ascii="Wingdings" w:hAnsi="Wingdings" w:hint="default"/>
      </w:rPr>
    </w:lvl>
    <w:lvl w:ilvl="3" w:tplc="58BECBC2" w:tentative="1">
      <w:start w:val="1"/>
      <w:numFmt w:val="bullet"/>
      <w:lvlText w:val=""/>
      <w:lvlJc w:val="left"/>
      <w:pPr>
        <w:ind w:left="3022" w:hanging="360"/>
      </w:pPr>
      <w:rPr>
        <w:rFonts w:ascii="Symbol" w:hAnsi="Symbol" w:hint="default"/>
      </w:rPr>
    </w:lvl>
    <w:lvl w:ilvl="4" w:tplc="46B05A6C" w:tentative="1">
      <w:start w:val="1"/>
      <w:numFmt w:val="bullet"/>
      <w:lvlText w:val="o"/>
      <w:lvlJc w:val="left"/>
      <w:pPr>
        <w:ind w:left="3742" w:hanging="360"/>
      </w:pPr>
      <w:rPr>
        <w:rFonts w:ascii="Courier New" w:hAnsi="Courier New" w:cs="Courier New" w:hint="default"/>
      </w:rPr>
    </w:lvl>
    <w:lvl w:ilvl="5" w:tplc="7D522B20" w:tentative="1">
      <w:start w:val="1"/>
      <w:numFmt w:val="bullet"/>
      <w:lvlText w:val=""/>
      <w:lvlJc w:val="left"/>
      <w:pPr>
        <w:ind w:left="4462" w:hanging="360"/>
      </w:pPr>
      <w:rPr>
        <w:rFonts w:ascii="Wingdings" w:hAnsi="Wingdings" w:hint="default"/>
      </w:rPr>
    </w:lvl>
    <w:lvl w:ilvl="6" w:tplc="EBE68436" w:tentative="1">
      <w:start w:val="1"/>
      <w:numFmt w:val="bullet"/>
      <w:lvlText w:val=""/>
      <w:lvlJc w:val="left"/>
      <w:pPr>
        <w:ind w:left="5182" w:hanging="360"/>
      </w:pPr>
      <w:rPr>
        <w:rFonts w:ascii="Symbol" w:hAnsi="Symbol" w:hint="default"/>
      </w:rPr>
    </w:lvl>
    <w:lvl w:ilvl="7" w:tplc="99AA997C" w:tentative="1">
      <w:start w:val="1"/>
      <w:numFmt w:val="bullet"/>
      <w:lvlText w:val="o"/>
      <w:lvlJc w:val="left"/>
      <w:pPr>
        <w:ind w:left="5902" w:hanging="360"/>
      </w:pPr>
      <w:rPr>
        <w:rFonts w:ascii="Courier New" w:hAnsi="Courier New" w:cs="Courier New" w:hint="default"/>
      </w:rPr>
    </w:lvl>
    <w:lvl w:ilvl="8" w:tplc="944ED72E" w:tentative="1">
      <w:start w:val="1"/>
      <w:numFmt w:val="bullet"/>
      <w:lvlText w:val=""/>
      <w:lvlJc w:val="left"/>
      <w:pPr>
        <w:ind w:left="6622" w:hanging="360"/>
      </w:pPr>
      <w:rPr>
        <w:rFonts w:ascii="Wingdings" w:hAnsi="Wingdings" w:hint="default"/>
      </w:rPr>
    </w:lvl>
  </w:abstractNum>
  <w:abstractNum w:abstractNumId="31">
    <w:nsid w:val="58266873"/>
    <w:multiLevelType w:val="hybridMultilevel"/>
    <w:tmpl w:val="089C9CBA"/>
    <w:lvl w:ilvl="0" w:tplc="72661724">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2">
    <w:nsid w:val="5FD2564D"/>
    <w:multiLevelType w:val="hybridMultilevel"/>
    <w:tmpl w:val="3526659A"/>
    <w:lvl w:ilvl="0" w:tplc="30E428C2">
      <w:start w:val="1"/>
      <w:numFmt w:val="bullet"/>
      <w:lvlText w:val=""/>
      <w:lvlJc w:val="left"/>
      <w:pPr>
        <w:tabs>
          <w:tab w:val="num" w:pos="720"/>
        </w:tabs>
        <w:ind w:left="720" w:hanging="360"/>
      </w:pPr>
      <w:rPr>
        <w:rFonts w:ascii="Wingdings" w:hAnsi="Wingdings" w:hint="default"/>
      </w:rPr>
    </w:lvl>
    <w:lvl w:ilvl="1" w:tplc="04190003" w:tentative="1">
      <w:start w:val="1"/>
      <w:numFmt w:val="bullet"/>
      <w:lvlText w:val=""/>
      <w:lvlJc w:val="left"/>
      <w:pPr>
        <w:tabs>
          <w:tab w:val="num" w:pos="1440"/>
        </w:tabs>
        <w:ind w:left="1440" w:hanging="360"/>
      </w:pPr>
      <w:rPr>
        <w:rFonts w:ascii="Wingdings" w:hAnsi="Wingdings"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Wingdings" w:hAnsi="Wingdings" w:hint="default"/>
      </w:rPr>
    </w:lvl>
    <w:lvl w:ilvl="4" w:tplc="04190003" w:tentative="1">
      <w:start w:val="1"/>
      <w:numFmt w:val="bullet"/>
      <w:lvlText w:val=""/>
      <w:lvlJc w:val="left"/>
      <w:pPr>
        <w:tabs>
          <w:tab w:val="num" w:pos="3600"/>
        </w:tabs>
        <w:ind w:left="3600" w:hanging="360"/>
      </w:pPr>
      <w:rPr>
        <w:rFonts w:ascii="Wingdings" w:hAnsi="Wingdings"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Wingdings" w:hAnsi="Wingdings" w:hint="default"/>
      </w:rPr>
    </w:lvl>
    <w:lvl w:ilvl="7" w:tplc="04190003" w:tentative="1">
      <w:start w:val="1"/>
      <w:numFmt w:val="bullet"/>
      <w:lvlText w:val=""/>
      <w:lvlJc w:val="left"/>
      <w:pPr>
        <w:tabs>
          <w:tab w:val="num" w:pos="5760"/>
        </w:tabs>
        <w:ind w:left="5760" w:hanging="360"/>
      </w:pPr>
      <w:rPr>
        <w:rFonts w:ascii="Wingdings" w:hAnsi="Wingdings"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3">
    <w:nsid w:val="64362E87"/>
    <w:multiLevelType w:val="hybridMultilevel"/>
    <w:tmpl w:val="9CB2CF12"/>
    <w:lvl w:ilvl="0" w:tplc="0419000F">
      <w:start w:val="1"/>
      <w:numFmt w:val="bullet"/>
      <w:lvlText w:val=""/>
      <w:lvlJc w:val="left"/>
      <w:pPr>
        <w:ind w:left="720" w:hanging="360"/>
      </w:pPr>
      <w:rPr>
        <w:rFonts w:ascii="Symbol" w:hAnsi="Symbol" w:hint="default"/>
      </w:rPr>
    </w:lvl>
    <w:lvl w:ilvl="1" w:tplc="63FC263A" w:tentative="1">
      <w:start w:val="1"/>
      <w:numFmt w:val="bullet"/>
      <w:lvlText w:val="o"/>
      <w:lvlJc w:val="left"/>
      <w:pPr>
        <w:ind w:left="1440" w:hanging="360"/>
      </w:pPr>
      <w:rPr>
        <w:rFonts w:ascii="Courier New" w:hAnsi="Courier New" w:cs="Courier New" w:hint="default"/>
      </w:rPr>
    </w:lvl>
    <w:lvl w:ilvl="2" w:tplc="F8F20BCA" w:tentative="1">
      <w:start w:val="1"/>
      <w:numFmt w:val="bullet"/>
      <w:lvlText w:val=""/>
      <w:lvlJc w:val="left"/>
      <w:pPr>
        <w:ind w:left="2160" w:hanging="360"/>
      </w:pPr>
      <w:rPr>
        <w:rFonts w:ascii="Wingdings" w:hAnsi="Wingdings" w:hint="default"/>
      </w:rPr>
    </w:lvl>
    <w:lvl w:ilvl="3" w:tplc="966AE4F0" w:tentative="1">
      <w:start w:val="1"/>
      <w:numFmt w:val="bullet"/>
      <w:lvlText w:val=""/>
      <w:lvlJc w:val="left"/>
      <w:pPr>
        <w:ind w:left="2880" w:hanging="360"/>
      </w:pPr>
      <w:rPr>
        <w:rFonts w:ascii="Symbol" w:hAnsi="Symbol" w:hint="default"/>
      </w:rPr>
    </w:lvl>
    <w:lvl w:ilvl="4" w:tplc="6E08A8D8" w:tentative="1">
      <w:start w:val="1"/>
      <w:numFmt w:val="bullet"/>
      <w:lvlText w:val="o"/>
      <w:lvlJc w:val="left"/>
      <w:pPr>
        <w:ind w:left="3600" w:hanging="360"/>
      </w:pPr>
      <w:rPr>
        <w:rFonts w:ascii="Courier New" w:hAnsi="Courier New" w:cs="Courier New" w:hint="default"/>
      </w:rPr>
    </w:lvl>
    <w:lvl w:ilvl="5" w:tplc="15444292" w:tentative="1">
      <w:start w:val="1"/>
      <w:numFmt w:val="bullet"/>
      <w:lvlText w:val=""/>
      <w:lvlJc w:val="left"/>
      <w:pPr>
        <w:ind w:left="4320" w:hanging="360"/>
      </w:pPr>
      <w:rPr>
        <w:rFonts w:ascii="Wingdings" w:hAnsi="Wingdings" w:hint="default"/>
      </w:rPr>
    </w:lvl>
    <w:lvl w:ilvl="6" w:tplc="256A9A7C" w:tentative="1">
      <w:start w:val="1"/>
      <w:numFmt w:val="bullet"/>
      <w:lvlText w:val=""/>
      <w:lvlJc w:val="left"/>
      <w:pPr>
        <w:ind w:left="5040" w:hanging="360"/>
      </w:pPr>
      <w:rPr>
        <w:rFonts w:ascii="Symbol" w:hAnsi="Symbol" w:hint="default"/>
      </w:rPr>
    </w:lvl>
    <w:lvl w:ilvl="7" w:tplc="02388702" w:tentative="1">
      <w:start w:val="1"/>
      <w:numFmt w:val="bullet"/>
      <w:lvlText w:val="o"/>
      <w:lvlJc w:val="left"/>
      <w:pPr>
        <w:ind w:left="5760" w:hanging="360"/>
      </w:pPr>
      <w:rPr>
        <w:rFonts w:ascii="Courier New" w:hAnsi="Courier New" w:cs="Courier New" w:hint="default"/>
      </w:rPr>
    </w:lvl>
    <w:lvl w:ilvl="8" w:tplc="F3883948" w:tentative="1">
      <w:start w:val="1"/>
      <w:numFmt w:val="bullet"/>
      <w:lvlText w:val=""/>
      <w:lvlJc w:val="left"/>
      <w:pPr>
        <w:ind w:left="6480" w:hanging="360"/>
      </w:pPr>
      <w:rPr>
        <w:rFonts w:ascii="Wingdings" w:hAnsi="Wingdings" w:hint="default"/>
      </w:rPr>
    </w:lvl>
  </w:abstractNum>
  <w:abstractNum w:abstractNumId="34">
    <w:nsid w:val="67224FCB"/>
    <w:multiLevelType w:val="hybridMultilevel"/>
    <w:tmpl w:val="C3D8BDDC"/>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35">
    <w:nsid w:val="672B3987"/>
    <w:multiLevelType w:val="multilevel"/>
    <w:tmpl w:val="76C62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AB14B06"/>
    <w:multiLevelType w:val="hybridMultilevel"/>
    <w:tmpl w:val="F6408B9A"/>
    <w:lvl w:ilvl="0" w:tplc="08FE529C">
      <w:start w:val="1"/>
      <w:numFmt w:val="decimal"/>
      <w:lvlText w:val="%1."/>
      <w:lvlJc w:val="left"/>
      <w:pPr>
        <w:ind w:left="360" w:hanging="360"/>
      </w:pPr>
    </w:lvl>
    <w:lvl w:ilvl="1" w:tplc="9B84B68A" w:tentative="1">
      <w:start w:val="1"/>
      <w:numFmt w:val="lowerLetter"/>
      <w:lvlText w:val="%2."/>
      <w:lvlJc w:val="left"/>
      <w:pPr>
        <w:ind w:left="1080" w:hanging="360"/>
      </w:pPr>
    </w:lvl>
    <w:lvl w:ilvl="2" w:tplc="6A442C9C" w:tentative="1">
      <w:start w:val="1"/>
      <w:numFmt w:val="lowerRoman"/>
      <w:lvlText w:val="%3."/>
      <w:lvlJc w:val="right"/>
      <w:pPr>
        <w:ind w:left="1800" w:hanging="180"/>
      </w:pPr>
    </w:lvl>
    <w:lvl w:ilvl="3" w:tplc="AE4E5C1E" w:tentative="1">
      <w:start w:val="1"/>
      <w:numFmt w:val="decimal"/>
      <w:lvlText w:val="%4."/>
      <w:lvlJc w:val="left"/>
      <w:pPr>
        <w:ind w:left="2520" w:hanging="360"/>
      </w:pPr>
    </w:lvl>
    <w:lvl w:ilvl="4" w:tplc="790E6DEE" w:tentative="1">
      <w:start w:val="1"/>
      <w:numFmt w:val="lowerLetter"/>
      <w:lvlText w:val="%5."/>
      <w:lvlJc w:val="left"/>
      <w:pPr>
        <w:ind w:left="3240" w:hanging="360"/>
      </w:pPr>
    </w:lvl>
    <w:lvl w:ilvl="5" w:tplc="CE60B8C4" w:tentative="1">
      <w:start w:val="1"/>
      <w:numFmt w:val="lowerRoman"/>
      <w:lvlText w:val="%6."/>
      <w:lvlJc w:val="right"/>
      <w:pPr>
        <w:ind w:left="3960" w:hanging="180"/>
      </w:pPr>
    </w:lvl>
    <w:lvl w:ilvl="6" w:tplc="DA72D458" w:tentative="1">
      <w:start w:val="1"/>
      <w:numFmt w:val="decimal"/>
      <w:lvlText w:val="%7."/>
      <w:lvlJc w:val="left"/>
      <w:pPr>
        <w:ind w:left="4680" w:hanging="360"/>
      </w:pPr>
    </w:lvl>
    <w:lvl w:ilvl="7" w:tplc="C0C03E5C" w:tentative="1">
      <w:start w:val="1"/>
      <w:numFmt w:val="lowerLetter"/>
      <w:lvlText w:val="%8."/>
      <w:lvlJc w:val="left"/>
      <w:pPr>
        <w:ind w:left="5400" w:hanging="360"/>
      </w:pPr>
    </w:lvl>
    <w:lvl w:ilvl="8" w:tplc="D2EC2A2A" w:tentative="1">
      <w:start w:val="1"/>
      <w:numFmt w:val="lowerRoman"/>
      <w:lvlText w:val="%9."/>
      <w:lvlJc w:val="right"/>
      <w:pPr>
        <w:ind w:left="6120" w:hanging="180"/>
      </w:pPr>
    </w:lvl>
  </w:abstractNum>
  <w:abstractNum w:abstractNumId="37">
    <w:nsid w:val="6F276982"/>
    <w:multiLevelType w:val="hybridMultilevel"/>
    <w:tmpl w:val="FECA53C2"/>
    <w:lvl w:ilvl="0" w:tplc="0419000F">
      <w:start w:val="1"/>
      <w:numFmt w:val="decimal"/>
      <w:pStyle w:val="Paragraphnumbered"/>
      <w:lvlText w:val="%1."/>
      <w:lvlJc w:val="left"/>
      <w:pPr>
        <w:ind w:left="502"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nsid w:val="74721692"/>
    <w:multiLevelType w:val="singleLevel"/>
    <w:tmpl w:val="65ACDA1E"/>
    <w:lvl w:ilvl="0">
      <w:start w:val="1"/>
      <w:numFmt w:val="decimal"/>
      <w:lvlText w:val="%1."/>
      <w:lvlJc w:val="left"/>
      <w:pPr>
        <w:ind w:left="502" w:hanging="360"/>
      </w:pPr>
      <w:rPr>
        <w:rFonts w:hint="default"/>
      </w:rPr>
    </w:lvl>
  </w:abstractNum>
  <w:abstractNum w:abstractNumId="39">
    <w:nsid w:val="74FD567D"/>
    <w:multiLevelType w:val="hybridMultilevel"/>
    <w:tmpl w:val="8F264B2A"/>
    <w:lvl w:ilvl="0" w:tplc="50D0D574">
      <w:start w:val="1"/>
      <w:numFmt w:val="bullet"/>
      <w:lvlText w:val=""/>
      <w:lvlJc w:val="left"/>
      <w:pPr>
        <w:ind w:left="1080" w:hanging="360"/>
      </w:pPr>
      <w:rPr>
        <w:rFonts w:ascii="Symbol" w:hAnsi="Symbol" w:hint="default"/>
      </w:rPr>
    </w:lvl>
    <w:lvl w:ilvl="1" w:tplc="63FC263A" w:tentative="1">
      <w:start w:val="1"/>
      <w:numFmt w:val="bullet"/>
      <w:lvlText w:val="o"/>
      <w:lvlJc w:val="left"/>
      <w:pPr>
        <w:ind w:left="1800" w:hanging="360"/>
      </w:pPr>
      <w:rPr>
        <w:rFonts w:ascii="Courier New" w:hAnsi="Courier New" w:cs="Courier New" w:hint="default"/>
      </w:rPr>
    </w:lvl>
    <w:lvl w:ilvl="2" w:tplc="F8F20BCA" w:tentative="1">
      <w:start w:val="1"/>
      <w:numFmt w:val="bullet"/>
      <w:lvlText w:val=""/>
      <w:lvlJc w:val="left"/>
      <w:pPr>
        <w:ind w:left="2520" w:hanging="360"/>
      </w:pPr>
      <w:rPr>
        <w:rFonts w:ascii="Wingdings" w:hAnsi="Wingdings" w:hint="default"/>
      </w:rPr>
    </w:lvl>
    <w:lvl w:ilvl="3" w:tplc="966AE4F0" w:tentative="1">
      <w:start w:val="1"/>
      <w:numFmt w:val="bullet"/>
      <w:lvlText w:val=""/>
      <w:lvlJc w:val="left"/>
      <w:pPr>
        <w:ind w:left="3240" w:hanging="360"/>
      </w:pPr>
      <w:rPr>
        <w:rFonts w:ascii="Symbol" w:hAnsi="Symbol" w:hint="default"/>
      </w:rPr>
    </w:lvl>
    <w:lvl w:ilvl="4" w:tplc="6E08A8D8" w:tentative="1">
      <w:start w:val="1"/>
      <w:numFmt w:val="bullet"/>
      <w:lvlText w:val="o"/>
      <w:lvlJc w:val="left"/>
      <w:pPr>
        <w:ind w:left="3960" w:hanging="360"/>
      </w:pPr>
      <w:rPr>
        <w:rFonts w:ascii="Courier New" w:hAnsi="Courier New" w:cs="Courier New" w:hint="default"/>
      </w:rPr>
    </w:lvl>
    <w:lvl w:ilvl="5" w:tplc="15444292" w:tentative="1">
      <w:start w:val="1"/>
      <w:numFmt w:val="bullet"/>
      <w:lvlText w:val=""/>
      <w:lvlJc w:val="left"/>
      <w:pPr>
        <w:ind w:left="4680" w:hanging="360"/>
      </w:pPr>
      <w:rPr>
        <w:rFonts w:ascii="Wingdings" w:hAnsi="Wingdings" w:hint="default"/>
      </w:rPr>
    </w:lvl>
    <w:lvl w:ilvl="6" w:tplc="256A9A7C" w:tentative="1">
      <w:start w:val="1"/>
      <w:numFmt w:val="bullet"/>
      <w:lvlText w:val=""/>
      <w:lvlJc w:val="left"/>
      <w:pPr>
        <w:ind w:left="5400" w:hanging="360"/>
      </w:pPr>
      <w:rPr>
        <w:rFonts w:ascii="Symbol" w:hAnsi="Symbol" w:hint="default"/>
      </w:rPr>
    </w:lvl>
    <w:lvl w:ilvl="7" w:tplc="02388702" w:tentative="1">
      <w:start w:val="1"/>
      <w:numFmt w:val="bullet"/>
      <w:lvlText w:val="o"/>
      <w:lvlJc w:val="left"/>
      <w:pPr>
        <w:ind w:left="6120" w:hanging="360"/>
      </w:pPr>
      <w:rPr>
        <w:rFonts w:ascii="Courier New" w:hAnsi="Courier New" w:cs="Courier New" w:hint="default"/>
      </w:rPr>
    </w:lvl>
    <w:lvl w:ilvl="8" w:tplc="F3883948" w:tentative="1">
      <w:start w:val="1"/>
      <w:numFmt w:val="bullet"/>
      <w:lvlText w:val=""/>
      <w:lvlJc w:val="left"/>
      <w:pPr>
        <w:ind w:left="6840" w:hanging="360"/>
      </w:pPr>
      <w:rPr>
        <w:rFonts w:ascii="Wingdings" w:hAnsi="Wingdings" w:hint="default"/>
      </w:rPr>
    </w:lvl>
  </w:abstractNum>
  <w:abstractNum w:abstractNumId="40">
    <w:nsid w:val="76740430"/>
    <w:multiLevelType w:val="multilevel"/>
    <w:tmpl w:val="C2968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7EB572D"/>
    <w:multiLevelType w:val="hybridMultilevel"/>
    <w:tmpl w:val="38AEF1BE"/>
    <w:lvl w:ilvl="0" w:tplc="8EB8CC5C">
      <w:start w:val="1"/>
      <w:numFmt w:val="bullet"/>
      <w:lvlText w:val=""/>
      <w:lvlJc w:val="left"/>
      <w:pPr>
        <w:ind w:left="720" w:hanging="360"/>
      </w:pPr>
      <w:rPr>
        <w:rFonts w:ascii="Symbol" w:hAnsi="Symbol" w:hint="default"/>
      </w:rPr>
    </w:lvl>
    <w:lvl w:ilvl="1" w:tplc="931E6ADA" w:tentative="1">
      <w:start w:val="1"/>
      <w:numFmt w:val="bullet"/>
      <w:lvlText w:val="o"/>
      <w:lvlJc w:val="left"/>
      <w:pPr>
        <w:ind w:left="1440" w:hanging="360"/>
      </w:pPr>
      <w:rPr>
        <w:rFonts w:ascii="Courier New" w:hAnsi="Courier New" w:cs="Courier New" w:hint="default"/>
      </w:rPr>
    </w:lvl>
    <w:lvl w:ilvl="2" w:tplc="AA760A06" w:tentative="1">
      <w:start w:val="1"/>
      <w:numFmt w:val="bullet"/>
      <w:lvlText w:val=""/>
      <w:lvlJc w:val="left"/>
      <w:pPr>
        <w:ind w:left="2160" w:hanging="360"/>
      </w:pPr>
      <w:rPr>
        <w:rFonts w:ascii="Wingdings" w:hAnsi="Wingdings" w:hint="default"/>
      </w:rPr>
    </w:lvl>
    <w:lvl w:ilvl="3" w:tplc="F18AC2F0" w:tentative="1">
      <w:start w:val="1"/>
      <w:numFmt w:val="bullet"/>
      <w:lvlText w:val=""/>
      <w:lvlJc w:val="left"/>
      <w:pPr>
        <w:ind w:left="2880" w:hanging="360"/>
      </w:pPr>
      <w:rPr>
        <w:rFonts w:ascii="Symbol" w:hAnsi="Symbol" w:hint="default"/>
      </w:rPr>
    </w:lvl>
    <w:lvl w:ilvl="4" w:tplc="257434AA" w:tentative="1">
      <w:start w:val="1"/>
      <w:numFmt w:val="bullet"/>
      <w:lvlText w:val="o"/>
      <w:lvlJc w:val="left"/>
      <w:pPr>
        <w:ind w:left="3600" w:hanging="360"/>
      </w:pPr>
      <w:rPr>
        <w:rFonts w:ascii="Courier New" w:hAnsi="Courier New" w:cs="Courier New" w:hint="default"/>
      </w:rPr>
    </w:lvl>
    <w:lvl w:ilvl="5" w:tplc="A9EC64F8" w:tentative="1">
      <w:start w:val="1"/>
      <w:numFmt w:val="bullet"/>
      <w:lvlText w:val=""/>
      <w:lvlJc w:val="left"/>
      <w:pPr>
        <w:ind w:left="4320" w:hanging="360"/>
      </w:pPr>
      <w:rPr>
        <w:rFonts w:ascii="Wingdings" w:hAnsi="Wingdings" w:hint="default"/>
      </w:rPr>
    </w:lvl>
    <w:lvl w:ilvl="6" w:tplc="D8363326" w:tentative="1">
      <w:start w:val="1"/>
      <w:numFmt w:val="bullet"/>
      <w:lvlText w:val=""/>
      <w:lvlJc w:val="left"/>
      <w:pPr>
        <w:ind w:left="5040" w:hanging="360"/>
      </w:pPr>
      <w:rPr>
        <w:rFonts w:ascii="Symbol" w:hAnsi="Symbol" w:hint="default"/>
      </w:rPr>
    </w:lvl>
    <w:lvl w:ilvl="7" w:tplc="9A124DBE" w:tentative="1">
      <w:start w:val="1"/>
      <w:numFmt w:val="bullet"/>
      <w:lvlText w:val="o"/>
      <w:lvlJc w:val="left"/>
      <w:pPr>
        <w:ind w:left="5760" w:hanging="360"/>
      </w:pPr>
      <w:rPr>
        <w:rFonts w:ascii="Courier New" w:hAnsi="Courier New" w:cs="Courier New" w:hint="default"/>
      </w:rPr>
    </w:lvl>
    <w:lvl w:ilvl="8" w:tplc="ED1E4880" w:tentative="1">
      <w:start w:val="1"/>
      <w:numFmt w:val="bullet"/>
      <w:lvlText w:val=""/>
      <w:lvlJc w:val="left"/>
      <w:pPr>
        <w:ind w:left="6480" w:hanging="360"/>
      </w:pPr>
      <w:rPr>
        <w:rFonts w:ascii="Wingdings" w:hAnsi="Wingdings" w:hint="default"/>
      </w:rPr>
    </w:lvl>
  </w:abstractNum>
  <w:abstractNum w:abstractNumId="42">
    <w:nsid w:val="79516C07"/>
    <w:multiLevelType w:val="hybridMultilevel"/>
    <w:tmpl w:val="39DC039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8"/>
  </w:num>
  <w:num w:numId="12">
    <w:abstractNumId w:val="23"/>
  </w:num>
  <w:num w:numId="13">
    <w:abstractNumId w:val="38"/>
  </w:num>
  <w:num w:numId="14">
    <w:abstractNumId w:val="38"/>
    <w:lvlOverride w:ilvl="0">
      <w:startOverride w:val="1"/>
    </w:lvlOverride>
  </w:num>
  <w:num w:numId="15">
    <w:abstractNumId w:val="22"/>
  </w:num>
  <w:num w:numId="16">
    <w:abstractNumId w:val="26"/>
  </w:num>
  <w:num w:numId="17">
    <w:abstractNumId w:val="20"/>
  </w:num>
  <w:num w:numId="18">
    <w:abstractNumId w:val="32"/>
  </w:num>
  <w:num w:numId="19">
    <w:abstractNumId w:val="28"/>
  </w:num>
  <w:num w:numId="20">
    <w:abstractNumId w:val="21"/>
  </w:num>
  <w:num w:numId="21">
    <w:abstractNumId w:val="39"/>
  </w:num>
  <w:num w:numId="22">
    <w:abstractNumId w:val="17"/>
  </w:num>
  <w:num w:numId="23">
    <w:abstractNumId w:val="19"/>
  </w:num>
  <w:num w:numId="24">
    <w:abstractNumId w:val="42"/>
  </w:num>
  <w:num w:numId="25">
    <w:abstractNumId w:val="27"/>
  </w:num>
  <w:num w:numId="26">
    <w:abstractNumId w:val="25"/>
  </w:num>
  <w:num w:numId="27">
    <w:abstractNumId w:val="40"/>
  </w:num>
  <w:num w:numId="28">
    <w:abstractNumId w:val="30"/>
  </w:num>
  <w:num w:numId="29">
    <w:abstractNumId w:val="16"/>
  </w:num>
  <w:num w:numId="30">
    <w:abstractNumId w:val="37"/>
  </w:num>
  <w:num w:numId="31">
    <w:abstractNumId w:val="37"/>
    <w:lvlOverride w:ilvl="0">
      <w:startOverride w:val="1"/>
    </w:lvlOverride>
  </w:num>
  <w:num w:numId="32">
    <w:abstractNumId w:val="11"/>
  </w:num>
  <w:num w:numId="33">
    <w:abstractNumId w:val="15"/>
  </w:num>
  <w:num w:numId="34">
    <w:abstractNumId w:val="41"/>
  </w:num>
  <w:num w:numId="35">
    <w:abstractNumId w:val="31"/>
  </w:num>
  <w:num w:numId="36">
    <w:abstractNumId w:val="33"/>
  </w:num>
  <w:num w:numId="37">
    <w:abstractNumId w:val="14"/>
  </w:num>
  <w:num w:numId="38">
    <w:abstractNumId w:val="10"/>
  </w:num>
  <w:num w:numId="39">
    <w:abstractNumId w:val="12"/>
  </w:num>
  <w:num w:numId="40">
    <w:abstractNumId w:val="13"/>
  </w:num>
  <w:num w:numId="41">
    <w:abstractNumId w:val="36"/>
  </w:num>
  <w:num w:numId="42">
    <w:abstractNumId w:val="24"/>
  </w:num>
  <w:num w:numId="43">
    <w:abstractNumId w:val="29"/>
  </w:num>
  <w:num w:numId="44">
    <w:abstractNumId w:val="35"/>
  </w:num>
  <w:num w:numId="4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0A9F"/>
    <w:rsid w:val="000023D5"/>
    <w:rsid w:val="0001004E"/>
    <w:rsid w:val="000110DA"/>
    <w:rsid w:val="00012E59"/>
    <w:rsid w:val="00013502"/>
    <w:rsid w:val="000155C2"/>
    <w:rsid w:val="00036545"/>
    <w:rsid w:val="000376D2"/>
    <w:rsid w:val="00046D9F"/>
    <w:rsid w:val="0004758B"/>
    <w:rsid w:val="00050379"/>
    <w:rsid w:val="0005214D"/>
    <w:rsid w:val="00053838"/>
    <w:rsid w:val="0006188C"/>
    <w:rsid w:val="00061E78"/>
    <w:rsid w:val="00063808"/>
    <w:rsid w:val="00063916"/>
    <w:rsid w:val="000639EA"/>
    <w:rsid w:val="00065472"/>
    <w:rsid w:val="00070E74"/>
    <w:rsid w:val="000715F4"/>
    <w:rsid w:val="0007317B"/>
    <w:rsid w:val="000768B0"/>
    <w:rsid w:val="0008380F"/>
    <w:rsid w:val="000838D6"/>
    <w:rsid w:val="00087EAF"/>
    <w:rsid w:val="000912FE"/>
    <w:rsid w:val="00092572"/>
    <w:rsid w:val="000959BB"/>
    <w:rsid w:val="000A2042"/>
    <w:rsid w:val="000A26B7"/>
    <w:rsid w:val="000B3BDC"/>
    <w:rsid w:val="000B49FA"/>
    <w:rsid w:val="000B5E28"/>
    <w:rsid w:val="000B658A"/>
    <w:rsid w:val="000C1A10"/>
    <w:rsid w:val="000D1039"/>
    <w:rsid w:val="000E1B70"/>
    <w:rsid w:val="000E5056"/>
    <w:rsid w:val="000E69FE"/>
    <w:rsid w:val="000E718D"/>
    <w:rsid w:val="00101641"/>
    <w:rsid w:val="0010530A"/>
    <w:rsid w:val="00122B3F"/>
    <w:rsid w:val="00125DAB"/>
    <w:rsid w:val="001279D6"/>
    <w:rsid w:val="001366D9"/>
    <w:rsid w:val="00142B10"/>
    <w:rsid w:val="00151BB9"/>
    <w:rsid w:val="00151FCF"/>
    <w:rsid w:val="00152A9D"/>
    <w:rsid w:val="00157F2B"/>
    <w:rsid w:val="001660FC"/>
    <w:rsid w:val="00172DFB"/>
    <w:rsid w:val="00175898"/>
    <w:rsid w:val="00175FCB"/>
    <w:rsid w:val="001768D8"/>
    <w:rsid w:val="0018343B"/>
    <w:rsid w:val="00183757"/>
    <w:rsid w:val="00186244"/>
    <w:rsid w:val="00190458"/>
    <w:rsid w:val="00191D00"/>
    <w:rsid w:val="00192FC1"/>
    <w:rsid w:val="00193C9A"/>
    <w:rsid w:val="00194007"/>
    <w:rsid w:val="00194982"/>
    <w:rsid w:val="00194CA9"/>
    <w:rsid w:val="00197FA5"/>
    <w:rsid w:val="001A096A"/>
    <w:rsid w:val="001A1579"/>
    <w:rsid w:val="001A2E25"/>
    <w:rsid w:val="001A44D0"/>
    <w:rsid w:val="001A536B"/>
    <w:rsid w:val="001A5F75"/>
    <w:rsid w:val="001B1FF5"/>
    <w:rsid w:val="001B29AD"/>
    <w:rsid w:val="001B7ADF"/>
    <w:rsid w:val="001D35F5"/>
    <w:rsid w:val="001E4B9F"/>
    <w:rsid w:val="001F4EEA"/>
    <w:rsid w:val="002029F3"/>
    <w:rsid w:val="00203B27"/>
    <w:rsid w:val="00203E84"/>
    <w:rsid w:val="00205754"/>
    <w:rsid w:val="002103AB"/>
    <w:rsid w:val="00215450"/>
    <w:rsid w:val="00237D43"/>
    <w:rsid w:val="0024053B"/>
    <w:rsid w:val="002612D0"/>
    <w:rsid w:val="00266E16"/>
    <w:rsid w:val="00267AF6"/>
    <w:rsid w:val="00270041"/>
    <w:rsid w:val="00272081"/>
    <w:rsid w:val="002745CD"/>
    <w:rsid w:val="00281C6E"/>
    <w:rsid w:val="00283C88"/>
    <w:rsid w:val="002846F7"/>
    <w:rsid w:val="0029656F"/>
    <w:rsid w:val="002B1633"/>
    <w:rsid w:val="002B1955"/>
    <w:rsid w:val="002B2FCA"/>
    <w:rsid w:val="002B3CF8"/>
    <w:rsid w:val="002D171D"/>
    <w:rsid w:val="002D359E"/>
    <w:rsid w:val="002D5066"/>
    <w:rsid w:val="002D51E1"/>
    <w:rsid w:val="002E4EBB"/>
    <w:rsid w:val="002F56FE"/>
    <w:rsid w:val="002F5A14"/>
    <w:rsid w:val="002F6599"/>
    <w:rsid w:val="002F7205"/>
    <w:rsid w:val="002F798D"/>
    <w:rsid w:val="0030280A"/>
    <w:rsid w:val="00304947"/>
    <w:rsid w:val="00311F08"/>
    <w:rsid w:val="00316420"/>
    <w:rsid w:val="00321B79"/>
    <w:rsid w:val="00326BE5"/>
    <w:rsid w:val="00330A9F"/>
    <w:rsid w:val="00331180"/>
    <w:rsid w:val="00335F63"/>
    <w:rsid w:val="00343DB2"/>
    <w:rsid w:val="00350FCA"/>
    <w:rsid w:val="003539D7"/>
    <w:rsid w:val="00356938"/>
    <w:rsid w:val="00367501"/>
    <w:rsid w:val="00372F1E"/>
    <w:rsid w:val="003749DB"/>
    <w:rsid w:val="00380BFD"/>
    <w:rsid w:val="00381044"/>
    <w:rsid w:val="0038132D"/>
    <w:rsid w:val="003821BF"/>
    <w:rsid w:val="003838B3"/>
    <w:rsid w:val="0038616F"/>
    <w:rsid w:val="00393F86"/>
    <w:rsid w:val="00396C7E"/>
    <w:rsid w:val="003976F3"/>
    <w:rsid w:val="003A0449"/>
    <w:rsid w:val="003A1CBA"/>
    <w:rsid w:val="003A22B1"/>
    <w:rsid w:val="003A4444"/>
    <w:rsid w:val="003A5822"/>
    <w:rsid w:val="003A726D"/>
    <w:rsid w:val="003A7482"/>
    <w:rsid w:val="003B3B30"/>
    <w:rsid w:val="003C3AF8"/>
    <w:rsid w:val="003C55BF"/>
    <w:rsid w:val="003D27FB"/>
    <w:rsid w:val="003D4208"/>
    <w:rsid w:val="003D4392"/>
    <w:rsid w:val="003D4737"/>
    <w:rsid w:val="003D7068"/>
    <w:rsid w:val="003E4BBD"/>
    <w:rsid w:val="003F45BC"/>
    <w:rsid w:val="00401A0A"/>
    <w:rsid w:val="004211C3"/>
    <w:rsid w:val="00422569"/>
    <w:rsid w:val="004244EE"/>
    <w:rsid w:val="004252CA"/>
    <w:rsid w:val="00430DDF"/>
    <w:rsid w:val="00435542"/>
    <w:rsid w:val="0044066E"/>
    <w:rsid w:val="004450F4"/>
    <w:rsid w:val="0044701F"/>
    <w:rsid w:val="00451F2A"/>
    <w:rsid w:val="00452017"/>
    <w:rsid w:val="00461EEA"/>
    <w:rsid w:val="00470AFB"/>
    <w:rsid w:val="00471B8B"/>
    <w:rsid w:val="00471E57"/>
    <w:rsid w:val="00482578"/>
    <w:rsid w:val="004838F1"/>
    <w:rsid w:val="00491681"/>
    <w:rsid w:val="00495B56"/>
    <w:rsid w:val="004A0BF7"/>
    <w:rsid w:val="004B1C5A"/>
    <w:rsid w:val="004B2800"/>
    <w:rsid w:val="004B7F48"/>
    <w:rsid w:val="004C36A0"/>
    <w:rsid w:val="004C4147"/>
    <w:rsid w:val="004D7C02"/>
    <w:rsid w:val="004E5DD8"/>
    <w:rsid w:val="004E6B98"/>
    <w:rsid w:val="004E7DFC"/>
    <w:rsid w:val="004F0D66"/>
    <w:rsid w:val="004F56F2"/>
    <w:rsid w:val="005055E5"/>
    <w:rsid w:val="00505FDA"/>
    <w:rsid w:val="00514BCA"/>
    <w:rsid w:val="00517F08"/>
    <w:rsid w:val="0052434D"/>
    <w:rsid w:val="005252AE"/>
    <w:rsid w:val="00525B1C"/>
    <w:rsid w:val="005309A3"/>
    <w:rsid w:val="00535696"/>
    <w:rsid w:val="0054746E"/>
    <w:rsid w:val="0055542B"/>
    <w:rsid w:val="00584B5A"/>
    <w:rsid w:val="00584E11"/>
    <w:rsid w:val="00592A77"/>
    <w:rsid w:val="005950D0"/>
    <w:rsid w:val="00596246"/>
    <w:rsid w:val="005B4D4D"/>
    <w:rsid w:val="005B72E5"/>
    <w:rsid w:val="005D029D"/>
    <w:rsid w:val="005D25BB"/>
    <w:rsid w:val="005F03A3"/>
    <w:rsid w:val="005F45E7"/>
    <w:rsid w:val="005F49BB"/>
    <w:rsid w:val="005F6823"/>
    <w:rsid w:val="005F723A"/>
    <w:rsid w:val="0060094B"/>
    <w:rsid w:val="00617E51"/>
    <w:rsid w:val="006202B6"/>
    <w:rsid w:val="00621F37"/>
    <w:rsid w:val="0062239C"/>
    <w:rsid w:val="00637C9F"/>
    <w:rsid w:val="00643BBB"/>
    <w:rsid w:val="00653B33"/>
    <w:rsid w:val="00653DC7"/>
    <w:rsid w:val="006610E8"/>
    <w:rsid w:val="00661572"/>
    <w:rsid w:val="00671929"/>
    <w:rsid w:val="0067268E"/>
    <w:rsid w:val="0067542F"/>
    <w:rsid w:val="006822BE"/>
    <w:rsid w:val="006932E0"/>
    <w:rsid w:val="0069643C"/>
    <w:rsid w:val="00697AD7"/>
    <w:rsid w:val="006A2ADD"/>
    <w:rsid w:val="006A751D"/>
    <w:rsid w:val="006A79BD"/>
    <w:rsid w:val="006B06DB"/>
    <w:rsid w:val="006B1BE4"/>
    <w:rsid w:val="006B1D12"/>
    <w:rsid w:val="006B61CC"/>
    <w:rsid w:val="006C2B66"/>
    <w:rsid w:val="006C49B0"/>
    <w:rsid w:val="006C786E"/>
    <w:rsid w:val="006D614A"/>
    <w:rsid w:val="006D62BC"/>
    <w:rsid w:val="006E231D"/>
    <w:rsid w:val="006E2606"/>
    <w:rsid w:val="006F47E9"/>
    <w:rsid w:val="0070088B"/>
    <w:rsid w:val="0070121F"/>
    <w:rsid w:val="0070556D"/>
    <w:rsid w:val="00705B35"/>
    <w:rsid w:val="00706781"/>
    <w:rsid w:val="00715D33"/>
    <w:rsid w:val="0071679C"/>
    <w:rsid w:val="007373C2"/>
    <w:rsid w:val="0074371A"/>
    <w:rsid w:val="0074629C"/>
    <w:rsid w:val="0076420D"/>
    <w:rsid w:val="00765D07"/>
    <w:rsid w:val="00765F61"/>
    <w:rsid w:val="00766320"/>
    <w:rsid w:val="00767A00"/>
    <w:rsid w:val="007719B9"/>
    <w:rsid w:val="00774A00"/>
    <w:rsid w:val="00787691"/>
    <w:rsid w:val="00792970"/>
    <w:rsid w:val="00793751"/>
    <w:rsid w:val="007937FA"/>
    <w:rsid w:val="007943F6"/>
    <w:rsid w:val="00797C69"/>
    <w:rsid w:val="007B1AD2"/>
    <w:rsid w:val="007B28F4"/>
    <w:rsid w:val="007F1F62"/>
    <w:rsid w:val="007F6C90"/>
    <w:rsid w:val="008016DA"/>
    <w:rsid w:val="00805E11"/>
    <w:rsid w:val="00806663"/>
    <w:rsid w:val="00812B52"/>
    <w:rsid w:val="00812C7F"/>
    <w:rsid w:val="00815510"/>
    <w:rsid w:val="00824122"/>
    <w:rsid w:val="0083039D"/>
    <w:rsid w:val="008312B7"/>
    <w:rsid w:val="00836949"/>
    <w:rsid w:val="00840190"/>
    <w:rsid w:val="00845065"/>
    <w:rsid w:val="008509B4"/>
    <w:rsid w:val="00864091"/>
    <w:rsid w:val="00867D9E"/>
    <w:rsid w:val="00870BA0"/>
    <w:rsid w:val="008837E0"/>
    <w:rsid w:val="008850CE"/>
    <w:rsid w:val="00887235"/>
    <w:rsid w:val="0088746A"/>
    <w:rsid w:val="008875DA"/>
    <w:rsid w:val="008A0A95"/>
    <w:rsid w:val="008A7BB6"/>
    <w:rsid w:val="008B147B"/>
    <w:rsid w:val="008B1D0C"/>
    <w:rsid w:val="008B335F"/>
    <w:rsid w:val="008B420F"/>
    <w:rsid w:val="008B64F9"/>
    <w:rsid w:val="008B677F"/>
    <w:rsid w:val="008C3437"/>
    <w:rsid w:val="008C6C26"/>
    <w:rsid w:val="008D4ADF"/>
    <w:rsid w:val="008E4159"/>
    <w:rsid w:val="008E4D2B"/>
    <w:rsid w:val="008E4EB0"/>
    <w:rsid w:val="008F25FD"/>
    <w:rsid w:val="008F28B4"/>
    <w:rsid w:val="008F6169"/>
    <w:rsid w:val="00901A92"/>
    <w:rsid w:val="009130A0"/>
    <w:rsid w:val="009148F5"/>
    <w:rsid w:val="00920577"/>
    <w:rsid w:val="0092379C"/>
    <w:rsid w:val="00925ACC"/>
    <w:rsid w:val="00926B2D"/>
    <w:rsid w:val="009272BA"/>
    <w:rsid w:val="00932486"/>
    <w:rsid w:val="00940A82"/>
    <w:rsid w:val="00942DE1"/>
    <w:rsid w:val="00950931"/>
    <w:rsid w:val="009521E0"/>
    <w:rsid w:val="0095457C"/>
    <w:rsid w:val="00954B1A"/>
    <w:rsid w:val="009670E7"/>
    <w:rsid w:val="00972B2E"/>
    <w:rsid w:val="00976940"/>
    <w:rsid w:val="00980157"/>
    <w:rsid w:val="009955AE"/>
    <w:rsid w:val="00995E99"/>
    <w:rsid w:val="009B0ED5"/>
    <w:rsid w:val="009B2576"/>
    <w:rsid w:val="009C2702"/>
    <w:rsid w:val="009D2E35"/>
    <w:rsid w:val="009E2912"/>
    <w:rsid w:val="009F13C3"/>
    <w:rsid w:val="00A011C1"/>
    <w:rsid w:val="00A23795"/>
    <w:rsid w:val="00A24F20"/>
    <w:rsid w:val="00A27255"/>
    <w:rsid w:val="00A3584B"/>
    <w:rsid w:val="00A452C2"/>
    <w:rsid w:val="00A53FC1"/>
    <w:rsid w:val="00A5577B"/>
    <w:rsid w:val="00A6026C"/>
    <w:rsid w:val="00A66CC0"/>
    <w:rsid w:val="00A70185"/>
    <w:rsid w:val="00A70B20"/>
    <w:rsid w:val="00A763CA"/>
    <w:rsid w:val="00A80CC6"/>
    <w:rsid w:val="00A83907"/>
    <w:rsid w:val="00A877C3"/>
    <w:rsid w:val="00A95664"/>
    <w:rsid w:val="00A95CD0"/>
    <w:rsid w:val="00A96EB3"/>
    <w:rsid w:val="00A96F09"/>
    <w:rsid w:val="00A9776C"/>
    <w:rsid w:val="00AA3F0F"/>
    <w:rsid w:val="00AB5E6B"/>
    <w:rsid w:val="00AC0815"/>
    <w:rsid w:val="00AD0006"/>
    <w:rsid w:val="00AD7DC9"/>
    <w:rsid w:val="00AE64C9"/>
    <w:rsid w:val="00AF2B54"/>
    <w:rsid w:val="00AF40F2"/>
    <w:rsid w:val="00AF4293"/>
    <w:rsid w:val="00AF42DE"/>
    <w:rsid w:val="00AF5CC3"/>
    <w:rsid w:val="00AF7AC8"/>
    <w:rsid w:val="00B0176F"/>
    <w:rsid w:val="00B073F0"/>
    <w:rsid w:val="00B12F23"/>
    <w:rsid w:val="00B15EED"/>
    <w:rsid w:val="00B31144"/>
    <w:rsid w:val="00B31380"/>
    <w:rsid w:val="00B36735"/>
    <w:rsid w:val="00B44DB0"/>
    <w:rsid w:val="00B4783D"/>
    <w:rsid w:val="00B547CC"/>
    <w:rsid w:val="00B54B2A"/>
    <w:rsid w:val="00B61D58"/>
    <w:rsid w:val="00B679A2"/>
    <w:rsid w:val="00B67CD2"/>
    <w:rsid w:val="00B7013B"/>
    <w:rsid w:val="00B74A51"/>
    <w:rsid w:val="00B75A8A"/>
    <w:rsid w:val="00B83B98"/>
    <w:rsid w:val="00B90666"/>
    <w:rsid w:val="00B90A1E"/>
    <w:rsid w:val="00B951E8"/>
    <w:rsid w:val="00BA0E68"/>
    <w:rsid w:val="00BA7964"/>
    <w:rsid w:val="00BC4DDF"/>
    <w:rsid w:val="00BC5A8C"/>
    <w:rsid w:val="00BD1FF1"/>
    <w:rsid w:val="00BE2285"/>
    <w:rsid w:val="00BE69B7"/>
    <w:rsid w:val="00BF07A6"/>
    <w:rsid w:val="00C06F89"/>
    <w:rsid w:val="00C07387"/>
    <w:rsid w:val="00C14510"/>
    <w:rsid w:val="00C1727D"/>
    <w:rsid w:val="00C24E81"/>
    <w:rsid w:val="00C33850"/>
    <w:rsid w:val="00C3503F"/>
    <w:rsid w:val="00C35518"/>
    <w:rsid w:val="00C36FFD"/>
    <w:rsid w:val="00C47D05"/>
    <w:rsid w:val="00C51D5C"/>
    <w:rsid w:val="00C574D3"/>
    <w:rsid w:val="00C603FB"/>
    <w:rsid w:val="00C6060F"/>
    <w:rsid w:val="00C60E35"/>
    <w:rsid w:val="00C626BA"/>
    <w:rsid w:val="00C65AFB"/>
    <w:rsid w:val="00C74A7D"/>
    <w:rsid w:val="00C76F3F"/>
    <w:rsid w:val="00C83243"/>
    <w:rsid w:val="00C91375"/>
    <w:rsid w:val="00C914B2"/>
    <w:rsid w:val="00C91B91"/>
    <w:rsid w:val="00C91CD2"/>
    <w:rsid w:val="00CA43C5"/>
    <w:rsid w:val="00CA5720"/>
    <w:rsid w:val="00CB5632"/>
    <w:rsid w:val="00CB6872"/>
    <w:rsid w:val="00CC35CE"/>
    <w:rsid w:val="00CC54BB"/>
    <w:rsid w:val="00CD0B8C"/>
    <w:rsid w:val="00CE06CA"/>
    <w:rsid w:val="00CE1348"/>
    <w:rsid w:val="00CE386B"/>
    <w:rsid w:val="00CE40EE"/>
    <w:rsid w:val="00CE59B7"/>
    <w:rsid w:val="00CF10F5"/>
    <w:rsid w:val="00CF3A4C"/>
    <w:rsid w:val="00CF7091"/>
    <w:rsid w:val="00D0083E"/>
    <w:rsid w:val="00D066BF"/>
    <w:rsid w:val="00D12F14"/>
    <w:rsid w:val="00D132C5"/>
    <w:rsid w:val="00D1443B"/>
    <w:rsid w:val="00D16A3F"/>
    <w:rsid w:val="00D1765B"/>
    <w:rsid w:val="00D22D12"/>
    <w:rsid w:val="00D25331"/>
    <w:rsid w:val="00D26CD4"/>
    <w:rsid w:val="00D2752F"/>
    <w:rsid w:val="00D27730"/>
    <w:rsid w:val="00D32170"/>
    <w:rsid w:val="00D32E5D"/>
    <w:rsid w:val="00D44DD4"/>
    <w:rsid w:val="00D44DF4"/>
    <w:rsid w:val="00D46F18"/>
    <w:rsid w:val="00D4739F"/>
    <w:rsid w:val="00D4745E"/>
    <w:rsid w:val="00D5614F"/>
    <w:rsid w:val="00D57C44"/>
    <w:rsid w:val="00D62156"/>
    <w:rsid w:val="00D85CAC"/>
    <w:rsid w:val="00D9265B"/>
    <w:rsid w:val="00D96453"/>
    <w:rsid w:val="00DB32EC"/>
    <w:rsid w:val="00DB79E2"/>
    <w:rsid w:val="00DC1712"/>
    <w:rsid w:val="00DD3BAE"/>
    <w:rsid w:val="00DE6869"/>
    <w:rsid w:val="00DF0098"/>
    <w:rsid w:val="00DF48C1"/>
    <w:rsid w:val="00DF49B9"/>
    <w:rsid w:val="00DF6146"/>
    <w:rsid w:val="00DF632E"/>
    <w:rsid w:val="00E0695E"/>
    <w:rsid w:val="00E11027"/>
    <w:rsid w:val="00E161AF"/>
    <w:rsid w:val="00E2482B"/>
    <w:rsid w:val="00E517AA"/>
    <w:rsid w:val="00E52474"/>
    <w:rsid w:val="00E546FB"/>
    <w:rsid w:val="00E624EA"/>
    <w:rsid w:val="00E90C9C"/>
    <w:rsid w:val="00E92D72"/>
    <w:rsid w:val="00E953C0"/>
    <w:rsid w:val="00EB31AD"/>
    <w:rsid w:val="00EB55E4"/>
    <w:rsid w:val="00EC2CD1"/>
    <w:rsid w:val="00EC7E48"/>
    <w:rsid w:val="00ED1BDF"/>
    <w:rsid w:val="00ED2D62"/>
    <w:rsid w:val="00ED33CA"/>
    <w:rsid w:val="00ED3C10"/>
    <w:rsid w:val="00ED3D80"/>
    <w:rsid w:val="00EE118C"/>
    <w:rsid w:val="00EF04DA"/>
    <w:rsid w:val="00EF4590"/>
    <w:rsid w:val="00EF4AD6"/>
    <w:rsid w:val="00EF4C79"/>
    <w:rsid w:val="00EF57E1"/>
    <w:rsid w:val="00EF6183"/>
    <w:rsid w:val="00EF6C7E"/>
    <w:rsid w:val="00F001FE"/>
    <w:rsid w:val="00F070E9"/>
    <w:rsid w:val="00F122F5"/>
    <w:rsid w:val="00F159A6"/>
    <w:rsid w:val="00F2008C"/>
    <w:rsid w:val="00F21658"/>
    <w:rsid w:val="00F23A12"/>
    <w:rsid w:val="00F275E8"/>
    <w:rsid w:val="00F34EDB"/>
    <w:rsid w:val="00F353DD"/>
    <w:rsid w:val="00F41AE6"/>
    <w:rsid w:val="00F5777D"/>
    <w:rsid w:val="00F602B1"/>
    <w:rsid w:val="00F62B77"/>
    <w:rsid w:val="00F64F0A"/>
    <w:rsid w:val="00F700B9"/>
    <w:rsid w:val="00F717ED"/>
    <w:rsid w:val="00F8510C"/>
    <w:rsid w:val="00F873CF"/>
    <w:rsid w:val="00F97246"/>
    <w:rsid w:val="00FA2783"/>
    <w:rsid w:val="00FB040C"/>
    <w:rsid w:val="00FB2152"/>
    <w:rsid w:val="00FC0484"/>
    <w:rsid w:val="00FC057D"/>
    <w:rsid w:val="00FC6E86"/>
    <w:rsid w:val="00FE25B4"/>
    <w:rsid w:val="00FE495D"/>
    <w:rsid w:val="00FE5E97"/>
    <w:rsid w:val="00FE762A"/>
    <w:rsid w:val="00FF4232"/>
    <w:rsid w:val="00FF5A72"/>
  </w:rsids>
  <m:mathPr>
    <m:mathFont m:val="Cambria Math"/>
    <m:brkBin m:val="before"/>
    <m:brkBinSub m:val="--"/>
    <m:smallFrac m:val="0"/>
    <m:dispDef m:val="0"/>
    <m:lMargin m:val="0"/>
    <m:rMargin m:val="0"/>
    <m:defJc m:val="centerGroup"/>
    <m:wrapRight/>
    <m:intLim m:val="subSup"/>
    <m:naryLim m:val="subSup"/>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nhideWhenUsed="0" w:qFormat="1"/>
    <w:lsdException w:name="Table Grid" w:semiHidden="0" w:uiPriority="0"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a1">
    <w:name w:val="Normal"/>
    <w:qFormat/>
    <w:rsid w:val="007F6C90"/>
    <w:rPr>
      <w:sz w:val="24"/>
      <w:lang w:val="en-GB" w:eastAsia="en-US"/>
    </w:rPr>
  </w:style>
  <w:style w:type="paragraph" w:styleId="1">
    <w:name w:val="heading 1"/>
    <w:basedOn w:val="a1"/>
    <w:next w:val="a1"/>
    <w:qFormat/>
    <w:rsid w:val="007F6C90"/>
    <w:pPr>
      <w:keepNext/>
      <w:widowControl w:val="0"/>
      <w:outlineLvl w:val="0"/>
    </w:pPr>
    <w:rPr>
      <w:snapToGrid w:val="0"/>
      <w:sz w:val="40"/>
    </w:rPr>
  </w:style>
  <w:style w:type="paragraph" w:styleId="21">
    <w:name w:val="heading 2"/>
    <w:basedOn w:val="a1"/>
    <w:next w:val="a1"/>
    <w:qFormat/>
    <w:rsid w:val="007F6C90"/>
    <w:pPr>
      <w:keepNext/>
      <w:pBdr>
        <w:top w:val="double" w:sz="7" w:space="0" w:color="000000"/>
        <w:left w:val="double" w:sz="7" w:space="0" w:color="000000"/>
        <w:bottom w:val="double" w:sz="7" w:space="0" w:color="000000"/>
        <w:right w:val="double" w:sz="7" w:space="0" w:color="000000"/>
      </w:pBdr>
      <w:jc w:val="center"/>
      <w:outlineLvl w:val="1"/>
    </w:pPr>
    <w:rPr>
      <w:b/>
      <w:sz w:val="48"/>
    </w:rPr>
  </w:style>
  <w:style w:type="paragraph" w:styleId="31">
    <w:name w:val="heading 3"/>
    <w:basedOn w:val="a1"/>
    <w:next w:val="a1"/>
    <w:qFormat/>
    <w:rsid w:val="007F6C90"/>
    <w:pPr>
      <w:keepNext/>
      <w:jc w:val="center"/>
      <w:outlineLvl w:val="2"/>
    </w:pPr>
    <w:rPr>
      <w:sz w:val="36"/>
    </w:rPr>
  </w:style>
  <w:style w:type="paragraph" w:styleId="41">
    <w:name w:val="heading 4"/>
    <w:basedOn w:val="a1"/>
    <w:next w:val="a1"/>
    <w:qFormat/>
    <w:rsid w:val="007F6C90"/>
    <w:pPr>
      <w:keepNext/>
      <w:tabs>
        <w:tab w:val="right" w:leader="dot" w:pos="9086"/>
      </w:tabs>
      <w:jc w:val="center"/>
      <w:outlineLvl w:val="3"/>
    </w:pPr>
    <w:rPr>
      <w:b/>
    </w:rPr>
  </w:style>
  <w:style w:type="paragraph" w:styleId="51">
    <w:name w:val="heading 5"/>
    <w:basedOn w:val="a1"/>
    <w:next w:val="a1"/>
    <w:qFormat/>
    <w:rsid w:val="007F6C90"/>
    <w:pPr>
      <w:keepNext/>
      <w:pBdr>
        <w:top w:val="single" w:sz="7" w:space="0" w:color="000000"/>
        <w:left w:val="single" w:sz="7" w:space="0" w:color="000000"/>
        <w:bottom w:val="single" w:sz="7" w:space="0" w:color="000000"/>
        <w:right w:val="single" w:sz="7" w:space="0" w:color="000000"/>
      </w:pBdr>
      <w:jc w:val="center"/>
      <w:outlineLvl w:val="4"/>
    </w:pPr>
    <w:rPr>
      <w:b/>
    </w:rPr>
  </w:style>
  <w:style w:type="paragraph" w:styleId="6">
    <w:name w:val="heading 6"/>
    <w:basedOn w:val="a1"/>
    <w:next w:val="a1"/>
    <w:qFormat/>
    <w:rsid w:val="007F6C90"/>
    <w:pPr>
      <w:keepNext/>
      <w:tabs>
        <w:tab w:val="left" w:pos="-1161"/>
        <w:tab w:val="left" w:pos="-720"/>
        <w:tab w:val="left" w:pos="0"/>
        <w:tab w:val="left" w:pos="360"/>
        <w:tab w:val="left" w:pos="882"/>
        <w:tab w:val="left" w:pos="1422"/>
        <w:tab w:val="left" w:pos="2160"/>
      </w:tabs>
      <w:outlineLvl w:val="5"/>
    </w:pPr>
    <w:rPr>
      <w:b/>
      <w:sz w:val="20"/>
    </w:rPr>
  </w:style>
  <w:style w:type="paragraph" w:styleId="7">
    <w:name w:val="heading 7"/>
    <w:basedOn w:val="a1"/>
    <w:next w:val="a1"/>
    <w:qFormat/>
    <w:rsid w:val="007F6C90"/>
    <w:pPr>
      <w:keepNext/>
      <w:tabs>
        <w:tab w:val="left" w:pos="-1161"/>
        <w:tab w:val="left" w:pos="-720"/>
        <w:tab w:val="left" w:pos="0"/>
        <w:tab w:val="left" w:pos="360"/>
        <w:tab w:val="left" w:pos="900"/>
      </w:tabs>
      <w:spacing w:before="120" w:after="120"/>
      <w:jc w:val="center"/>
      <w:outlineLvl w:val="6"/>
    </w:pPr>
    <w:rPr>
      <w:b/>
      <w:sz w:val="20"/>
    </w:rPr>
  </w:style>
  <w:style w:type="paragraph" w:styleId="8">
    <w:name w:val="heading 8"/>
    <w:basedOn w:val="a1"/>
    <w:next w:val="a1"/>
    <w:qFormat/>
    <w:rsid w:val="007F6C90"/>
    <w:pPr>
      <w:keepNext/>
      <w:tabs>
        <w:tab w:val="left" w:pos="-1161"/>
        <w:tab w:val="left" w:pos="-720"/>
        <w:tab w:val="left" w:pos="0"/>
        <w:tab w:val="left" w:pos="360"/>
        <w:tab w:val="left" w:pos="882"/>
        <w:tab w:val="left" w:pos="1422"/>
        <w:tab w:val="left" w:pos="2160"/>
      </w:tabs>
      <w:jc w:val="center"/>
      <w:outlineLvl w:val="7"/>
    </w:pPr>
    <w:rPr>
      <w:rFonts w:ascii="Arial Narrow" w:hAnsi="Arial Narrow"/>
      <w:b/>
      <w:sz w:val="52"/>
    </w:rPr>
  </w:style>
  <w:style w:type="paragraph" w:styleId="9">
    <w:name w:val="heading 9"/>
    <w:basedOn w:val="a1"/>
    <w:next w:val="a1"/>
    <w:qFormat/>
    <w:rsid w:val="007F6C90"/>
    <w:pPr>
      <w:keepNext/>
      <w:tabs>
        <w:tab w:val="left" w:pos="142"/>
        <w:tab w:val="left" w:pos="426"/>
        <w:tab w:val="left" w:pos="2679"/>
        <w:tab w:val="left" w:pos="3831"/>
        <w:tab w:val="left" w:pos="4983"/>
        <w:tab w:val="left" w:pos="6135"/>
        <w:tab w:val="left" w:pos="7287"/>
        <w:tab w:val="left" w:pos="8439"/>
        <w:tab w:val="left" w:pos="9591"/>
      </w:tabs>
      <w:outlineLvl w:val="8"/>
    </w:pPr>
    <w:rPr>
      <w:b/>
      <w:sz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Body Text"/>
    <w:basedOn w:val="a1"/>
    <w:rsid w:val="007F6C90"/>
    <w:pPr>
      <w:tabs>
        <w:tab w:val="left" w:pos="720"/>
        <w:tab w:val="left" w:pos="1440"/>
      </w:tabs>
      <w:jc w:val="both"/>
    </w:pPr>
  </w:style>
  <w:style w:type="paragraph" w:styleId="22">
    <w:name w:val="Body Text 2"/>
    <w:basedOn w:val="a1"/>
    <w:rsid w:val="007F6C90"/>
    <w:pPr>
      <w:tabs>
        <w:tab w:val="left" w:pos="-1440"/>
        <w:tab w:val="left" w:pos="-720"/>
        <w:tab w:val="left" w:pos="0"/>
        <w:tab w:val="left" w:pos="328"/>
        <w:tab w:val="left" w:pos="1440"/>
      </w:tabs>
      <w:jc w:val="both"/>
    </w:pPr>
    <w:rPr>
      <w:b/>
      <w:color w:val="FF0000"/>
      <w:u w:val="single"/>
    </w:rPr>
  </w:style>
  <w:style w:type="paragraph" w:styleId="32">
    <w:name w:val="Body Text 3"/>
    <w:basedOn w:val="a1"/>
    <w:rsid w:val="007F6C90"/>
    <w:pPr>
      <w:tabs>
        <w:tab w:val="left" w:pos="720"/>
        <w:tab w:val="left" w:pos="1440"/>
      </w:tabs>
      <w:jc w:val="both"/>
    </w:pPr>
    <w:rPr>
      <w:sz w:val="20"/>
    </w:rPr>
  </w:style>
  <w:style w:type="paragraph" w:styleId="a6">
    <w:name w:val="footer"/>
    <w:basedOn w:val="a1"/>
    <w:rsid w:val="007F6C90"/>
    <w:pPr>
      <w:tabs>
        <w:tab w:val="center" w:pos="4153"/>
        <w:tab w:val="right" w:pos="8306"/>
      </w:tabs>
    </w:pPr>
  </w:style>
  <w:style w:type="character" w:styleId="a7">
    <w:name w:val="page number"/>
    <w:basedOn w:val="a2"/>
    <w:rsid w:val="007F6C90"/>
  </w:style>
  <w:style w:type="paragraph" w:styleId="a8">
    <w:name w:val="header"/>
    <w:basedOn w:val="a1"/>
    <w:rsid w:val="007F6C90"/>
    <w:pPr>
      <w:tabs>
        <w:tab w:val="center" w:pos="4153"/>
        <w:tab w:val="right" w:pos="8306"/>
      </w:tabs>
    </w:pPr>
  </w:style>
  <w:style w:type="paragraph" w:customStyle="1" w:styleId="a9">
    <w:name w:val="_"/>
    <w:basedOn w:val="a1"/>
    <w:rsid w:val="007F6C90"/>
    <w:pPr>
      <w:widowControl w:val="0"/>
      <w:ind w:left="882" w:hanging="522"/>
    </w:pPr>
    <w:rPr>
      <w:snapToGrid w:val="0"/>
      <w:lang w:val="en-US"/>
    </w:rPr>
  </w:style>
  <w:style w:type="paragraph" w:styleId="aa">
    <w:name w:val="Body Text Indent"/>
    <w:basedOn w:val="a1"/>
    <w:rsid w:val="007F6C90"/>
    <w:pPr>
      <w:tabs>
        <w:tab w:val="left" w:pos="142"/>
        <w:tab w:val="left" w:pos="426"/>
        <w:tab w:val="left" w:pos="2679"/>
        <w:tab w:val="left" w:pos="3831"/>
        <w:tab w:val="left" w:pos="4983"/>
        <w:tab w:val="left" w:pos="6135"/>
        <w:tab w:val="left" w:pos="7287"/>
        <w:tab w:val="left" w:pos="8439"/>
        <w:tab w:val="left" w:pos="9591"/>
      </w:tabs>
      <w:ind w:left="284" w:hanging="142"/>
    </w:pPr>
    <w:rPr>
      <w:i/>
      <w:sz w:val="14"/>
    </w:rPr>
  </w:style>
  <w:style w:type="paragraph" w:styleId="23">
    <w:name w:val="Body Text Indent 2"/>
    <w:basedOn w:val="a1"/>
    <w:rsid w:val="007F6C90"/>
    <w:pPr>
      <w:tabs>
        <w:tab w:val="left" w:pos="142"/>
        <w:tab w:val="left" w:pos="426"/>
        <w:tab w:val="left" w:pos="2679"/>
        <w:tab w:val="left" w:pos="3831"/>
        <w:tab w:val="left" w:pos="4983"/>
        <w:tab w:val="left" w:pos="6135"/>
        <w:tab w:val="left" w:pos="7287"/>
        <w:tab w:val="left" w:pos="8439"/>
        <w:tab w:val="left" w:pos="9591"/>
      </w:tabs>
      <w:ind w:left="142"/>
    </w:pPr>
    <w:rPr>
      <w:i/>
      <w:sz w:val="14"/>
    </w:rPr>
  </w:style>
  <w:style w:type="paragraph" w:styleId="33">
    <w:name w:val="Body Text Indent 3"/>
    <w:basedOn w:val="a1"/>
    <w:rsid w:val="007F6C90"/>
    <w:pPr>
      <w:tabs>
        <w:tab w:val="left" w:pos="142"/>
        <w:tab w:val="left" w:pos="426"/>
        <w:tab w:val="left" w:pos="2679"/>
        <w:tab w:val="left" w:pos="3831"/>
        <w:tab w:val="left" w:pos="4983"/>
        <w:tab w:val="left" w:pos="6135"/>
        <w:tab w:val="left" w:pos="7287"/>
        <w:tab w:val="left" w:pos="8439"/>
        <w:tab w:val="left" w:pos="9591"/>
      </w:tabs>
      <w:ind w:left="142" w:hanging="142"/>
    </w:pPr>
    <w:rPr>
      <w:sz w:val="14"/>
    </w:rPr>
  </w:style>
  <w:style w:type="character" w:styleId="ab">
    <w:name w:val="Hyperlink"/>
    <w:rsid w:val="007F6C90"/>
    <w:rPr>
      <w:color w:val="0000FF"/>
      <w:u w:val="single"/>
    </w:rPr>
  </w:style>
  <w:style w:type="paragraph" w:styleId="ac">
    <w:name w:val="Block Text"/>
    <w:basedOn w:val="a1"/>
    <w:rsid w:val="007F6C90"/>
    <w:pPr>
      <w:spacing w:after="120"/>
      <w:ind w:left="1440" w:right="1440"/>
    </w:pPr>
  </w:style>
  <w:style w:type="paragraph" w:styleId="ad">
    <w:name w:val="Body Text First Indent"/>
    <w:basedOn w:val="a5"/>
    <w:rsid w:val="007F6C90"/>
    <w:pPr>
      <w:tabs>
        <w:tab w:val="clear" w:pos="720"/>
        <w:tab w:val="clear" w:pos="1440"/>
      </w:tabs>
      <w:spacing w:after="120"/>
      <w:ind w:firstLine="210"/>
      <w:jc w:val="left"/>
    </w:pPr>
  </w:style>
  <w:style w:type="paragraph" w:styleId="24">
    <w:name w:val="Body Text First Indent 2"/>
    <w:basedOn w:val="aa"/>
    <w:rsid w:val="007F6C90"/>
    <w:pPr>
      <w:tabs>
        <w:tab w:val="clear" w:pos="142"/>
        <w:tab w:val="clear" w:pos="426"/>
        <w:tab w:val="clear" w:pos="2679"/>
        <w:tab w:val="clear" w:pos="3831"/>
        <w:tab w:val="clear" w:pos="4983"/>
        <w:tab w:val="clear" w:pos="6135"/>
        <w:tab w:val="clear" w:pos="7287"/>
        <w:tab w:val="clear" w:pos="8439"/>
        <w:tab w:val="clear" w:pos="9591"/>
      </w:tabs>
      <w:spacing w:after="120"/>
      <w:ind w:left="283" w:firstLine="210"/>
    </w:pPr>
    <w:rPr>
      <w:i w:val="0"/>
      <w:sz w:val="24"/>
    </w:rPr>
  </w:style>
  <w:style w:type="paragraph" w:styleId="ae">
    <w:name w:val="caption"/>
    <w:basedOn w:val="a1"/>
    <w:next w:val="a1"/>
    <w:qFormat/>
    <w:rsid w:val="007F6C90"/>
    <w:pPr>
      <w:spacing w:before="120" w:after="120"/>
    </w:pPr>
    <w:rPr>
      <w:b/>
    </w:rPr>
  </w:style>
  <w:style w:type="paragraph" w:styleId="af">
    <w:name w:val="Closing"/>
    <w:basedOn w:val="a1"/>
    <w:rsid w:val="007F6C90"/>
    <w:pPr>
      <w:ind w:left="4252"/>
    </w:pPr>
  </w:style>
  <w:style w:type="paragraph" w:styleId="af0">
    <w:name w:val="annotation text"/>
    <w:basedOn w:val="a1"/>
    <w:rsid w:val="007F6C90"/>
    <w:rPr>
      <w:sz w:val="20"/>
    </w:rPr>
  </w:style>
  <w:style w:type="paragraph" w:styleId="af1">
    <w:name w:val="Date"/>
    <w:basedOn w:val="a1"/>
    <w:next w:val="a1"/>
    <w:rsid w:val="007F6C90"/>
  </w:style>
  <w:style w:type="paragraph" w:styleId="af2">
    <w:name w:val="Document Map"/>
    <w:basedOn w:val="a1"/>
    <w:rsid w:val="007F6C90"/>
    <w:pPr>
      <w:shd w:val="clear" w:color="auto" w:fill="000080"/>
    </w:pPr>
    <w:rPr>
      <w:rFonts w:ascii="Tahoma" w:hAnsi="Tahoma"/>
    </w:rPr>
  </w:style>
  <w:style w:type="paragraph" w:styleId="af3">
    <w:name w:val="endnote text"/>
    <w:basedOn w:val="a1"/>
    <w:rsid w:val="007F6C90"/>
    <w:rPr>
      <w:sz w:val="20"/>
    </w:rPr>
  </w:style>
  <w:style w:type="paragraph" w:styleId="af4">
    <w:name w:val="envelope address"/>
    <w:basedOn w:val="a1"/>
    <w:rsid w:val="007F6C90"/>
    <w:pPr>
      <w:framePr w:w="7920" w:h="1980" w:hRule="exact" w:hSpace="180" w:wrap="auto" w:hAnchor="page" w:xAlign="center" w:yAlign="bottom"/>
      <w:ind w:left="2880"/>
    </w:pPr>
    <w:rPr>
      <w:rFonts w:ascii="Arial" w:hAnsi="Arial"/>
    </w:rPr>
  </w:style>
  <w:style w:type="paragraph" w:styleId="25">
    <w:name w:val="envelope return"/>
    <w:basedOn w:val="a1"/>
    <w:rsid w:val="007F6C90"/>
    <w:rPr>
      <w:rFonts w:ascii="Arial" w:hAnsi="Arial"/>
      <w:sz w:val="20"/>
    </w:rPr>
  </w:style>
  <w:style w:type="paragraph" w:styleId="af5">
    <w:name w:val="footnote text"/>
    <w:basedOn w:val="a1"/>
    <w:rsid w:val="007F6C90"/>
    <w:rPr>
      <w:sz w:val="20"/>
    </w:rPr>
  </w:style>
  <w:style w:type="paragraph" w:styleId="10">
    <w:name w:val="index 1"/>
    <w:basedOn w:val="a1"/>
    <w:next w:val="a1"/>
    <w:autoRedefine/>
    <w:rsid w:val="007F6C90"/>
    <w:pPr>
      <w:ind w:left="240" w:hanging="240"/>
    </w:pPr>
  </w:style>
  <w:style w:type="paragraph" w:styleId="26">
    <w:name w:val="index 2"/>
    <w:basedOn w:val="a1"/>
    <w:next w:val="a1"/>
    <w:autoRedefine/>
    <w:rsid w:val="007F6C90"/>
    <w:pPr>
      <w:ind w:left="480" w:hanging="240"/>
    </w:pPr>
  </w:style>
  <w:style w:type="paragraph" w:styleId="34">
    <w:name w:val="index 3"/>
    <w:basedOn w:val="a1"/>
    <w:next w:val="a1"/>
    <w:autoRedefine/>
    <w:rsid w:val="007F6C90"/>
    <w:pPr>
      <w:ind w:left="720" w:hanging="240"/>
    </w:pPr>
  </w:style>
  <w:style w:type="paragraph" w:styleId="42">
    <w:name w:val="index 4"/>
    <w:basedOn w:val="a1"/>
    <w:next w:val="a1"/>
    <w:autoRedefine/>
    <w:rsid w:val="007F6C90"/>
    <w:pPr>
      <w:ind w:left="960" w:hanging="240"/>
    </w:pPr>
  </w:style>
  <w:style w:type="paragraph" w:styleId="52">
    <w:name w:val="index 5"/>
    <w:basedOn w:val="a1"/>
    <w:next w:val="a1"/>
    <w:autoRedefine/>
    <w:rsid w:val="007F6C90"/>
    <w:pPr>
      <w:ind w:left="1200" w:hanging="240"/>
    </w:pPr>
  </w:style>
  <w:style w:type="paragraph" w:styleId="60">
    <w:name w:val="index 6"/>
    <w:basedOn w:val="a1"/>
    <w:next w:val="a1"/>
    <w:autoRedefine/>
    <w:rsid w:val="007F6C90"/>
    <w:pPr>
      <w:ind w:left="1440" w:hanging="240"/>
    </w:pPr>
  </w:style>
  <w:style w:type="paragraph" w:styleId="70">
    <w:name w:val="index 7"/>
    <w:basedOn w:val="a1"/>
    <w:next w:val="a1"/>
    <w:autoRedefine/>
    <w:rsid w:val="007F6C90"/>
    <w:pPr>
      <w:ind w:left="1680" w:hanging="240"/>
    </w:pPr>
  </w:style>
  <w:style w:type="paragraph" w:styleId="80">
    <w:name w:val="index 8"/>
    <w:basedOn w:val="a1"/>
    <w:next w:val="a1"/>
    <w:autoRedefine/>
    <w:rsid w:val="007F6C90"/>
    <w:pPr>
      <w:ind w:left="1920" w:hanging="240"/>
    </w:pPr>
  </w:style>
  <w:style w:type="paragraph" w:styleId="90">
    <w:name w:val="index 9"/>
    <w:basedOn w:val="a1"/>
    <w:next w:val="a1"/>
    <w:autoRedefine/>
    <w:rsid w:val="007F6C90"/>
    <w:pPr>
      <w:ind w:left="2160" w:hanging="240"/>
    </w:pPr>
  </w:style>
  <w:style w:type="paragraph" w:styleId="af6">
    <w:name w:val="index heading"/>
    <w:basedOn w:val="a1"/>
    <w:next w:val="10"/>
    <w:rsid w:val="007F6C90"/>
    <w:rPr>
      <w:rFonts w:ascii="Arial" w:hAnsi="Arial"/>
      <w:b/>
    </w:rPr>
  </w:style>
  <w:style w:type="paragraph" w:styleId="af7">
    <w:name w:val="List"/>
    <w:basedOn w:val="a1"/>
    <w:rsid w:val="007F6C90"/>
    <w:pPr>
      <w:ind w:left="283" w:hanging="283"/>
    </w:pPr>
  </w:style>
  <w:style w:type="paragraph" w:styleId="27">
    <w:name w:val="List 2"/>
    <w:basedOn w:val="a1"/>
    <w:rsid w:val="007F6C90"/>
    <w:pPr>
      <w:ind w:left="566" w:hanging="283"/>
    </w:pPr>
  </w:style>
  <w:style w:type="paragraph" w:styleId="35">
    <w:name w:val="List 3"/>
    <w:basedOn w:val="a1"/>
    <w:rsid w:val="007F6C90"/>
    <w:pPr>
      <w:ind w:left="849" w:hanging="283"/>
    </w:pPr>
  </w:style>
  <w:style w:type="paragraph" w:styleId="43">
    <w:name w:val="List 4"/>
    <w:basedOn w:val="a1"/>
    <w:rsid w:val="007F6C90"/>
    <w:pPr>
      <w:ind w:left="1132" w:hanging="283"/>
    </w:pPr>
  </w:style>
  <w:style w:type="paragraph" w:styleId="53">
    <w:name w:val="List 5"/>
    <w:basedOn w:val="a1"/>
    <w:rsid w:val="007F6C90"/>
    <w:pPr>
      <w:ind w:left="1415" w:hanging="283"/>
    </w:pPr>
  </w:style>
  <w:style w:type="paragraph" w:styleId="a0">
    <w:name w:val="List Bullet"/>
    <w:basedOn w:val="a1"/>
    <w:autoRedefine/>
    <w:rsid w:val="007F6C90"/>
    <w:pPr>
      <w:numPr>
        <w:numId w:val="1"/>
      </w:numPr>
    </w:pPr>
  </w:style>
  <w:style w:type="paragraph" w:styleId="20">
    <w:name w:val="List Bullet 2"/>
    <w:basedOn w:val="a1"/>
    <w:autoRedefine/>
    <w:rsid w:val="007F6C90"/>
    <w:pPr>
      <w:numPr>
        <w:numId w:val="2"/>
      </w:numPr>
    </w:pPr>
  </w:style>
  <w:style w:type="paragraph" w:styleId="30">
    <w:name w:val="List Bullet 3"/>
    <w:basedOn w:val="a1"/>
    <w:autoRedefine/>
    <w:rsid w:val="007F6C90"/>
    <w:pPr>
      <w:numPr>
        <w:numId w:val="3"/>
      </w:numPr>
    </w:pPr>
  </w:style>
  <w:style w:type="paragraph" w:styleId="40">
    <w:name w:val="List Bullet 4"/>
    <w:basedOn w:val="a1"/>
    <w:autoRedefine/>
    <w:rsid w:val="007F6C90"/>
    <w:pPr>
      <w:numPr>
        <w:numId w:val="4"/>
      </w:numPr>
    </w:pPr>
  </w:style>
  <w:style w:type="paragraph" w:styleId="50">
    <w:name w:val="List Bullet 5"/>
    <w:basedOn w:val="a1"/>
    <w:autoRedefine/>
    <w:rsid w:val="007F6C90"/>
    <w:pPr>
      <w:numPr>
        <w:numId w:val="5"/>
      </w:numPr>
    </w:pPr>
  </w:style>
  <w:style w:type="paragraph" w:styleId="af8">
    <w:name w:val="List Continue"/>
    <w:basedOn w:val="a1"/>
    <w:rsid w:val="007F6C90"/>
    <w:pPr>
      <w:spacing w:after="120"/>
      <w:ind w:left="283"/>
    </w:pPr>
  </w:style>
  <w:style w:type="paragraph" w:styleId="28">
    <w:name w:val="List Continue 2"/>
    <w:basedOn w:val="a1"/>
    <w:rsid w:val="007F6C90"/>
    <w:pPr>
      <w:spacing w:after="120"/>
      <w:ind w:left="566"/>
    </w:pPr>
  </w:style>
  <w:style w:type="paragraph" w:styleId="36">
    <w:name w:val="List Continue 3"/>
    <w:basedOn w:val="a1"/>
    <w:rsid w:val="007F6C90"/>
    <w:pPr>
      <w:spacing w:after="120"/>
      <w:ind w:left="849"/>
    </w:pPr>
  </w:style>
  <w:style w:type="paragraph" w:styleId="44">
    <w:name w:val="List Continue 4"/>
    <w:basedOn w:val="a1"/>
    <w:rsid w:val="007F6C90"/>
    <w:pPr>
      <w:spacing w:after="120"/>
      <w:ind w:left="1132"/>
    </w:pPr>
  </w:style>
  <w:style w:type="paragraph" w:styleId="54">
    <w:name w:val="List Continue 5"/>
    <w:basedOn w:val="a1"/>
    <w:rsid w:val="007F6C90"/>
    <w:pPr>
      <w:spacing w:after="120"/>
      <w:ind w:left="1415"/>
    </w:pPr>
  </w:style>
  <w:style w:type="paragraph" w:styleId="a">
    <w:name w:val="List Number"/>
    <w:basedOn w:val="a1"/>
    <w:rsid w:val="007F6C90"/>
    <w:pPr>
      <w:numPr>
        <w:numId w:val="6"/>
      </w:numPr>
    </w:pPr>
  </w:style>
  <w:style w:type="paragraph" w:styleId="2">
    <w:name w:val="List Number 2"/>
    <w:basedOn w:val="a1"/>
    <w:rsid w:val="007F6C90"/>
    <w:pPr>
      <w:numPr>
        <w:numId w:val="7"/>
      </w:numPr>
    </w:pPr>
  </w:style>
  <w:style w:type="paragraph" w:styleId="3">
    <w:name w:val="List Number 3"/>
    <w:basedOn w:val="a1"/>
    <w:rsid w:val="007F6C90"/>
    <w:pPr>
      <w:numPr>
        <w:numId w:val="8"/>
      </w:numPr>
    </w:pPr>
  </w:style>
  <w:style w:type="paragraph" w:styleId="4">
    <w:name w:val="List Number 4"/>
    <w:basedOn w:val="a1"/>
    <w:rsid w:val="007F6C90"/>
    <w:pPr>
      <w:numPr>
        <w:numId w:val="9"/>
      </w:numPr>
    </w:pPr>
  </w:style>
  <w:style w:type="paragraph" w:styleId="5">
    <w:name w:val="List Number 5"/>
    <w:basedOn w:val="a1"/>
    <w:rsid w:val="007F6C90"/>
    <w:pPr>
      <w:numPr>
        <w:numId w:val="10"/>
      </w:numPr>
    </w:pPr>
  </w:style>
  <w:style w:type="paragraph" w:styleId="af9">
    <w:name w:val="macro"/>
    <w:rsid w:val="007F6C90"/>
    <w:pPr>
      <w:tabs>
        <w:tab w:val="left" w:pos="480"/>
        <w:tab w:val="left" w:pos="960"/>
        <w:tab w:val="left" w:pos="1440"/>
        <w:tab w:val="left" w:pos="1920"/>
        <w:tab w:val="left" w:pos="2400"/>
        <w:tab w:val="left" w:pos="2880"/>
        <w:tab w:val="left" w:pos="3360"/>
        <w:tab w:val="left" w:pos="3840"/>
        <w:tab w:val="left" w:pos="4320"/>
      </w:tabs>
    </w:pPr>
    <w:rPr>
      <w:rFonts w:ascii="Courier New" w:hAnsi="Courier New"/>
      <w:lang w:val="en-GB" w:eastAsia="en-US"/>
    </w:rPr>
  </w:style>
  <w:style w:type="paragraph" w:styleId="afa">
    <w:name w:val="Message Header"/>
    <w:basedOn w:val="a1"/>
    <w:rsid w:val="007F6C90"/>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afb">
    <w:name w:val="Normal Indent"/>
    <w:basedOn w:val="a1"/>
    <w:rsid w:val="007F6C90"/>
    <w:pPr>
      <w:ind w:left="720"/>
    </w:pPr>
  </w:style>
  <w:style w:type="paragraph" w:styleId="afc">
    <w:name w:val="Note Heading"/>
    <w:basedOn w:val="a1"/>
    <w:next w:val="a1"/>
    <w:rsid w:val="007F6C90"/>
  </w:style>
  <w:style w:type="paragraph" w:styleId="afd">
    <w:name w:val="Plain Text"/>
    <w:basedOn w:val="a1"/>
    <w:rsid w:val="007F6C90"/>
    <w:rPr>
      <w:rFonts w:ascii="Courier New" w:hAnsi="Courier New"/>
      <w:sz w:val="20"/>
    </w:rPr>
  </w:style>
  <w:style w:type="paragraph" w:styleId="afe">
    <w:name w:val="Salutation"/>
    <w:basedOn w:val="a1"/>
    <w:next w:val="a1"/>
    <w:rsid w:val="007F6C90"/>
  </w:style>
  <w:style w:type="paragraph" w:styleId="aff">
    <w:name w:val="Signature"/>
    <w:basedOn w:val="a1"/>
    <w:rsid w:val="007F6C90"/>
    <w:pPr>
      <w:ind w:left="4252"/>
    </w:pPr>
  </w:style>
  <w:style w:type="paragraph" w:styleId="aff0">
    <w:name w:val="Subtitle"/>
    <w:basedOn w:val="a1"/>
    <w:qFormat/>
    <w:rsid w:val="007F6C90"/>
    <w:pPr>
      <w:spacing w:after="60"/>
      <w:jc w:val="center"/>
      <w:outlineLvl w:val="1"/>
    </w:pPr>
    <w:rPr>
      <w:rFonts w:ascii="Arial" w:hAnsi="Arial"/>
    </w:rPr>
  </w:style>
  <w:style w:type="paragraph" w:styleId="aff1">
    <w:name w:val="table of authorities"/>
    <w:basedOn w:val="a1"/>
    <w:next w:val="a1"/>
    <w:rsid w:val="007F6C90"/>
    <w:pPr>
      <w:ind w:left="240" w:hanging="240"/>
    </w:pPr>
  </w:style>
  <w:style w:type="paragraph" w:styleId="aff2">
    <w:name w:val="table of figures"/>
    <w:basedOn w:val="a1"/>
    <w:next w:val="a1"/>
    <w:rsid w:val="007F6C90"/>
    <w:pPr>
      <w:ind w:left="480" w:hanging="480"/>
    </w:pPr>
  </w:style>
  <w:style w:type="paragraph" w:styleId="aff3">
    <w:name w:val="Title"/>
    <w:basedOn w:val="a1"/>
    <w:qFormat/>
    <w:rsid w:val="007F6C90"/>
    <w:pPr>
      <w:spacing w:before="240" w:after="60"/>
      <w:jc w:val="center"/>
      <w:outlineLvl w:val="0"/>
    </w:pPr>
    <w:rPr>
      <w:rFonts w:ascii="Arial" w:hAnsi="Arial"/>
      <w:b/>
      <w:kern w:val="28"/>
      <w:sz w:val="32"/>
    </w:rPr>
  </w:style>
  <w:style w:type="paragraph" w:styleId="aff4">
    <w:name w:val="toa heading"/>
    <w:basedOn w:val="a1"/>
    <w:next w:val="a1"/>
    <w:rsid w:val="007F6C90"/>
    <w:pPr>
      <w:spacing w:before="120"/>
    </w:pPr>
    <w:rPr>
      <w:rFonts w:ascii="Arial" w:hAnsi="Arial"/>
      <w:b/>
    </w:rPr>
  </w:style>
  <w:style w:type="paragraph" w:styleId="11">
    <w:name w:val="toc 1"/>
    <w:basedOn w:val="a1"/>
    <w:next w:val="a1"/>
    <w:autoRedefine/>
    <w:rsid w:val="007F6C90"/>
  </w:style>
  <w:style w:type="paragraph" w:styleId="29">
    <w:name w:val="toc 2"/>
    <w:basedOn w:val="a1"/>
    <w:next w:val="a1"/>
    <w:autoRedefine/>
    <w:rsid w:val="007F6C90"/>
    <w:pPr>
      <w:ind w:left="240"/>
    </w:pPr>
  </w:style>
  <w:style w:type="paragraph" w:styleId="37">
    <w:name w:val="toc 3"/>
    <w:basedOn w:val="a1"/>
    <w:next w:val="a1"/>
    <w:autoRedefine/>
    <w:rsid w:val="007F6C90"/>
    <w:pPr>
      <w:ind w:left="480"/>
    </w:pPr>
  </w:style>
  <w:style w:type="paragraph" w:styleId="45">
    <w:name w:val="toc 4"/>
    <w:basedOn w:val="a1"/>
    <w:next w:val="a1"/>
    <w:autoRedefine/>
    <w:rsid w:val="007F6C90"/>
    <w:pPr>
      <w:ind w:left="720"/>
    </w:pPr>
  </w:style>
  <w:style w:type="paragraph" w:styleId="55">
    <w:name w:val="toc 5"/>
    <w:basedOn w:val="a1"/>
    <w:next w:val="a1"/>
    <w:autoRedefine/>
    <w:rsid w:val="007F6C90"/>
    <w:pPr>
      <w:ind w:left="960"/>
    </w:pPr>
  </w:style>
  <w:style w:type="paragraph" w:styleId="61">
    <w:name w:val="toc 6"/>
    <w:basedOn w:val="a1"/>
    <w:next w:val="a1"/>
    <w:autoRedefine/>
    <w:rsid w:val="007F6C90"/>
    <w:pPr>
      <w:ind w:left="1200"/>
    </w:pPr>
  </w:style>
  <w:style w:type="paragraph" w:styleId="71">
    <w:name w:val="toc 7"/>
    <w:basedOn w:val="a1"/>
    <w:next w:val="a1"/>
    <w:autoRedefine/>
    <w:rsid w:val="007F6C90"/>
    <w:pPr>
      <w:ind w:left="1440"/>
    </w:pPr>
  </w:style>
  <w:style w:type="paragraph" w:styleId="81">
    <w:name w:val="toc 8"/>
    <w:basedOn w:val="a1"/>
    <w:next w:val="a1"/>
    <w:autoRedefine/>
    <w:rsid w:val="007F6C90"/>
    <w:pPr>
      <w:ind w:left="1680"/>
    </w:pPr>
  </w:style>
  <w:style w:type="paragraph" w:styleId="91">
    <w:name w:val="toc 9"/>
    <w:basedOn w:val="a1"/>
    <w:next w:val="a1"/>
    <w:autoRedefine/>
    <w:rsid w:val="007F6C90"/>
    <w:pPr>
      <w:ind w:left="1920"/>
    </w:pPr>
  </w:style>
  <w:style w:type="paragraph" w:customStyle="1" w:styleId="Section">
    <w:name w:val="Section"/>
    <w:basedOn w:val="a1"/>
    <w:rsid w:val="00995709"/>
    <w:pPr>
      <w:spacing w:before="120" w:after="120"/>
      <w:jc w:val="center"/>
    </w:pPr>
    <w:rPr>
      <w:sz w:val="20"/>
    </w:rPr>
  </w:style>
  <w:style w:type="paragraph" w:customStyle="1" w:styleId="SectionTitle">
    <w:name w:val="Section Title"/>
    <w:basedOn w:val="a1"/>
    <w:autoRedefine/>
    <w:rsid w:val="008C3437"/>
    <w:pPr>
      <w:shd w:val="clear" w:color="auto" w:fill="FFFFFF"/>
      <w:snapToGrid w:val="0"/>
      <w:spacing w:before="120" w:after="120"/>
      <w:jc w:val="both"/>
    </w:pPr>
    <w:rPr>
      <w:sz w:val="20"/>
    </w:rPr>
  </w:style>
  <w:style w:type="paragraph" w:customStyle="1" w:styleId="SubsectionTitle">
    <w:name w:val="Subsection Title"/>
    <w:basedOn w:val="a1"/>
    <w:link w:val="SubsectionTitleCharChar"/>
    <w:autoRedefine/>
    <w:rsid w:val="004750F5"/>
    <w:pPr>
      <w:tabs>
        <w:tab w:val="left" w:pos="-1161"/>
        <w:tab w:val="left" w:pos="-720"/>
        <w:tab w:val="left" w:pos="0"/>
        <w:tab w:val="left" w:pos="360"/>
        <w:tab w:val="left" w:pos="1440"/>
      </w:tabs>
      <w:spacing w:before="200" w:after="200"/>
      <w:ind w:left="357" w:hanging="357"/>
    </w:pPr>
    <w:rPr>
      <w:i/>
      <w:sz w:val="20"/>
    </w:rPr>
  </w:style>
  <w:style w:type="character" w:customStyle="1" w:styleId="SubsectionTitleCharChar">
    <w:name w:val="Subsection Title Char Char"/>
    <w:link w:val="SubsectionTitle"/>
    <w:rsid w:val="004750F5"/>
    <w:rPr>
      <w:i/>
      <w:lang w:val="en-GB" w:eastAsia="en-US" w:bidi="ar-SA"/>
    </w:rPr>
  </w:style>
  <w:style w:type="paragraph" w:customStyle="1" w:styleId="StyleJustifiedLeft0cmHanging063cm">
    <w:name w:val="Style Justified Left:  0 cm Hanging:  0.63 cm"/>
    <w:basedOn w:val="a1"/>
    <w:link w:val="StyleJustifiedLeft0cmHanging063cmChar"/>
    <w:autoRedefine/>
    <w:rsid w:val="00DC753E"/>
    <w:pPr>
      <w:snapToGrid w:val="0"/>
      <w:spacing w:before="80" w:after="80"/>
      <w:ind w:left="357" w:hanging="357"/>
      <w:jc w:val="both"/>
    </w:pPr>
    <w:rPr>
      <w:sz w:val="20"/>
    </w:rPr>
  </w:style>
  <w:style w:type="paragraph" w:customStyle="1" w:styleId="StyleStyle10ptItalic">
    <w:name w:val="Style Style 10 pt Italic +"/>
    <w:basedOn w:val="SubsectionTitle"/>
    <w:autoRedefine/>
    <w:rsid w:val="00D92F05"/>
    <w:pPr>
      <w:snapToGrid w:val="0"/>
      <w:ind w:left="0" w:firstLine="0"/>
    </w:pPr>
    <w:rPr>
      <w:iCs/>
    </w:rPr>
  </w:style>
  <w:style w:type="paragraph" w:customStyle="1" w:styleId="Style10ptJustified">
    <w:name w:val="Style 10 pt Justified"/>
    <w:basedOn w:val="a1"/>
    <w:link w:val="Style10ptJustifiedChar"/>
    <w:autoRedefine/>
    <w:rsid w:val="00E86A86"/>
    <w:pPr>
      <w:snapToGrid w:val="0"/>
      <w:spacing w:before="40" w:after="120"/>
      <w:jc w:val="both"/>
    </w:pPr>
    <w:rPr>
      <w:iCs/>
      <w:sz w:val="20"/>
    </w:rPr>
  </w:style>
  <w:style w:type="paragraph" w:customStyle="1" w:styleId="Authoraddress">
    <w:name w:val="Author address"/>
    <w:basedOn w:val="StyleStyle10ptItalic"/>
    <w:autoRedefine/>
    <w:rsid w:val="005D25BB"/>
    <w:pPr>
      <w:spacing w:before="80" w:after="240"/>
      <w:jc w:val="center"/>
    </w:pPr>
    <w:rPr>
      <w:iCs w:val="0"/>
      <w:lang w:val="en-US"/>
    </w:rPr>
  </w:style>
  <w:style w:type="paragraph" w:customStyle="1" w:styleId="PaperTitle">
    <w:name w:val="Paper Title"/>
    <w:basedOn w:val="a1"/>
    <w:autoRedefine/>
    <w:rsid w:val="00D92F05"/>
    <w:pPr>
      <w:framePr w:wrap="around" w:vAnchor="page" w:hAnchor="text" w:xAlign="center" w:yAlign="top"/>
      <w:snapToGrid w:val="0"/>
      <w:spacing w:after="240"/>
      <w:ind w:right="425"/>
      <w:jc w:val="center"/>
    </w:pPr>
    <w:rPr>
      <w:b/>
      <w:sz w:val="28"/>
      <w:szCs w:val="28"/>
    </w:rPr>
  </w:style>
  <w:style w:type="paragraph" w:customStyle="1" w:styleId="Style10ptBoldCenteredLeft15cmRight155cm">
    <w:name w:val="Style 10 pt Bold Centered Left:  1.5 cm Right:  1.55 cm"/>
    <w:basedOn w:val="a1"/>
    <w:autoRedefine/>
    <w:rsid w:val="00025D07"/>
    <w:pPr>
      <w:jc w:val="center"/>
    </w:pPr>
    <w:rPr>
      <w:b/>
      <w:bCs/>
      <w:sz w:val="20"/>
    </w:rPr>
  </w:style>
  <w:style w:type="paragraph" w:customStyle="1" w:styleId="TableCaption">
    <w:name w:val="Table Caption"/>
    <w:basedOn w:val="a1"/>
    <w:autoRedefine/>
    <w:rsid w:val="00DC753E"/>
    <w:pPr>
      <w:jc w:val="center"/>
    </w:pPr>
    <w:rPr>
      <w:sz w:val="18"/>
    </w:rPr>
  </w:style>
  <w:style w:type="paragraph" w:customStyle="1" w:styleId="Figurecaption">
    <w:name w:val="Figure caption"/>
    <w:basedOn w:val="a1"/>
    <w:rsid w:val="00DC753E"/>
    <w:pPr>
      <w:ind w:left="284" w:hanging="284"/>
      <w:jc w:val="both"/>
    </w:pPr>
    <w:rPr>
      <w:sz w:val="20"/>
    </w:rPr>
  </w:style>
  <w:style w:type="character" w:customStyle="1" w:styleId="Style10ptJustifiedChar">
    <w:name w:val="Style 10 pt Justified Char"/>
    <w:link w:val="Style10ptJustified"/>
    <w:rsid w:val="00E86A86"/>
    <w:rPr>
      <w:iCs/>
      <w:lang w:val="en-GB" w:eastAsia="en-US" w:bidi="ar-SA"/>
    </w:rPr>
  </w:style>
  <w:style w:type="character" w:customStyle="1" w:styleId="StyleJustifiedLeft0cmHanging063cmChar">
    <w:name w:val="Style Justified Left:  0 cm Hanging:  0.63 cm Char"/>
    <w:link w:val="StyleJustifiedLeft0cmHanging063cm"/>
    <w:rsid w:val="00DC753E"/>
    <w:rPr>
      <w:lang w:val="en-GB" w:eastAsia="en-US" w:bidi="ar-SA"/>
    </w:rPr>
  </w:style>
  <w:style w:type="paragraph" w:customStyle="1" w:styleId="Abstract">
    <w:name w:val="Abstract"/>
    <w:basedOn w:val="a1"/>
    <w:next w:val="a1"/>
    <w:link w:val="AbstractChar"/>
    <w:rsid w:val="00AE6E29"/>
    <w:pPr>
      <w:autoSpaceDE w:val="0"/>
      <w:autoSpaceDN w:val="0"/>
      <w:spacing w:before="20"/>
      <w:ind w:firstLine="202"/>
      <w:jc w:val="both"/>
    </w:pPr>
    <w:rPr>
      <w:b/>
      <w:bCs/>
      <w:sz w:val="18"/>
      <w:szCs w:val="18"/>
      <w:lang w:val="en-US"/>
    </w:rPr>
  </w:style>
  <w:style w:type="paragraph" w:customStyle="1" w:styleId="Text">
    <w:name w:val="Text"/>
    <w:basedOn w:val="Style10ptJustified"/>
    <w:rsid w:val="00BB2826"/>
  </w:style>
  <w:style w:type="character" w:styleId="aff5">
    <w:name w:val="footnote reference"/>
    <w:semiHidden/>
    <w:rsid w:val="000A6944"/>
    <w:rPr>
      <w:vertAlign w:val="superscript"/>
    </w:rPr>
  </w:style>
  <w:style w:type="table" w:styleId="aff6">
    <w:name w:val="Table Grid"/>
    <w:basedOn w:val="a3"/>
    <w:rsid w:val="0069156D"/>
    <w:pPr>
      <w:autoSpaceDE w:val="0"/>
      <w:autoSpaceDN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quation">
    <w:name w:val="Equation"/>
    <w:basedOn w:val="a1"/>
    <w:next w:val="a1"/>
    <w:rsid w:val="0069156D"/>
    <w:pPr>
      <w:widowControl w:val="0"/>
      <w:tabs>
        <w:tab w:val="right" w:pos="5040"/>
      </w:tabs>
      <w:autoSpaceDE w:val="0"/>
      <w:autoSpaceDN w:val="0"/>
      <w:spacing w:line="252" w:lineRule="auto"/>
      <w:jc w:val="both"/>
    </w:pPr>
    <w:rPr>
      <w:sz w:val="20"/>
      <w:lang w:val="en-US"/>
    </w:rPr>
  </w:style>
  <w:style w:type="paragraph" w:customStyle="1" w:styleId="StyleAbstract10pt">
    <w:name w:val="Style Abstract + 10 pt"/>
    <w:basedOn w:val="Abstract"/>
    <w:link w:val="StyleAbstract10ptChar"/>
    <w:rsid w:val="00E86A86"/>
    <w:pPr>
      <w:spacing w:before="80" w:after="80"/>
      <w:ind w:firstLine="204"/>
    </w:pPr>
    <w:rPr>
      <w:sz w:val="20"/>
    </w:rPr>
  </w:style>
  <w:style w:type="character" w:customStyle="1" w:styleId="AbstractChar">
    <w:name w:val="Abstract Char"/>
    <w:link w:val="Abstract"/>
    <w:rsid w:val="00E86A86"/>
    <w:rPr>
      <w:b/>
      <w:bCs/>
      <w:sz w:val="18"/>
      <w:szCs w:val="18"/>
      <w:lang w:val="en-US" w:eastAsia="en-US" w:bidi="ar-SA"/>
    </w:rPr>
  </w:style>
  <w:style w:type="character" w:customStyle="1" w:styleId="StyleAbstract10ptChar">
    <w:name w:val="Style Abstract + 10 pt Char"/>
    <w:basedOn w:val="AbstractChar"/>
    <w:link w:val="StyleAbstract10pt"/>
    <w:rsid w:val="00E86A86"/>
    <w:rPr>
      <w:b/>
      <w:bCs/>
      <w:sz w:val="18"/>
      <w:szCs w:val="18"/>
      <w:lang w:val="en-US" w:eastAsia="en-US" w:bidi="ar-SA"/>
    </w:rPr>
  </w:style>
  <w:style w:type="paragraph" w:customStyle="1" w:styleId="StyleAbstractLeft15cmFirstline0cmRight155cm">
    <w:name w:val="Style Abstract + Left:  1.5 cm First line:  0 cm Right:  1.55 cm..."/>
    <w:basedOn w:val="Abstract"/>
    <w:rsid w:val="00E86A86"/>
    <w:pPr>
      <w:pBdr>
        <w:top w:val="single" w:sz="4" w:space="1" w:color="auto"/>
        <w:bottom w:val="single" w:sz="4" w:space="1" w:color="auto"/>
      </w:pBdr>
      <w:snapToGrid w:val="0"/>
      <w:spacing w:before="80" w:after="80"/>
      <w:ind w:left="851" w:right="879" w:firstLine="0"/>
    </w:pPr>
    <w:rPr>
      <w:szCs w:val="20"/>
    </w:rPr>
  </w:style>
  <w:style w:type="paragraph" w:customStyle="1" w:styleId="StyleStyleAbstractLeft15cmFirstline0cmRight155">
    <w:name w:val="Style Style Abstract + Left:  1.5 cm First line:  0 cm Right:  1.55..."/>
    <w:basedOn w:val="StyleAbstractLeft15cmFirstline0cmRight155cm"/>
    <w:rsid w:val="00E86A86"/>
    <w:pPr>
      <w:pBdr>
        <w:top w:val="single" w:sz="4" w:space="4" w:color="auto"/>
        <w:bottom w:val="single" w:sz="4" w:space="4" w:color="auto"/>
      </w:pBdr>
    </w:pPr>
  </w:style>
  <w:style w:type="paragraph" w:customStyle="1" w:styleId="Paragraph">
    <w:name w:val="Paragraph"/>
    <w:basedOn w:val="a1"/>
    <w:rsid w:val="002103AB"/>
    <w:pPr>
      <w:ind w:firstLine="284"/>
      <w:jc w:val="both"/>
    </w:pPr>
    <w:rPr>
      <w:sz w:val="20"/>
      <w:lang w:val="en-US"/>
    </w:rPr>
  </w:style>
  <w:style w:type="paragraph" w:customStyle="1" w:styleId="FigureCaption0">
    <w:name w:val="Figure Caption"/>
    <w:next w:val="Paragraph"/>
    <w:qFormat/>
    <w:rsid w:val="002103AB"/>
    <w:pPr>
      <w:spacing w:before="120"/>
      <w:jc w:val="center"/>
    </w:pPr>
    <w:rPr>
      <w:sz w:val="18"/>
      <w:lang w:val="en-US" w:eastAsia="en-US"/>
    </w:rPr>
  </w:style>
  <w:style w:type="paragraph" w:customStyle="1" w:styleId="Paragraphbulleted">
    <w:name w:val="Paragraph (bulleted)"/>
    <w:basedOn w:val="Paragraph"/>
    <w:rsid w:val="002103AB"/>
    <w:pPr>
      <w:numPr>
        <w:numId w:val="12"/>
      </w:numPr>
      <w:ind w:left="641" w:hanging="357"/>
    </w:pPr>
  </w:style>
  <w:style w:type="paragraph" w:customStyle="1" w:styleId="Paragraphnumbered">
    <w:name w:val="Paragraph (numbered)"/>
    <w:rsid w:val="002103AB"/>
    <w:pPr>
      <w:numPr>
        <w:numId w:val="30"/>
      </w:numPr>
      <w:jc w:val="both"/>
    </w:pPr>
    <w:rPr>
      <w:lang w:val="en-US" w:eastAsia="en-US"/>
    </w:rPr>
  </w:style>
  <w:style w:type="paragraph" w:customStyle="1" w:styleId="Figure">
    <w:name w:val="Figure"/>
    <w:basedOn w:val="Paragraph"/>
    <w:rsid w:val="003F45BC"/>
    <w:pPr>
      <w:keepNext/>
      <w:ind w:firstLine="0"/>
      <w:jc w:val="center"/>
    </w:pPr>
  </w:style>
  <w:style w:type="paragraph" w:customStyle="1" w:styleId="Reference">
    <w:name w:val="Reference"/>
    <w:basedOn w:val="Paragraph"/>
    <w:rsid w:val="00671929"/>
    <w:pPr>
      <w:numPr>
        <w:numId w:val="16"/>
      </w:numPr>
      <w:ind w:left="426" w:hanging="426"/>
    </w:pPr>
  </w:style>
  <w:style w:type="paragraph" w:styleId="aff7">
    <w:name w:val="List Paragraph"/>
    <w:basedOn w:val="a1"/>
    <w:uiPriority w:val="34"/>
    <w:qFormat/>
    <w:rsid w:val="00B61D58"/>
    <w:pPr>
      <w:ind w:left="720"/>
      <w:contextualSpacing/>
    </w:pPr>
    <w:rPr>
      <w:szCs w:val="24"/>
      <w:lang w:val="ru-RU" w:eastAsia="ru-RU"/>
    </w:rPr>
  </w:style>
  <w:style w:type="character" w:customStyle="1" w:styleId="articletypelabel">
    <w:name w:val="articletypelabel"/>
    <w:basedOn w:val="a2"/>
    <w:rsid w:val="00AF4293"/>
  </w:style>
  <w:style w:type="character" w:customStyle="1" w:styleId="apple-converted-space">
    <w:name w:val="apple-converted-space"/>
    <w:basedOn w:val="a2"/>
    <w:rsid w:val="00AF4293"/>
  </w:style>
  <w:style w:type="paragraph" w:customStyle="1" w:styleId="volissue">
    <w:name w:val="volissue"/>
    <w:basedOn w:val="a1"/>
    <w:rsid w:val="004D7C02"/>
    <w:pPr>
      <w:spacing w:before="100" w:beforeAutospacing="1" w:after="100" w:afterAutospacing="1"/>
    </w:pPr>
    <w:rPr>
      <w:szCs w:val="24"/>
      <w:lang w:val="ru-RU" w:eastAsia="ru-RU"/>
    </w:rPr>
  </w:style>
  <w:style w:type="character" w:styleId="aff8">
    <w:name w:val="FollowedHyperlink"/>
    <w:uiPriority w:val="99"/>
    <w:semiHidden/>
    <w:unhideWhenUsed/>
    <w:rsid w:val="00BC4DDF"/>
    <w:rPr>
      <w:color w:val="800080"/>
      <w:u w:val="single"/>
    </w:rPr>
  </w:style>
  <w:style w:type="character" w:customStyle="1" w:styleId="WW8Num23z2">
    <w:name w:val="WW8Num23z2"/>
    <w:rsid w:val="002E4EBB"/>
    <w:rPr>
      <w:rFonts w:ascii="Wingdings" w:hAnsi="Wingdings" w:cs="Wingdings" w:hint="default"/>
    </w:rPr>
  </w:style>
  <w:style w:type="character" w:customStyle="1" w:styleId="WW8Num27z2">
    <w:name w:val="WW8Num27z2"/>
    <w:rsid w:val="00D12F14"/>
    <w:rPr>
      <w:rFonts w:ascii="Wingdings" w:hAnsi="Wingdings" w:cs="Wingdings" w:hint="default"/>
    </w:rPr>
  </w:style>
  <w:style w:type="character" w:styleId="aff9">
    <w:name w:val="Emphasis"/>
    <w:uiPriority w:val="99"/>
    <w:qFormat/>
    <w:rsid w:val="00C35518"/>
    <w:rPr>
      <w:rFonts w:cs="Times New Roman"/>
      <w:i/>
      <w:iCs/>
    </w:rPr>
  </w:style>
  <w:style w:type="paragraph" w:customStyle="1" w:styleId="Default">
    <w:name w:val="Default"/>
    <w:rsid w:val="005D25BB"/>
    <w:pPr>
      <w:autoSpaceDE w:val="0"/>
      <w:autoSpaceDN w:val="0"/>
      <w:adjustRightInd w:val="0"/>
    </w:pPr>
    <w:rPr>
      <w:color w:val="000000"/>
      <w:sz w:val="24"/>
      <w:szCs w:val="24"/>
    </w:rPr>
  </w:style>
  <w:style w:type="paragraph" w:customStyle="1" w:styleId="references">
    <w:name w:val="references"/>
    <w:uiPriority w:val="99"/>
    <w:rsid w:val="005252AE"/>
    <w:pPr>
      <w:numPr>
        <w:numId w:val="43"/>
      </w:numPr>
      <w:spacing w:after="50" w:line="180" w:lineRule="exact"/>
      <w:jc w:val="both"/>
    </w:pPr>
    <w:rPr>
      <w:noProof/>
      <w:sz w:val="16"/>
      <w:szCs w:val="16"/>
      <w:lang w:val="en-US" w:eastAsia="en-US"/>
    </w:rPr>
  </w:style>
  <w:style w:type="character" w:customStyle="1" w:styleId="meta-value">
    <w:name w:val="meta-value"/>
    <w:basedOn w:val="a2"/>
    <w:rsid w:val="005252AE"/>
  </w:style>
  <w:style w:type="paragraph" w:styleId="affa">
    <w:name w:val="Normal (Web)"/>
    <w:basedOn w:val="a1"/>
    <w:uiPriority w:val="99"/>
    <w:semiHidden/>
    <w:unhideWhenUsed/>
    <w:rsid w:val="00215450"/>
    <w:pPr>
      <w:spacing w:before="100" w:beforeAutospacing="1" w:after="100" w:afterAutospacing="1"/>
    </w:pPr>
    <w:rPr>
      <w:szCs w:val="24"/>
      <w:lang w:val="ru-RU" w:eastAsia="ru-RU"/>
    </w:rPr>
  </w:style>
  <w:style w:type="paragraph" w:customStyle="1" w:styleId="equation0">
    <w:name w:val="equation"/>
    <w:basedOn w:val="a1"/>
    <w:uiPriority w:val="99"/>
    <w:rsid w:val="006E2606"/>
    <w:pPr>
      <w:tabs>
        <w:tab w:val="center" w:pos="2520"/>
        <w:tab w:val="right" w:pos="5040"/>
      </w:tabs>
      <w:spacing w:before="240" w:after="240" w:line="216" w:lineRule="auto"/>
      <w:jc w:val="center"/>
    </w:pPr>
    <w:rPr>
      <w:rFonts w:ascii="Symbol" w:hAnsi="Symbol" w:cs="Symbol"/>
      <w:sz w:val="20"/>
      <w:lang w:val="en-US"/>
    </w:rPr>
  </w:style>
  <w:style w:type="paragraph" w:customStyle="1" w:styleId="MTDisplayEquation">
    <w:name w:val="MTDisplayEquation"/>
    <w:basedOn w:val="a1"/>
    <w:next w:val="a1"/>
    <w:rsid w:val="00F21658"/>
    <w:pPr>
      <w:widowControl w:val="0"/>
      <w:autoSpaceDE w:val="0"/>
      <w:autoSpaceDN w:val="0"/>
      <w:adjustRightInd w:val="0"/>
    </w:pPr>
    <w:rPr>
      <w:szCs w:val="24"/>
      <w:lang w:eastAsia="ru-RU"/>
    </w:rPr>
  </w:style>
  <w:style w:type="paragraph" w:customStyle="1" w:styleId="CSITPlaneText">
    <w:name w:val="CSIT Plane Text"/>
    <w:basedOn w:val="a1"/>
    <w:link w:val="CSITPlaneText0"/>
    <w:uiPriority w:val="99"/>
    <w:rsid w:val="00A23795"/>
    <w:pPr>
      <w:tabs>
        <w:tab w:val="center" w:pos="2268"/>
        <w:tab w:val="right" w:pos="4644"/>
      </w:tabs>
      <w:spacing w:after="120"/>
      <w:jc w:val="both"/>
    </w:pPr>
    <w:rPr>
      <w:rFonts w:ascii="Calibri" w:hAnsi="Calibri"/>
      <w:szCs w:val="24"/>
    </w:rPr>
  </w:style>
  <w:style w:type="character" w:customStyle="1" w:styleId="CSITPlaneText0">
    <w:name w:val="CSIT Plane Text Знак"/>
    <w:link w:val="CSITPlaneText"/>
    <w:uiPriority w:val="99"/>
    <w:locked/>
    <w:rsid w:val="00A23795"/>
    <w:rPr>
      <w:rFonts w:ascii="Calibri" w:hAnsi="Calibri"/>
      <w:sz w:val="24"/>
      <w:szCs w:val="24"/>
      <w:lang w:val="en-GB" w:eastAsia="en-US"/>
    </w:rPr>
  </w:style>
  <w:style w:type="paragraph" w:customStyle="1" w:styleId="CSIT-Title2">
    <w:name w:val="CSIT-Title2"/>
    <w:basedOn w:val="21"/>
    <w:rsid w:val="00F070E9"/>
    <w:pPr>
      <w:numPr>
        <w:ilvl w:val="1"/>
      </w:numPr>
      <w:pBdr>
        <w:top w:val="none" w:sz="0" w:space="0" w:color="auto"/>
        <w:left w:val="none" w:sz="0" w:space="0" w:color="auto"/>
        <w:bottom w:val="none" w:sz="0" w:space="0" w:color="auto"/>
        <w:right w:val="none" w:sz="0" w:space="0" w:color="auto"/>
      </w:pBdr>
      <w:suppressAutoHyphens/>
      <w:spacing w:before="120" w:after="60"/>
      <w:jc w:val="left"/>
      <w:outlineLvl w:val="9"/>
    </w:pPr>
    <w:rPr>
      <w:sz w:val="24"/>
      <w:lang w:val="en-US" w:eastAsia="ar-SA"/>
    </w:rPr>
  </w:style>
  <w:style w:type="paragraph" w:styleId="affb">
    <w:name w:val="Balloon Text"/>
    <w:basedOn w:val="a1"/>
    <w:link w:val="affc"/>
    <w:uiPriority w:val="99"/>
    <w:semiHidden/>
    <w:unhideWhenUsed/>
    <w:rsid w:val="003539D7"/>
    <w:rPr>
      <w:rFonts w:ascii="Tahoma" w:hAnsi="Tahoma" w:cs="Tahoma"/>
      <w:sz w:val="16"/>
      <w:szCs w:val="16"/>
    </w:rPr>
  </w:style>
  <w:style w:type="character" w:customStyle="1" w:styleId="affc">
    <w:name w:val="Текст выноски Знак"/>
    <w:basedOn w:val="a2"/>
    <w:link w:val="affb"/>
    <w:uiPriority w:val="99"/>
    <w:semiHidden/>
    <w:rsid w:val="003539D7"/>
    <w:rPr>
      <w:rFonts w:ascii="Tahoma" w:hAnsi="Tahoma" w:cs="Tahoma"/>
      <w:sz w:val="16"/>
      <w:szCs w:val="16"/>
      <w:lang w:val="en-GB" w:eastAsia="en-US"/>
    </w:rPr>
  </w:style>
  <w:style w:type="character" w:styleId="affd">
    <w:name w:val="Placeholder Text"/>
    <w:basedOn w:val="a2"/>
    <w:uiPriority w:val="99"/>
    <w:unhideWhenUsed/>
    <w:rsid w:val="003539D7"/>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nhideWhenUsed="0" w:qFormat="1"/>
    <w:lsdException w:name="Table Grid" w:semiHidden="0" w:uiPriority="0"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a1">
    <w:name w:val="Normal"/>
    <w:qFormat/>
    <w:rsid w:val="007F6C90"/>
    <w:rPr>
      <w:sz w:val="24"/>
      <w:lang w:val="en-GB" w:eastAsia="en-US"/>
    </w:rPr>
  </w:style>
  <w:style w:type="paragraph" w:styleId="1">
    <w:name w:val="heading 1"/>
    <w:basedOn w:val="a1"/>
    <w:next w:val="a1"/>
    <w:qFormat/>
    <w:rsid w:val="007F6C90"/>
    <w:pPr>
      <w:keepNext/>
      <w:widowControl w:val="0"/>
      <w:outlineLvl w:val="0"/>
    </w:pPr>
    <w:rPr>
      <w:snapToGrid w:val="0"/>
      <w:sz w:val="40"/>
    </w:rPr>
  </w:style>
  <w:style w:type="paragraph" w:styleId="21">
    <w:name w:val="heading 2"/>
    <w:basedOn w:val="a1"/>
    <w:next w:val="a1"/>
    <w:qFormat/>
    <w:rsid w:val="007F6C90"/>
    <w:pPr>
      <w:keepNext/>
      <w:pBdr>
        <w:top w:val="double" w:sz="7" w:space="0" w:color="000000"/>
        <w:left w:val="double" w:sz="7" w:space="0" w:color="000000"/>
        <w:bottom w:val="double" w:sz="7" w:space="0" w:color="000000"/>
        <w:right w:val="double" w:sz="7" w:space="0" w:color="000000"/>
      </w:pBdr>
      <w:jc w:val="center"/>
      <w:outlineLvl w:val="1"/>
    </w:pPr>
    <w:rPr>
      <w:b/>
      <w:sz w:val="48"/>
    </w:rPr>
  </w:style>
  <w:style w:type="paragraph" w:styleId="31">
    <w:name w:val="heading 3"/>
    <w:basedOn w:val="a1"/>
    <w:next w:val="a1"/>
    <w:qFormat/>
    <w:rsid w:val="007F6C90"/>
    <w:pPr>
      <w:keepNext/>
      <w:jc w:val="center"/>
      <w:outlineLvl w:val="2"/>
    </w:pPr>
    <w:rPr>
      <w:sz w:val="36"/>
    </w:rPr>
  </w:style>
  <w:style w:type="paragraph" w:styleId="41">
    <w:name w:val="heading 4"/>
    <w:basedOn w:val="a1"/>
    <w:next w:val="a1"/>
    <w:qFormat/>
    <w:rsid w:val="007F6C90"/>
    <w:pPr>
      <w:keepNext/>
      <w:tabs>
        <w:tab w:val="right" w:leader="dot" w:pos="9086"/>
      </w:tabs>
      <w:jc w:val="center"/>
      <w:outlineLvl w:val="3"/>
    </w:pPr>
    <w:rPr>
      <w:b/>
    </w:rPr>
  </w:style>
  <w:style w:type="paragraph" w:styleId="51">
    <w:name w:val="heading 5"/>
    <w:basedOn w:val="a1"/>
    <w:next w:val="a1"/>
    <w:qFormat/>
    <w:rsid w:val="007F6C90"/>
    <w:pPr>
      <w:keepNext/>
      <w:pBdr>
        <w:top w:val="single" w:sz="7" w:space="0" w:color="000000"/>
        <w:left w:val="single" w:sz="7" w:space="0" w:color="000000"/>
        <w:bottom w:val="single" w:sz="7" w:space="0" w:color="000000"/>
        <w:right w:val="single" w:sz="7" w:space="0" w:color="000000"/>
      </w:pBdr>
      <w:jc w:val="center"/>
      <w:outlineLvl w:val="4"/>
    </w:pPr>
    <w:rPr>
      <w:b/>
    </w:rPr>
  </w:style>
  <w:style w:type="paragraph" w:styleId="6">
    <w:name w:val="heading 6"/>
    <w:basedOn w:val="a1"/>
    <w:next w:val="a1"/>
    <w:qFormat/>
    <w:rsid w:val="007F6C90"/>
    <w:pPr>
      <w:keepNext/>
      <w:tabs>
        <w:tab w:val="left" w:pos="-1161"/>
        <w:tab w:val="left" w:pos="-720"/>
        <w:tab w:val="left" w:pos="0"/>
        <w:tab w:val="left" w:pos="360"/>
        <w:tab w:val="left" w:pos="882"/>
        <w:tab w:val="left" w:pos="1422"/>
        <w:tab w:val="left" w:pos="2160"/>
      </w:tabs>
      <w:outlineLvl w:val="5"/>
    </w:pPr>
    <w:rPr>
      <w:b/>
      <w:sz w:val="20"/>
    </w:rPr>
  </w:style>
  <w:style w:type="paragraph" w:styleId="7">
    <w:name w:val="heading 7"/>
    <w:basedOn w:val="a1"/>
    <w:next w:val="a1"/>
    <w:qFormat/>
    <w:rsid w:val="007F6C90"/>
    <w:pPr>
      <w:keepNext/>
      <w:tabs>
        <w:tab w:val="left" w:pos="-1161"/>
        <w:tab w:val="left" w:pos="-720"/>
        <w:tab w:val="left" w:pos="0"/>
        <w:tab w:val="left" w:pos="360"/>
        <w:tab w:val="left" w:pos="900"/>
      </w:tabs>
      <w:spacing w:before="120" w:after="120"/>
      <w:jc w:val="center"/>
      <w:outlineLvl w:val="6"/>
    </w:pPr>
    <w:rPr>
      <w:b/>
      <w:sz w:val="20"/>
    </w:rPr>
  </w:style>
  <w:style w:type="paragraph" w:styleId="8">
    <w:name w:val="heading 8"/>
    <w:basedOn w:val="a1"/>
    <w:next w:val="a1"/>
    <w:qFormat/>
    <w:rsid w:val="007F6C90"/>
    <w:pPr>
      <w:keepNext/>
      <w:tabs>
        <w:tab w:val="left" w:pos="-1161"/>
        <w:tab w:val="left" w:pos="-720"/>
        <w:tab w:val="left" w:pos="0"/>
        <w:tab w:val="left" w:pos="360"/>
        <w:tab w:val="left" w:pos="882"/>
        <w:tab w:val="left" w:pos="1422"/>
        <w:tab w:val="left" w:pos="2160"/>
      </w:tabs>
      <w:jc w:val="center"/>
      <w:outlineLvl w:val="7"/>
    </w:pPr>
    <w:rPr>
      <w:rFonts w:ascii="Arial Narrow" w:hAnsi="Arial Narrow"/>
      <w:b/>
      <w:sz w:val="52"/>
    </w:rPr>
  </w:style>
  <w:style w:type="paragraph" w:styleId="9">
    <w:name w:val="heading 9"/>
    <w:basedOn w:val="a1"/>
    <w:next w:val="a1"/>
    <w:qFormat/>
    <w:rsid w:val="007F6C90"/>
    <w:pPr>
      <w:keepNext/>
      <w:tabs>
        <w:tab w:val="left" w:pos="142"/>
        <w:tab w:val="left" w:pos="426"/>
        <w:tab w:val="left" w:pos="2679"/>
        <w:tab w:val="left" w:pos="3831"/>
        <w:tab w:val="left" w:pos="4983"/>
        <w:tab w:val="left" w:pos="6135"/>
        <w:tab w:val="left" w:pos="7287"/>
        <w:tab w:val="left" w:pos="8439"/>
        <w:tab w:val="left" w:pos="9591"/>
      </w:tabs>
      <w:outlineLvl w:val="8"/>
    </w:pPr>
    <w:rPr>
      <w:b/>
      <w:sz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Body Text"/>
    <w:basedOn w:val="a1"/>
    <w:rsid w:val="007F6C90"/>
    <w:pPr>
      <w:tabs>
        <w:tab w:val="left" w:pos="720"/>
        <w:tab w:val="left" w:pos="1440"/>
      </w:tabs>
      <w:jc w:val="both"/>
    </w:pPr>
  </w:style>
  <w:style w:type="paragraph" w:styleId="22">
    <w:name w:val="Body Text 2"/>
    <w:basedOn w:val="a1"/>
    <w:rsid w:val="007F6C90"/>
    <w:pPr>
      <w:tabs>
        <w:tab w:val="left" w:pos="-1440"/>
        <w:tab w:val="left" w:pos="-720"/>
        <w:tab w:val="left" w:pos="0"/>
        <w:tab w:val="left" w:pos="328"/>
        <w:tab w:val="left" w:pos="1440"/>
      </w:tabs>
      <w:jc w:val="both"/>
    </w:pPr>
    <w:rPr>
      <w:b/>
      <w:color w:val="FF0000"/>
      <w:u w:val="single"/>
    </w:rPr>
  </w:style>
  <w:style w:type="paragraph" w:styleId="32">
    <w:name w:val="Body Text 3"/>
    <w:basedOn w:val="a1"/>
    <w:rsid w:val="007F6C90"/>
    <w:pPr>
      <w:tabs>
        <w:tab w:val="left" w:pos="720"/>
        <w:tab w:val="left" w:pos="1440"/>
      </w:tabs>
      <w:jc w:val="both"/>
    </w:pPr>
    <w:rPr>
      <w:sz w:val="20"/>
    </w:rPr>
  </w:style>
  <w:style w:type="paragraph" w:styleId="a6">
    <w:name w:val="footer"/>
    <w:basedOn w:val="a1"/>
    <w:rsid w:val="007F6C90"/>
    <w:pPr>
      <w:tabs>
        <w:tab w:val="center" w:pos="4153"/>
        <w:tab w:val="right" w:pos="8306"/>
      </w:tabs>
    </w:pPr>
  </w:style>
  <w:style w:type="character" w:styleId="a7">
    <w:name w:val="page number"/>
    <w:basedOn w:val="a2"/>
    <w:rsid w:val="007F6C90"/>
  </w:style>
  <w:style w:type="paragraph" w:styleId="a8">
    <w:name w:val="header"/>
    <w:basedOn w:val="a1"/>
    <w:rsid w:val="007F6C90"/>
    <w:pPr>
      <w:tabs>
        <w:tab w:val="center" w:pos="4153"/>
        <w:tab w:val="right" w:pos="8306"/>
      </w:tabs>
    </w:pPr>
  </w:style>
  <w:style w:type="paragraph" w:customStyle="1" w:styleId="a9">
    <w:name w:val="_"/>
    <w:basedOn w:val="a1"/>
    <w:rsid w:val="007F6C90"/>
    <w:pPr>
      <w:widowControl w:val="0"/>
      <w:ind w:left="882" w:hanging="522"/>
    </w:pPr>
    <w:rPr>
      <w:snapToGrid w:val="0"/>
      <w:lang w:val="en-US"/>
    </w:rPr>
  </w:style>
  <w:style w:type="paragraph" w:styleId="aa">
    <w:name w:val="Body Text Indent"/>
    <w:basedOn w:val="a1"/>
    <w:rsid w:val="007F6C90"/>
    <w:pPr>
      <w:tabs>
        <w:tab w:val="left" w:pos="142"/>
        <w:tab w:val="left" w:pos="426"/>
        <w:tab w:val="left" w:pos="2679"/>
        <w:tab w:val="left" w:pos="3831"/>
        <w:tab w:val="left" w:pos="4983"/>
        <w:tab w:val="left" w:pos="6135"/>
        <w:tab w:val="left" w:pos="7287"/>
        <w:tab w:val="left" w:pos="8439"/>
        <w:tab w:val="left" w:pos="9591"/>
      </w:tabs>
      <w:ind w:left="284" w:hanging="142"/>
    </w:pPr>
    <w:rPr>
      <w:i/>
      <w:sz w:val="14"/>
    </w:rPr>
  </w:style>
  <w:style w:type="paragraph" w:styleId="23">
    <w:name w:val="Body Text Indent 2"/>
    <w:basedOn w:val="a1"/>
    <w:rsid w:val="007F6C90"/>
    <w:pPr>
      <w:tabs>
        <w:tab w:val="left" w:pos="142"/>
        <w:tab w:val="left" w:pos="426"/>
        <w:tab w:val="left" w:pos="2679"/>
        <w:tab w:val="left" w:pos="3831"/>
        <w:tab w:val="left" w:pos="4983"/>
        <w:tab w:val="left" w:pos="6135"/>
        <w:tab w:val="left" w:pos="7287"/>
        <w:tab w:val="left" w:pos="8439"/>
        <w:tab w:val="left" w:pos="9591"/>
      </w:tabs>
      <w:ind w:left="142"/>
    </w:pPr>
    <w:rPr>
      <w:i/>
      <w:sz w:val="14"/>
    </w:rPr>
  </w:style>
  <w:style w:type="paragraph" w:styleId="33">
    <w:name w:val="Body Text Indent 3"/>
    <w:basedOn w:val="a1"/>
    <w:rsid w:val="007F6C90"/>
    <w:pPr>
      <w:tabs>
        <w:tab w:val="left" w:pos="142"/>
        <w:tab w:val="left" w:pos="426"/>
        <w:tab w:val="left" w:pos="2679"/>
        <w:tab w:val="left" w:pos="3831"/>
        <w:tab w:val="left" w:pos="4983"/>
        <w:tab w:val="left" w:pos="6135"/>
        <w:tab w:val="left" w:pos="7287"/>
        <w:tab w:val="left" w:pos="8439"/>
        <w:tab w:val="left" w:pos="9591"/>
      </w:tabs>
      <w:ind w:left="142" w:hanging="142"/>
    </w:pPr>
    <w:rPr>
      <w:sz w:val="14"/>
    </w:rPr>
  </w:style>
  <w:style w:type="character" w:styleId="ab">
    <w:name w:val="Hyperlink"/>
    <w:rsid w:val="007F6C90"/>
    <w:rPr>
      <w:color w:val="0000FF"/>
      <w:u w:val="single"/>
    </w:rPr>
  </w:style>
  <w:style w:type="paragraph" w:styleId="ac">
    <w:name w:val="Block Text"/>
    <w:basedOn w:val="a1"/>
    <w:rsid w:val="007F6C90"/>
    <w:pPr>
      <w:spacing w:after="120"/>
      <w:ind w:left="1440" w:right="1440"/>
    </w:pPr>
  </w:style>
  <w:style w:type="paragraph" w:styleId="ad">
    <w:name w:val="Body Text First Indent"/>
    <w:basedOn w:val="a5"/>
    <w:rsid w:val="007F6C90"/>
    <w:pPr>
      <w:tabs>
        <w:tab w:val="clear" w:pos="720"/>
        <w:tab w:val="clear" w:pos="1440"/>
      </w:tabs>
      <w:spacing w:after="120"/>
      <w:ind w:firstLine="210"/>
      <w:jc w:val="left"/>
    </w:pPr>
  </w:style>
  <w:style w:type="paragraph" w:styleId="24">
    <w:name w:val="Body Text First Indent 2"/>
    <w:basedOn w:val="aa"/>
    <w:rsid w:val="007F6C90"/>
    <w:pPr>
      <w:tabs>
        <w:tab w:val="clear" w:pos="142"/>
        <w:tab w:val="clear" w:pos="426"/>
        <w:tab w:val="clear" w:pos="2679"/>
        <w:tab w:val="clear" w:pos="3831"/>
        <w:tab w:val="clear" w:pos="4983"/>
        <w:tab w:val="clear" w:pos="6135"/>
        <w:tab w:val="clear" w:pos="7287"/>
        <w:tab w:val="clear" w:pos="8439"/>
        <w:tab w:val="clear" w:pos="9591"/>
      </w:tabs>
      <w:spacing w:after="120"/>
      <w:ind w:left="283" w:firstLine="210"/>
    </w:pPr>
    <w:rPr>
      <w:i w:val="0"/>
      <w:sz w:val="24"/>
    </w:rPr>
  </w:style>
  <w:style w:type="paragraph" w:styleId="ae">
    <w:name w:val="caption"/>
    <w:basedOn w:val="a1"/>
    <w:next w:val="a1"/>
    <w:qFormat/>
    <w:rsid w:val="007F6C90"/>
    <w:pPr>
      <w:spacing w:before="120" w:after="120"/>
    </w:pPr>
    <w:rPr>
      <w:b/>
    </w:rPr>
  </w:style>
  <w:style w:type="paragraph" w:styleId="af">
    <w:name w:val="Closing"/>
    <w:basedOn w:val="a1"/>
    <w:rsid w:val="007F6C90"/>
    <w:pPr>
      <w:ind w:left="4252"/>
    </w:pPr>
  </w:style>
  <w:style w:type="paragraph" w:styleId="af0">
    <w:name w:val="annotation text"/>
    <w:basedOn w:val="a1"/>
    <w:rsid w:val="007F6C90"/>
    <w:rPr>
      <w:sz w:val="20"/>
    </w:rPr>
  </w:style>
  <w:style w:type="paragraph" w:styleId="af1">
    <w:name w:val="Date"/>
    <w:basedOn w:val="a1"/>
    <w:next w:val="a1"/>
    <w:rsid w:val="007F6C90"/>
  </w:style>
  <w:style w:type="paragraph" w:styleId="af2">
    <w:name w:val="Document Map"/>
    <w:basedOn w:val="a1"/>
    <w:rsid w:val="007F6C90"/>
    <w:pPr>
      <w:shd w:val="clear" w:color="auto" w:fill="000080"/>
    </w:pPr>
    <w:rPr>
      <w:rFonts w:ascii="Tahoma" w:hAnsi="Tahoma"/>
    </w:rPr>
  </w:style>
  <w:style w:type="paragraph" w:styleId="af3">
    <w:name w:val="endnote text"/>
    <w:basedOn w:val="a1"/>
    <w:rsid w:val="007F6C90"/>
    <w:rPr>
      <w:sz w:val="20"/>
    </w:rPr>
  </w:style>
  <w:style w:type="paragraph" w:styleId="af4">
    <w:name w:val="envelope address"/>
    <w:basedOn w:val="a1"/>
    <w:rsid w:val="007F6C90"/>
    <w:pPr>
      <w:framePr w:w="7920" w:h="1980" w:hRule="exact" w:hSpace="180" w:wrap="auto" w:hAnchor="page" w:xAlign="center" w:yAlign="bottom"/>
      <w:ind w:left="2880"/>
    </w:pPr>
    <w:rPr>
      <w:rFonts w:ascii="Arial" w:hAnsi="Arial"/>
    </w:rPr>
  </w:style>
  <w:style w:type="paragraph" w:styleId="25">
    <w:name w:val="envelope return"/>
    <w:basedOn w:val="a1"/>
    <w:rsid w:val="007F6C90"/>
    <w:rPr>
      <w:rFonts w:ascii="Arial" w:hAnsi="Arial"/>
      <w:sz w:val="20"/>
    </w:rPr>
  </w:style>
  <w:style w:type="paragraph" w:styleId="af5">
    <w:name w:val="footnote text"/>
    <w:basedOn w:val="a1"/>
    <w:rsid w:val="007F6C90"/>
    <w:rPr>
      <w:sz w:val="20"/>
    </w:rPr>
  </w:style>
  <w:style w:type="paragraph" w:styleId="10">
    <w:name w:val="index 1"/>
    <w:basedOn w:val="a1"/>
    <w:next w:val="a1"/>
    <w:autoRedefine/>
    <w:rsid w:val="007F6C90"/>
    <w:pPr>
      <w:ind w:left="240" w:hanging="240"/>
    </w:pPr>
  </w:style>
  <w:style w:type="paragraph" w:styleId="26">
    <w:name w:val="index 2"/>
    <w:basedOn w:val="a1"/>
    <w:next w:val="a1"/>
    <w:autoRedefine/>
    <w:rsid w:val="007F6C90"/>
    <w:pPr>
      <w:ind w:left="480" w:hanging="240"/>
    </w:pPr>
  </w:style>
  <w:style w:type="paragraph" w:styleId="34">
    <w:name w:val="index 3"/>
    <w:basedOn w:val="a1"/>
    <w:next w:val="a1"/>
    <w:autoRedefine/>
    <w:rsid w:val="007F6C90"/>
    <w:pPr>
      <w:ind w:left="720" w:hanging="240"/>
    </w:pPr>
  </w:style>
  <w:style w:type="paragraph" w:styleId="42">
    <w:name w:val="index 4"/>
    <w:basedOn w:val="a1"/>
    <w:next w:val="a1"/>
    <w:autoRedefine/>
    <w:rsid w:val="007F6C90"/>
    <w:pPr>
      <w:ind w:left="960" w:hanging="240"/>
    </w:pPr>
  </w:style>
  <w:style w:type="paragraph" w:styleId="52">
    <w:name w:val="index 5"/>
    <w:basedOn w:val="a1"/>
    <w:next w:val="a1"/>
    <w:autoRedefine/>
    <w:rsid w:val="007F6C90"/>
    <w:pPr>
      <w:ind w:left="1200" w:hanging="240"/>
    </w:pPr>
  </w:style>
  <w:style w:type="paragraph" w:styleId="60">
    <w:name w:val="index 6"/>
    <w:basedOn w:val="a1"/>
    <w:next w:val="a1"/>
    <w:autoRedefine/>
    <w:rsid w:val="007F6C90"/>
    <w:pPr>
      <w:ind w:left="1440" w:hanging="240"/>
    </w:pPr>
  </w:style>
  <w:style w:type="paragraph" w:styleId="70">
    <w:name w:val="index 7"/>
    <w:basedOn w:val="a1"/>
    <w:next w:val="a1"/>
    <w:autoRedefine/>
    <w:rsid w:val="007F6C90"/>
    <w:pPr>
      <w:ind w:left="1680" w:hanging="240"/>
    </w:pPr>
  </w:style>
  <w:style w:type="paragraph" w:styleId="80">
    <w:name w:val="index 8"/>
    <w:basedOn w:val="a1"/>
    <w:next w:val="a1"/>
    <w:autoRedefine/>
    <w:rsid w:val="007F6C90"/>
    <w:pPr>
      <w:ind w:left="1920" w:hanging="240"/>
    </w:pPr>
  </w:style>
  <w:style w:type="paragraph" w:styleId="90">
    <w:name w:val="index 9"/>
    <w:basedOn w:val="a1"/>
    <w:next w:val="a1"/>
    <w:autoRedefine/>
    <w:rsid w:val="007F6C90"/>
    <w:pPr>
      <w:ind w:left="2160" w:hanging="240"/>
    </w:pPr>
  </w:style>
  <w:style w:type="paragraph" w:styleId="af6">
    <w:name w:val="index heading"/>
    <w:basedOn w:val="a1"/>
    <w:next w:val="10"/>
    <w:rsid w:val="007F6C90"/>
    <w:rPr>
      <w:rFonts w:ascii="Arial" w:hAnsi="Arial"/>
      <w:b/>
    </w:rPr>
  </w:style>
  <w:style w:type="paragraph" w:styleId="af7">
    <w:name w:val="List"/>
    <w:basedOn w:val="a1"/>
    <w:rsid w:val="007F6C90"/>
    <w:pPr>
      <w:ind w:left="283" w:hanging="283"/>
    </w:pPr>
  </w:style>
  <w:style w:type="paragraph" w:styleId="27">
    <w:name w:val="List 2"/>
    <w:basedOn w:val="a1"/>
    <w:rsid w:val="007F6C90"/>
    <w:pPr>
      <w:ind w:left="566" w:hanging="283"/>
    </w:pPr>
  </w:style>
  <w:style w:type="paragraph" w:styleId="35">
    <w:name w:val="List 3"/>
    <w:basedOn w:val="a1"/>
    <w:rsid w:val="007F6C90"/>
    <w:pPr>
      <w:ind w:left="849" w:hanging="283"/>
    </w:pPr>
  </w:style>
  <w:style w:type="paragraph" w:styleId="43">
    <w:name w:val="List 4"/>
    <w:basedOn w:val="a1"/>
    <w:rsid w:val="007F6C90"/>
    <w:pPr>
      <w:ind w:left="1132" w:hanging="283"/>
    </w:pPr>
  </w:style>
  <w:style w:type="paragraph" w:styleId="53">
    <w:name w:val="List 5"/>
    <w:basedOn w:val="a1"/>
    <w:rsid w:val="007F6C90"/>
    <w:pPr>
      <w:ind w:left="1415" w:hanging="283"/>
    </w:pPr>
  </w:style>
  <w:style w:type="paragraph" w:styleId="a0">
    <w:name w:val="List Bullet"/>
    <w:basedOn w:val="a1"/>
    <w:autoRedefine/>
    <w:rsid w:val="007F6C90"/>
    <w:pPr>
      <w:numPr>
        <w:numId w:val="1"/>
      </w:numPr>
    </w:pPr>
  </w:style>
  <w:style w:type="paragraph" w:styleId="20">
    <w:name w:val="List Bullet 2"/>
    <w:basedOn w:val="a1"/>
    <w:autoRedefine/>
    <w:rsid w:val="007F6C90"/>
    <w:pPr>
      <w:numPr>
        <w:numId w:val="2"/>
      </w:numPr>
    </w:pPr>
  </w:style>
  <w:style w:type="paragraph" w:styleId="30">
    <w:name w:val="List Bullet 3"/>
    <w:basedOn w:val="a1"/>
    <w:autoRedefine/>
    <w:rsid w:val="007F6C90"/>
    <w:pPr>
      <w:numPr>
        <w:numId w:val="3"/>
      </w:numPr>
    </w:pPr>
  </w:style>
  <w:style w:type="paragraph" w:styleId="40">
    <w:name w:val="List Bullet 4"/>
    <w:basedOn w:val="a1"/>
    <w:autoRedefine/>
    <w:rsid w:val="007F6C90"/>
    <w:pPr>
      <w:numPr>
        <w:numId w:val="4"/>
      </w:numPr>
    </w:pPr>
  </w:style>
  <w:style w:type="paragraph" w:styleId="50">
    <w:name w:val="List Bullet 5"/>
    <w:basedOn w:val="a1"/>
    <w:autoRedefine/>
    <w:rsid w:val="007F6C90"/>
    <w:pPr>
      <w:numPr>
        <w:numId w:val="5"/>
      </w:numPr>
    </w:pPr>
  </w:style>
  <w:style w:type="paragraph" w:styleId="af8">
    <w:name w:val="List Continue"/>
    <w:basedOn w:val="a1"/>
    <w:rsid w:val="007F6C90"/>
    <w:pPr>
      <w:spacing w:after="120"/>
      <w:ind w:left="283"/>
    </w:pPr>
  </w:style>
  <w:style w:type="paragraph" w:styleId="28">
    <w:name w:val="List Continue 2"/>
    <w:basedOn w:val="a1"/>
    <w:rsid w:val="007F6C90"/>
    <w:pPr>
      <w:spacing w:after="120"/>
      <w:ind w:left="566"/>
    </w:pPr>
  </w:style>
  <w:style w:type="paragraph" w:styleId="36">
    <w:name w:val="List Continue 3"/>
    <w:basedOn w:val="a1"/>
    <w:rsid w:val="007F6C90"/>
    <w:pPr>
      <w:spacing w:after="120"/>
      <w:ind w:left="849"/>
    </w:pPr>
  </w:style>
  <w:style w:type="paragraph" w:styleId="44">
    <w:name w:val="List Continue 4"/>
    <w:basedOn w:val="a1"/>
    <w:rsid w:val="007F6C90"/>
    <w:pPr>
      <w:spacing w:after="120"/>
      <w:ind w:left="1132"/>
    </w:pPr>
  </w:style>
  <w:style w:type="paragraph" w:styleId="54">
    <w:name w:val="List Continue 5"/>
    <w:basedOn w:val="a1"/>
    <w:rsid w:val="007F6C90"/>
    <w:pPr>
      <w:spacing w:after="120"/>
      <w:ind w:left="1415"/>
    </w:pPr>
  </w:style>
  <w:style w:type="paragraph" w:styleId="a">
    <w:name w:val="List Number"/>
    <w:basedOn w:val="a1"/>
    <w:rsid w:val="007F6C90"/>
    <w:pPr>
      <w:numPr>
        <w:numId w:val="6"/>
      </w:numPr>
    </w:pPr>
  </w:style>
  <w:style w:type="paragraph" w:styleId="2">
    <w:name w:val="List Number 2"/>
    <w:basedOn w:val="a1"/>
    <w:rsid w:val="007F6C90"/>
    <w:pPr>
      <w:numPr>
        <w:numId w:val="7"/>
      </w:numPr>
    </w:pPr>
  </w:style>
  <w:style w:type="paragraph" w:styleId="3">
    <w:name w:val="List Number 3"/>
    <w:basedOn w:val="a1"/>
    <w:rsid w:val="007F6C90"/>
    <w:pPr>
      <w:numPr>
        <w:numId w:val="8"/>
      </w:numPr>
    </w:pPr>
  </w:style>
  <w:style w:type="paragraph" w:styleId="4">
    <w:name w:val="List Number 4"/>
    <w:basedOn w:val="a1"/>
    <w:rsid w:val="007F6C90"/>
    <w:pPr>
      <w:numPr>
        <w:numId w:val="9"/>
      </w:numPr>
    </w:pPr>
  </w:style>
  <w:style w:type="paragraph" w:styleId="5">
    <w:name w:val="List Number 5"/>
    <w:basedOn w:val="a1"/>
    <w:rsid w:val="007F6C90"/>
    <w:pPr>
      <w:numPr>
        <w:numId w:val="10"/>
      </w:numPr>
    </w:pPr>
  </w:style>
  <w:style w:type="paragraph" w:styleId="af9">
    <w:name w:val="macro"/>
    <w:rsid w:val="007F6C90"/>
    <w:pPr>
      <w:tabs>
        <w:tab w:val="left" w:pos="480"/>
        <w:tab w:val="left" w:pos="960"/>
        <w:tab w:val="left" w:pos="1440"/>
        <w:tab w:val="left" w:pos="1920"/>
        <w:tab w:val="left" w:pos="2400"/>
        <w:tab w:val="left" w:pos="2880"/>
        <w:tab w:val="left" w:pos="3360"/>
        <w:tab w:val="left" w:pos="3840"/>
        <w:tab w:val="left" w:pos="4320"/>
      </w:tabs>
    </w:pPr>
    <w:rPr>
      <w:rFonts w:ascii="Courier New" w:hAnsi="Courier New"/>
      <w:lang w:val="en-GB" w:eastAsia="en-US"/>
    </w:rPr>
  </w:style>
  <w:style w:type="paragraph" w:styleId="afa">
    <w:name w:val="Message Header"/>
    <w:basedOn w:val="a1"/>
    <w:rsid w:val="007F6C90"/>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afb">
    <w:name w:val="Normal Indent"/>
    <w:basedOn w:val="a1"/>
    <w:rsid w:val="007F6C90"/>
    <w:pPr>
      <w:ind w:left="720"/>
    </w:pPr>
  </w:style>
  <w:style w:type="paragraph" w:styleId="afc">
    <w:name w:val="Note Heading"/>
    <w:basedOn w:val="a1"/>
    <w:next w:val="a1"/>
    <w:rsid w:val="007F6C90"/>
  </w:style>
  <w:style w:type="paragraph" w:styleId="afd">
    <w:name w:val="Plain Text"/>
    <w:basedOn w:val="a1"/>
    <w:rsid w:val="007F6C90"/>
    <w:rPr>
      <w:rFonts w:ascii="Courier New" w:hAnsi="Courier New"/>
      <w:sz w:val="20"/>
    </w:rPr>
  </w:style>
  <w:style w:type="paragraph" w:styleId="afe">
    <w:name w:val="Salutation"/>
    <w:basedOn w:val="a1"/>
    <w:next w:val="a1"/>
    <w:rsid w:val="007F6C90"/>
  </w:style>
  <w:style w:type="paragraph" w:styleId="aff">
    <w:name w:val="Signature"/>
    <w:basedOn w:val="a1"/>
    <w:rsid w:val="007F6C90"/>
    <w:pPr>
      <w:ind w:left="4252"/>
    </w:pPr>
  </w:style>
  <w:style w:type="paragraph" w:styleId="aff0">
    <w:name w:val="Subtitle"/>
    <w:basedOn w:val="a1"/>
    <w:qFormat/>
    <w:rsid w:val="007F6C90"/>
    <w:pPr>
      <w:spacing w:after="60"/>
      <w:jc w:val="center"/>
      <w:outlineLvl w:val="1"/>
    </w:pPr>
    <w:rPr>
      <w:rFonts w:ascii="Arial" w:hAnsi="Arial"/>
    </w:rPr>
  </w:style>
  <w:style w:type="paragraph" w:styleId="aff1">
    <w:name w:val="table of authorities"/>
    <w:basedOn w:val="a1"/>
    <w:next w:val="a1"/>
    <w:rsid w:val="007F6C90"/>
    <w:pPr>
      <w:ind w:left="240" w:hanging="240"/>
    </w:pPr>
  </w:style>
  <w:style w:type="paragraph" w:styleId="aff2">
    <w:name w:val="table of figures"/>
    <w:basedOn w:val="a1"/>
    <w:next w:val="a1"/>
    <w:rsid w:val="007F6C90"/>
    <w:pPr>
      <w:ind w:left="480" w:hanging="480"/>
    </w:pPr>
  </w:style>
  <w:style w:type="paragraph" w:styleId="aff3">
    <w:name w:val="Title"/>
    <w:basedOn w:val="a1"/>
    <w:qFormat/>
    <w:rsid w:val="007F6C90"/>
    <w:pPr>
      <w:spacing w:before="240" w:after="60"/>
      <w:jc w:val="center"/>
      <w:outlineLvl w:val="0"/>
    </w:pPr>
    <w:rPr>
      <w:rFonts w:ascii="Arial" w:hAnsi="Arial"/>
      <w:b/>
      <w:kern w:val="28"/>
      <w:sz w:val="32"/>
    </w:rPr>
  </w:style>
  <w:style w:type="paragraph" w:styleId="aff4">
    <w:name w:val="toa heading"/>
    <w:basedOn w:val="a1"/>
    <w:next w:val="a1"/>
    <w:rsid w:val="007F6C90"/>
    <w:pPr>
      <w:spacing w:before="120"/>
    </w:pPr>
    <w:rPr>
      <w:rFonts w:ascii="Arial" w:hAnsi="Arial"/>
      <w:b/>
    </w:rPr>
  </w:style>
  <w:style w:type="paragraph" w:styleId="11">
    <w:name w:val="toc 1"/>
    <w:basedOn w:val="a1"/>
    <w:next w:val="a1"/>
    <w:autoRedefine/>
    <w:rsid w:val="007F6C90"/>
  </w:style>
  <w:style w:type="paragraph" w:styleId="29">
    <w:name w:val="toc 2"/>
    <w:basedOn w:val="a1"/>
    <w:next w:val="a1"/>
    <w:autoRedefine/>
    <w:rsid w:val="007F6C90"/>
    <w:pPr>
      <w:ind w:left="240"/>
    </w:pPr>
  </w:style>
  <w:style w:type="paragraph" w:styleId="37">
    <w:name w:val="toc 3"/>
    <w:basedOn w:val="a1"/>
    <w:next w:val="a1"/>
    <w:autoRedefine/>
    <w:rsid w:val="007F6C90"/>
    <w:pPr>
      <w:ind w:left="480"/>
    </w:pPr>
  </w:style>
  <w:style w:type="paragraph" w:styleId="45">
    <w:name w:val="toc 4"/>
    <w:basedOn w:val="a1"/>
    <w:next w:val="a1"/>
    <w:autoRedefine/>
    <w:rsid w:val="007F6C90"/>
    <w:pPr>
      <w:ind w:left="720"/>
    </w:pPr>
  </w:style>
  <w:style w:type="paragraph" w:styleId="55">
    <w:name w:val="toc 5"/>
    <w:basedOn w:val="a1"/>
    <w:next w:val="a1"/>
    <w:autoRedefine/>
    <w:rsid w:val="007F6C90"/>
    <w:pPr>
      <w:ind w:left="960"/>
    </w:pPr>
  </w:style>
  <w:style w:type="paragraph" w:styleId="61">
    <w:name w:val="toc 6"/>
    <w:basedOn w:val="a1"/>
    <w:next w:val="a1"/>
    <w:autoRedefine/>
    <w:rsid w:val="007F6C90"/>
    <w:pPr>
      <w:ind w:left="1200"/>
    </w:pPr>
  </w:style>
  <w:style w:type="paragraph" w:styleId="71">
    <w:name w:val="toc 7"/>
    <w:basedOn w:val="a1"/>
    <w:next w:val="a1"/>
    <w:autoRedefine/>
    <w:rsid w:val="007F6C90"/>
    <w:pPr>
      <w:ind w:left="1440"/>
    </w:pPr>
  </w:style>
  <w:style w:type="paragraph" w:styleId="81">
    <w:name w:val="toc 8"/>
    <w:basedOn w:val="a1"/>
    <w:next w:val="a1"/>
    <w:autoRedefine/>
    <w:rsid w:val="007F6C90"/>
    <w:pPr>
      <w:ind w:left="1680"/>
    </w:pPr>
  </w:style>
  <w:style w:type="paragraph" w:styleId="91">
    <w:name w:val="toc 9"/>
    <w:basedOn w:val="a1"/>
    <w:next w:val="a1"/>
    <w:autoRedefine/>
    <w:rsid w:val="007F6C90"/>
    <w:pPr>
      <w:ind w:left="1920"/>
    </w:pPr>
  </w:style>
  <w:style w:type="paragraph" w:customStyle="1" w:styleId="Section">
    <w:name w:val="Section"/>
    <w:basedOn w:val="a1"/>
    <w:rsid w:val="00995709"/>
    <w:pPr>
      <w:spacing w:before="120" w:after="120"/>
      <w:jc w:val="center"/>
    </w:pPr>
    <w:rPr>
      <w:sz w:val="20"/>
    </w:rPr>
  </w:style>
  <w:style w:type="paragraph" w:customStyle="1" w:styleId="SectionTitle">
    <w:name w:val="Section Title"/>
    <w:basedOn w:val="a1"/>
    <w:autoRedefine/>
    <w:rsid w:val="008C3437"/>
    <w:pPr>
      <w:shd w:val="clear" w:color="auto" w:fill="FFFFFF"/>
      <w:snapToGrid w:val="0"/>
      <w:spacing w:before="120" w:after="120"/>
      <w:jc w:val="both"/>
    </w:pPr>
    <w:rPr>
      <w:sz w:val="20"/>
    </w:rPr>
  </w:style>
  <w:style w:type="paragraph" w:customStyle="1" w:styleId="SubsectionTitle">
    <w:name w:val="Subsection Title"/>
    <w:basedOn w:val="a1"/>
    <w:link w:val="SubsectionTitleCharChar"/>
    <w:autoRedefine/>
    <w:rsid w:val="004750F5"/>
    <w:pPr>
      <w:tabs>
        <w:tab w:val="left" w:pos="-1161"/>
        <w:tab w:val="left" w:pos="-720"/>
        <w:tab w:val="left" w:pos="0"/>
        <w:tab w:val="left" w:pos="360"/>
        <w:tab w:val="left" w:pos="1440"/>
      </w:tabs>
      <w:spacing w:before="200" w:after="200"/>
      <w:ind w:left="357" w:hanging="357"/>
    </w:pPr>
    <w:rPr>
      <w:i/>
      <w:sz w:val="20"/>
    </w:rPr>
  </w:style>
  <w:style w:type="character" w:customStyle="1" w:styleId="SubsectionTitleCharChar">
    <w:name w:val="Subsection Title Char Char"/>
    <w:link w:val="SubsectionTitle"/>
    <w:rsid w:val="004750F5"/>
    <w:rPr>
      <w:i/>
      <w:lang w:val="en-GB" w:eastAsia="en-US" w:bidi="ar-SA"/>
    </w:rPr>
  </w:style>
  <w:style w:type="paragraph" w:customStyle="1" w:styleId="StyleJustifiedLeft0cmHanging063cm">
    <w:name w:val="Style Justified Left:  0 cm Hanging:  0.63 cm"/>
    <w:basedOn w:val="a1"/>
    <w:link w:val="StyleJustifiedLeft0cmHanging063cmChar"/>
    <w:autoRedefine/>
    <w:rsid w:val="00DC753E"/>
    <w:pPr>
      <w:snapToGrid w:val="0"/>
      <w:spacing w:before="80" w:after="80"/>
      <w:ind w:left="357" w:hanging="357"/>
      <w:jc w:val="both"/>
    </w:pPr>
    <w:rPr>
      <w:sz w:val="20"/>
    </w:rPr>
  </w:style>
  <w:style w:type="paragraph" w:customStyle="1" w:styleId="StyleStyle10ptItalic">
    <w:name w:val="Style Style 10 pt Italic +"/>
    <w:basedOn w:val="SubsectionTitle"/>
    <w:autoRedefine/>
    <w:rsid w:val="00D92F05"/>
    <w:pPr>
      <w:snapToGrid w:val="0"/>
      <w:ind w:left="0" w:firstLine="0"/>
    </w:pPr>
    <w:rPr>
      <w:iCs/>
    </w:rPr>
  </w:style>
  <w:style w:type="paragraph" w:customStyle="1" w:styleId="Style10ptJustified">
    <w:name w:val="Style 10 pt Justified"/>
    <w:basedOn w:val="a1"/>
    <w:link w:val="Style10ptJustifiedChar"/>
    <w:autoRedefine/>
    <w:rsid w:val="00E86A86"/>
    <w:pPr>
      <w:snapToGrid w:val="0"/>
      <w:spacing w:before="40" w:after="120"/>
      <w:jc w:val="both"/>
    </w:pPr>
    <w:rPr>
      <w:iCs/>
      <w:sz w:val="20"/>
    </w:rPr>
  </w:style>
  <w:style w:type="paragraph" w:customStyle="1" w:styleId="Authoraddress">
    <w:name w:val="Author address"/>
    <w:basedOn w:val="StyleStyle10ptItalic"/>
    <w:autoRedefine/>
    <w:rsid w:val="005D25BB"/>
    <w:pPr>
      <w:spacing w:before="80" w:after="240"/>
      <w:jc w:val="center"/>
    </w:pPr>
    <w:rPr>
      <w:iCs w:val="0"/>
      <w:lang w:val="en-US"/>
    </w:rPr>
  </w:style>
  <w:style w:type="paragraph" w:customStyle="1" w:styleId="PaperTitle">
    <w:name w:val="Paper Title"/>
    <w:basedOn w:val="a1"/>
    <w:autoRedefine/>
    <w:rsid w:val="00D92F05"/>
    <w:pPr>
      <w:framePr w:wrap="around" w:vAnchor="page" w:hAnchor="text" w:xAlign="center" w:yAlign="top"/>
      <w:snapToGrid w:val="0"/>
      <w:spacing w:after="240"/>
      <w:ind w:right="425"/>
      <w:jc w:val="center"/>
    </w:pPr>
    <w:rPr>
      <w:b/>
      <w:sz w:val="28"/>
      <w:szCs w:val="28"/>
    </w:rPr>
  </w:style>
  <w:style w:type="paragraph" w:customStyle="1" w:styleId="Style10ptBoldCenteredLeft15cmRight155cm">
    <w:name w:val="Style 10 pt Bold Centered Left:  1.5 cm Right:  1.55 cm"/>
    <w:basedOn w:val="a1"/>
    <w:autoRedefine/>
    <w:rsid w:val="00025D07"/>
    <w:pPr>
      <w:jc w:val="center"/>
    </w:pPr>
    <w:rPr>
      <w:b/>
      <w:bCs/>
      <w:sz w:val="20"/>
    </w:rPr>
  </w:style>
  <w:style w:type="paragraph" w:customStyle="1" w:styleId="TableCaption">
    <w:name w:val="Table Caption"/>
    <w:basedOn w:val="a1"/>
    <w:autoRedefine/>
    <w:rsid w:val="00DC753E"/>
    <w:pPr>
      <w:jc w:val="center"/>
    </w:pPr>
    <w:rPr>
      <w:sz w:val="18"/>
    </w:rPr>
  </w:style>
  <w:style w:type="paragraph" w:customStyle="1" w:styleId="Figurecaption">
    <w:name w:val="Figure caption"/>
    <w:basedOn w:val="a1"/>
    <w:rsid w:val="00DC753E"/>
    <w:pPr>
      <w:ind w:left="284" w:hanging="284"/>
      <w:jc w:val="both"/>
    </w:pPr>
    <w:rPr>
      <w:sz w:val="20"/>
    </w:rPr>
  </w:style>
  <w:style w:type="character" w:customStyle="1" w:styleId="Style10ptJustifiedChar">
    <w:name w:val="Style 10 pt Justified Char"/>
    <w:link w:val="Style10ptJustified"/>
    <w:rsid w:val="00E86A86"/>
    <w:rPr>
      <w:iCs/>
      <w:lang w:val="en-GB" w:eastAsia="en-US" w:bidi="ar-SA"/>
    </w:rPr>
  </w:style>
  <w:style w:type="character" w:customStyle="1" w:styleId="StyleJustifiedLeft0cmHanging063cmChar">
    <w:name w:val="Style Justified Left:  0 cm Hanging:  0.63 cm Char"/>
    <w:link w:val="StyleJustifiedLeft0cmHanging063cm"/>
    <w:rsid w:val="00DC753E"/>
    <w:rPr>
      <w:lang w:val="en-GB" w:eastAsia="en-US" w:bidi="ar-SA"/>
    </w:rPr>
  </w:style>
  <w:style w:type="paragraph" w:customStyle="1" w:styleId="Abstract">
    <w:name w:val="Abstract"/>
    <w:basedOn w:val="a1"/>
    <w:next w:val="a1"/>
    <w:link w:val="AbstractChar"/>
    <w:rsid w:val="00AE6E29"/>
    <w:pPr>
      <w:autoSpaceDE w:val="0"/>
      <w:autoSpaceDN w:val="0"/>
      <w:spacing w:before="20"/>
      <w:ind w:firstLine="202"/>
      <w:jc w:val="both"/>
    </w:pPr>
    <w:rPr>
      <w:b/>
      <w:bCs/>
      <w:sz w:val="18"/>
      <w:szCs w:val="18"/>
      <w:lang w:val="en-US"/>
    </w:rPr>
  </w:style>
  <w:style w:type="paragraph" w:customStyle="1" w:styleId="Text">
    <w:name w:val="Text"/>
    <w:basedOn w:val="Style10ptJustified"/>
    <w:rsid w:val="00BB2826"/>
  </w:style>
  <w:style w:type="character" w:styleId="aff5">
    <w:name w:val="footnote reference"/>
    <w:semiHidden/>
    <w:rsid w:val="000A6944"/>
    <w:rPr>
      <w:vertAlign w:val="superscript"/>
    </w:rPr>
  </w:style>
  <w:style w:type="table" w:styleId="aff6">
    <w:name w:val="Table Grid"/>
    <w:basedOn w:val="a3"/>
    <w:rsid w:val="0069156D"/>
    <w:pPr>
      <w:autoSpaceDE w:val="0"/>
      <w:autoSpaceDN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quation">
    <w:name w:val="Equation"/>
    <w:basedOn w:val="a1"/>
    <w:next w:val="a1"/>
    <w:rsid w:val="0069156D"/>
    <w:pPr>
      <w:widowControl w:val="0"/>
      <w:tabs>
        <w:tab w:val="right" w:pos="5040"/>
      </w:tabs>
      <w:autoSpaceDE w:val="0"/>
      <w:autoSpaceDN w:val="0"/>
      <w:spacing w:line="252" w:lineRule="auto"/>
      <w:jc w:val="both"/>
    </w:pPr>
    <w:rPr>
      <w:sz w:val="20"/>
      <w:lang w:val="en-US"/>
    </w:rPr>
  </w:style>
  <w:style w:type="paragraph" w:customStyle="1" w:styleId="StyleAbstract10pt">
    <w:name w:val="Style Abstract + 10 pt"/>
    <w:basedOn w:val="Abstract"/>
    <w:link w:val="StyleAbstract10ptChar"/>
    <w:rsid w:val="00E86A86"/>
    <w:pPr>
      <w:spacing w:before="80" w:after="80"/>
      <w:ind w:firstLine="204"/>
    </w:pPr>
    <w:rPr>
      <w:sz w:val="20"/>
    </w:rPr>
  </w:style>
  <w:style w:type="character" w:customStyle="1" w:styleId="AbstractChar">
    <w:name w:val="Abstract Char"/>
    <w:link w:val="Abstract"/>
    <w:rsid w:val="00E86A86"/>
    <w:rPr>
      <w:b/>
      <w:bCs/>
      <w:sz w:val="18"/>
      <w:szCs w:val="18"/>
      <w:lang w:val="en-US" w:eastAsia="en-US" w:bidi="ar-SA"/>
    </w:rPr>
  </w:style>
  <w:style w:type="character" w:customStyle="1" w:styleId="StyleAbstract10ptChar">
    <w:name w:val="Style Abstract + 10 pt Char"/>
    <w:basedOn w:val="AbstractChar"/>
    <w:link w:val="StyleAbstract10pt"/>
    <w:rsid w:val="00E86A86"/>
    <w:rPr>
      <w:b/>
      <w:bCs/>
      <w:sz w:val="18"/>
      <w:szCs w:val="18"/>
      <w:lang w:val="en-US" w:eastAsia="en-US" w:bidi="ar-SA"/>
    </w:rPr>
  </w:style>
  <w:style w:type="paragraph" w:customStyle="1" w:styleId="StyleAbstractLeft15cmFirstline0cmRight155cm">
    <w:name w:val="Style Abstract + Left:  1.5 cm First line:  0 cm Right:  1.55 cm..."/>
    <w:basedOn w:val="Abstract"/>
    <w:rsid w:val="00E86A86"/>
    <w:pPr>
      <w:pBdr>
        <w:top w:val="single" w:sz="4" w:space="1" w:color="auto"/>
        <w:bottom w:val="single" w:sz="4" w:space="1" w:color="auto"/>
      </w:pBdr>
      <w:snapToGrid w:val="0"/>
      <w:spacing w:before="80" w:after="80"/>
      <w:ind w:left="851" w:right="879" w:firstLine="0"/>
    </w:pPr>
    <w:rPr>
      <w:szCs w:val="20"/>
    </w:rPr>
  </w:style>
  <w:style w:type="paragraph" w:customStyle="1" w:styleId="StyleStyleAbstractLeft15cmFirstline0cmRight155">
    <w:name w:val="Style Style Abstract + Left:  1.5 cm First line:  0 cm Right:  1.55..."/>
    <w:basedOn w:val="StyleAbstractLeft15cmFirstline0cmRight155cm"/>
    <w:rsid w:val="00E86A86"/>
    <w:pPr>
      <w:pBdr>
        <w:top w:val="single" w:sz="4" w:space="4" w:color="auto"/>
        <w:bottom w:val="single" w:sz="4" w:space="4" w:color="auto"/>
      </w:pBdr>
    </w:pPr>
  </w:style>
  <w:style w:type="paragraph" w:customStyle="1" w:styleId="Paragraph">
    <w:name w:val="Paragraph"/>
    <w:basedOn w:val="a1"/>
    <w:rsid w:val="002103AB"/>
    <w:pPr>
      <w:ind w:firstLine="284"/>
      <w:jc w:val="both"/>
    </w:pPr>
    <w:rPr>
      <w:sz w:val="20"/>
      <w:lang w:val="en-US"/>
    </w:rPr>
  </w:style>
  <w:style w:type="paragraph" w:customStyle="1" w:styleId="FigureCaption0">
    <w:name w:val="Figure Caption"/>
    <w:next w:val="Paragraph"/>
    <w:qFormat/>
    <w:rsid w:val="002103AB"/>
    <w:pPr>
      <w:spacing w:before="120"/>
      <w:jc w:val="center"/>
    </w:pPr>
    <w:rPr>
      <w:sz w:val="18"/>
      <w:lang w:val="en-US" w:eastAsia="en-US"/>
    </w:rPr>
  </w:style>
  <w:style w:type="paragraph" w:customStyle="1" w:styleId="Paragraphbulleted">
    <w:name w:val="Paragraph (bulleted)"/>
    <w:basedOn w:val="Paragraph"/>
    <w:rsid w:val="002103AB"/>
    <w:pPr>
      <w:numPr>
        <w:numId w:val="12"/>
      </w:numPr>
      <w:ind w:left="641" w:hanging="357"/>
    </w:pPr>
  </w:style>
  <w:style w:type="paragraph" w:customStyle="1" w:styleId="Paragraphnumbered">
    <w:name w:val="Paragraph (numbered)"/>
    <w:rsid w:val="002103AB"/>
    <w:pPr>
      <w:numPr>
        <w:numId w:val="30"/>
      </w:numPr>
      <w:jc w:val="both"/>
    </w:pPr>
    <w:rPr>
      <w:lang w:val="en-US" w:eastAsia="en-US"/>
    </w:rPr>
  </w:style>
  <w:style w:type="paragraph" w:customStyle="1" w:styleId="Figure">
    <w:name w:val="Figure"/>
    <w:basedOn w:val="Paragraph"/>
    <w:rsid w:val="003F45BC"/>
    <w:pPr>
      <w:keepNext/>
      <w:ind w:firstLine="0"/>
      <w:jc w:val="center"/>
    </w:pPr>
  </w:style>
  <w:style w:type="paragraph" w:customStyle="1" w:styleId="Reference">
    <w:name w:val="Reference"/>
    <w:basedOn w:val="Paragraph"/>
    <w:rsid w:val="00671929"/>
    <w:pPr>
      <w:numPr>
        <w:numId w:val="16"/>
      </w:numPr>
      <w:ind w:left="426" w:hanging="426"/>
    </w:pPr>
  </w:style>
  <w:style w:type="paragraph" w:styleId="aff7">
    <w:name w:val="List Paragraph"/>
    <w:basedOn w:val="a1"/>
    <w:uiPriority w:val="34"/>
    <w:qFormat/>
    <w:rsid w:val="00B61D58"/>
    <w:pPr>
      <w:ind w:left="720"/>
      <w:contextualSpacing/>
    </w:pPr>
    <w:rPr>
      <w:szCs w:val="24"/>
      <w:lang w:val="ru-RU" w:eastAsia="ru-RU"/>
    </w:rPr>
  </w:style>
  <w:style w:type="character" w:customStyle="1" w:styleId="articletypelabel">
    <w:name w:val="articletypelabel"/>
    <w:basedOn w:val="a2"/>
    <w:rsid w:val="00AF4293"/>
  </w:style>
  <w:style w:type="character" w:customStyle="1" w:styleId="apple-converted-space">
    <w:name w:val="apple-converted-space"/>
    <w:basedOn w:val="a2"/>
    <w:rsid w:val="00AF4293"/>
  </w:style>
  <w:style w:type="paragraph" w:customStyle="1" w:styleId="volissue">
    <w:name w:val="volissue"/>
    <w:basedOn w:val="a1"/>
    <w:rsid w:val="004D7C02"/>
    <w:pPr>
      <w:spacing w:before="100" w:beforeAutospacing="1" w:after="100" w:afterAutospacing="1"/>
    </w:pPr>
    <w:rPr>
      <w:szCs w:val="24"/>
      <w:lang w:val="ru-RU" w:eastAsia="ru-RU"/>
    </w:rPr>
  </w:style>
  <w:style w:type="character" w:styleId="aff8">
    <w:name w:val="FollowedHyperlink"/>
    <w:uiPriority w:val="99"/>
    <w:semiHidden/>
    <w:unhideWhenUsed/>
    <w:rsid w:val="00BC4DDF"/>
    <w:rPr>
      <w:color w:val="800080"/>
      <w:u w:val="single"/>
    </w:rPr>
  </w:style>
  <w:style w:type="character" w:customStyle="1" w:styleId="WW8Num23z2">
    <w:name w:val="WW8Num23z2"/>
    <w:rsid w:val="002E4EBB"/>
    <w:rPr>
      <w:rFonts w:ascii="Wingdings" w:hAnsi="Wingdings" w:cs="Wingdings" w:hint="default"/>
    </w:rPr>
  </w:style>
  <w:style w:type="character" w:customStyle="1" w:styleId="WW8Num27z2">
    <w:name w:val="WW8Num27z2"/>
    <w:rsid w:val="00D12F14"/>
    <w:rPr>
      <w:rFonts w:ascii="Wingdings" w:hAnsi="Wingdings" w:cs="Wingdings" w:hint="default"/>
    </w:rPr>
  </w:style>
  <w:style w:type="character" w:styleId="aff9">
    <w:name w:val="Emphasis"/>
    <w:uiPriority w:val="99"/>
    <w:qFormat/>
    <w:rsid w:val="00C35518"/>
    <w:rPr>
      <w:rFonts w:cs="Times New Roman"/>
      <w:i/>
      <w:iCs/>
    </w:rPr>
  </w:style>
  <w:style w:type="paragraph" w:customStyle="1" w:styleId="Default">
    <w:name w:val="Default"/>
    <w:rsid w:val="005D25BB"/>
    <w:pPr>
      <w:autoSpaceDE w:val="0"/>
      <w:autoSpaceDN w:val="0"/>
      <w:adjustRightInd w:val="0"/>
    </w:pPr>
    <w:rPr>
      <w:color w:val="000000"/>
      <w:sz w:val="24"/>
      <w:szCs w:val="24"/>
    </w:rPr>
  </w:style>
  <w:style w:type="paragraph" w:customStyle="1" w:styleId="references">
    <w:name w:val="references"/>
    <w:uiPriority w:val="99"/>
    <w:rsid w:val="005252AE"/>
    <w:pPr>
      <w:numPr>
        <w:numId w:val="43"/>
      </w:numPr>
      <w:spacing w:after="50" w:line="180" w:lineRule="exact"/>
      <w:jc w:val="both"/>
    </w:pPr>
    <w:rPr>
      <w:noProof/>
      <w:sz w:val="16"/>
      <w:szCs w:val="16"/>
      <w:lang w:val="en-US" w:eastAsia="en-US"/>
    </w:rPr>
  </w:style>
  <w:style w:type="character" w:customStyle="1" w:styleId="meta-value">
    <w:name w:val="meta-value"/>
    <w:basedOn w:val="a2"/>
    <w:rsid w:val="005252AE"/>
  </w:style>
  <w:style w:type="paragraph" w:styleId="affa">
    <w:name w:val="Normal (Web)"/>
    <w:basedOn w:val="a1"/>
    <w:uiPriority w:val="99"/>
    <w:semiHidden/>
    <w:unhideWhenUsed/>
    <w:rsid w:val="00215450"/>
    <w:pPr>
      <w:spacing w:before="100" w:beforeAutospacing="1" w:after="100" w:afterAutospacing="1"/>
    </w:pPr>
    <w:rPr>
      <w:szCs w:val="24"/>
      <w:lang w:val="ru-RU" w:eastAsia="ru-RU"/>
    </w:rPr>
  </w:style>
  <w:style w:type="paragraph" w:customStyle="1" w:styleId="equation0">
    <w:name w:val="equation"/>
    <w:basedOn w:val="a1"/>
    <w:uiPriority w:val="99"/>
    <w:rsid w:val="006E2606"/>
    <w:pPr>
      <w:tabs>
        <w:tab w:val="center" w:pos="2520"/>
        <w:tab w:val="right" w:pos="5040"/>
      </w:tabs>
      <w:spacing w:before="240" w:after="240" w:line="216" w:lineRule="auto"/>
      <w:jc w:val="center"/>
    </w:pPr>
    <w:rPr>
      <w:rFonts w:ascii="Symbol" w:hAnsi="Symbol" w:cs="Symbol"/>
      <w:sz w:val="20"/>
      <w:lang w:val="en-US"/>
    </w:rPr>
  </w:style>
  <w:style w:type="paragraph" w:customStyle="1" w:styleId="MTDisplayEquation">
    <w:name w:val="MTDisplayEquation"/>
    <w:basedOn w:val="a1"/>
    <w:next w:val="a1"/>
    <w:rsid w:val="00F21658"/>
    <w:pPr>
      <w:widowControl w:val="0"/>
      <w:autoSpaceDE w:val="0"/>
      <w:autoSpaceDN w:val="0"/>
      <w:adjustRightInd w:val="0"/>
    </w:pPr>
    <w:rPr>
      <w:szCs w:val="24"/>
      <w:lang w:eastAsia="ru-RU"/>
    </w:rPr>
  </w:style>
  <w:style w:type="paragraph" w:customStyle="1" w:styleId="CSITPlaneText">
    <w:name w:val="CSIT Plane Text"/>
    <w:basedOn w:val="a1"/>
    <w:link w:val="CSITPlaneText0"/>
    <w:uiPriority w:val="99"/>
    <w:rsid w:val="00A23795"/>
    <w:pPr>
      <w:tabs>
        <w:tab w:val="center" w:pos="2268"/>
        <w:tab w:val="right" w:pos="4644"/>
      </w:tabs>
      <w:spacing w:after="120"/>
      <w:jc w:val="both"/>
    </w:pPr>
    <w:rPr>
      <w:rFonts w:ascii="Calibri" w:hAnsi="Calibri"/>
      <w:szCs w:val="24"/>
    </w:rPr>
  </w:style>
  <w:style w:type="character" w:customStyle="1" w:styleId="CSITPlaneText0">
    <w:name w:val="CSIT Plane Text Знак"/>
    <w:link w:val="CSITPlaneText"/>
    <w:uiPriority w:val="99"/>
    <w:locked/>
    <w:rsid w:val="00A23795"/>
    <w:rPr>
      <w:rFonts w:ascii="Calibri" w:hAnsi="Calibri"/>
      <w:sz w:val="24"/>
      <w:szCs w:val="24"/>
      <w:lang w:val="en-GB" w:eastAsia="en-US"/>
    </w:rPr>
  </w:style>
  <w:style w:type="paragraph" w:customStyle="1" w:styleId="CSIT-Title2">
    <w:name w:val="CSIT-Title2"/>
    <w:basedOn w:val="21"/>
    <w:rsid w:val="00F070E9"/>
    <w:pPr>
      <w:numPr>
        <w:ilvl w:val="1"/>
      </w:numPr>
      <w:pBdr>
        <w:top w:val="none" w:sz="0" w:space="0" w:color="auto"/>
        <w:left w:val="none" w:sz="0" w:space="0" w:color="auto"/>
        <w:bottom w:val="none" w:sz="0" w:space="0" w:color="auto"/>
        <w:right w:val="none" w:sz="0" w:space="0" w:color="auto"/>
      </w:pBdr>
      <w:suppressAutoHyphens/>
      <w:spacing w:before="120" w:after="60"/>
      <w:jc w:val="left"/>
      <w:outlineLvl w:val="9"/>
    </w:pPr>
    <w:rPr>
      <w:sz w:val="24"/>
      <w:lang w:val="en-US" w:eastAsia="ar-SA"/>
    </w:rPr>
  </w:style>
  <w:style w:type="paragraph" w:styleId="affb">
    <w:name w:val="Balloon Text"/>
    <w:basedOn w:val="a1"/>
    <w:link w:val="affc"/>
    <w:uiPriority w:val="99"/>
    <w:semiHidden/>
    <w:unhideWhenUsed/>
    <w:rsid w:val="003539D7"/>
    <w:rPr>
      <w:rFonts w:ascii="Tahoma" w:hAnsi="Tahoma" w:cs="Tahoma"/>
      <w:sz w:val="16"/>
      <w:szCs w:val="16"/>
    </w:rPr>
  </w:style>
  <w:style w:type="character" w:customStyle="1" w:styleId="affc">
    <w:name w:val="Текст выноски Знак"/>
    <w:basedOn w:val="a2"/>
    <w:link w:val="affb"/>
    <w:uiPriority w:val="99"/>
    <w:semiHidden/>
    <w:rsid w:val="003539D7"/>
    <w:rPr>
      <w:rFonts w:ascii="Tahoma" w:hAnsi="Tahoma" w:cs="Tahoma"/>
      <w:sz w:val="16"/>
      <w:szCs w:val="16"/>
      <w:lang w:val="en-GB" w:eastAsia="en-US"/>
    </w:rPr>
  </w:style>
  <w:style w:type="character" w:styleId="affd">
    <w:name w:val="Placeholder Text"/>
    <w:basedOn w:val="a2"/>
    <w:uiPriority w:val="99"/>
    <w:unhideWhenUsed/>
    <w:rsid w:val="003539D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9949990">
      <w:bodyDiv w:val="1"/>
      <w:marLeft w:val="0"/>
      <w:marRight w:val="0"/>
      <w:marTop w:val="0"/>
      <w:marBottom w:val="0"/>
      <w:divBdr>
        <w:top w:val="none" w:sz="0" w:space="0" w:color="auto"/>
        <w:left w:val="none" w:sz="0" w:space="0" w:color="auto"/>
        <w:bottom w:val="none" w:sz="0" w:space="0" w:color="auto"/>
        <w:right w:val="none" w:sz="0" w:space="0" w:color="auto"/>
      </w:divBdr>
      <w:divsChild>
        <w:div w:id="1006983121">
          <w:marLeft w:val="0"/>
          <w:marRight w:val="0"/>
          <w:marTop w:val="0"/>
          <w:marBottom w:val="0"/>
          <w:divBdr>
            <w:top w:val="none" w:sz="0" w:space="0" w:color="auto"/>
            <w:left w:val="none" w:sz="0" w:space="0" w:color="auto"/>
            <w:bottom w:val="none" w:sz="0" w:space="0" w:color="auto"/>
            <w:right w:val="none" w:sz="0" w:space="0" w:color="auto"/>
          </w:divBdr>
        </w:div>
        <w:div w:id="2007858271">
          <w:marLeft w:val="0"/>
          <w:marRight w:val="0"/>
          <w:marTop w:val="196"/>
          <w:marBottom w:val="157"/>
          <w:divBdr>
            <w:top w:val="single" w:sz="4" w:space="0" w:color="D7D7D7"/>
            <w:left w:val="none" w:sz="0" w:space="0" w:color="auto"/>
            <w:bottom w:val="single" w:sz="4" w:space="0" w:color="D7D7D7"/>
            <w:right w:val="none" w:sz="0" w:space="0" w:color="auto"/>
          </w:divBdr>
          <w:divsChild>
            <w:div w:id="862592809">
              <w:marLeft w:val="0"/>
              <w:marRight w:val="0"/>
              <w:marTop w:val="0"/>
              <w:marBottom w:val="0"/>
              <w:divBdr>
                <w:top w:val="none" w:sz="0" w:space="0" w:color="auto"/>
                <w:left w:val="none" w:sz="0" w:space="0" w:color="auto"/>
                <w:bottom w:val="none" w:sz="0" w:space="0" w:color="auto"/>
                <w:right w:val="none" w:sz="0" w:space="0" w:color="auto"/>
              </w:divBdr>
            </w:div>
            <w:div w:id="178376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115680">
      <w:bodyDiv w:val="1"/>
      <w:marLeft w:val="0"/>
      <w:marRight w:val="0"/>
      <w:marTop w:val="0"/>
      <w:marBottom w:val="0"/>
      <w:divBdr>
        <w:top w:val="none" w:sz="0" w:space="0" w:color="auto"/>
        <w:left w:val="none" w:sz="0" w:space="0" w:color="auto"/>
        <w:bottom w:val="none" w:sz="0" w:space="0" w:color="auto"/>
        <w:right w:val="none" w:sz="0" w:space="0" w:color="auto"/>
      </w:divBdr>
      <w:divsChild>
        <w:div w:id="1331173218">
          <w:marLeft w:val="0"/>
          <w:marRight w:val="0"/>
          <w:marTop w:val="0"/>
          <w:marBottom w:val="0"/>
          <w:divBdr>
            <w:top w:val="none" w:sz="0" w:space="0" w:color="auto"/>
            <w:left w:val="none" w:sz="0" w:space="0" w:color="auto"/>
            <w:bottom w:val="none" w:sz="0" w:space="0" w:color="auto"/>
            <w:right w:val="none" w:sz="0" w:space="0" w:color="auto"/>
          </w:divBdr>
          <w:divsChild>
            <w:div w:id="69354900">
              <w:marLeft w:val="0"/>
              <w:marRight w:val="0"/>
              <w:marTop w:val="0"/>
              <w:marBottom w:val="0"/>
              <w:divBdr>
                <w:top w:val="none" w:sz="0" w:space="0" w:color="auto"/>
                <w:left w:val="none" w:sz="0" w:space="0" w:color="auto"/>
                <w:bottom w:val="none" w:sz="0" w:space="0" w:color="auto"/>
                <w:right w:val="none" w:sz="0" w:space="0" w:color="auto"/>
              </w:divBdr>
            </w:div>
            <w:div w:id="1220628875">
              <w:marLeft w:val="0"/>
              <w:marRight w:val="0"/>
              <w:marTop w:val="0"/>
              <w:marBottom w:val="0"/>
              <w:divBdr>
                <w:top w:val="none" w:sz="0" w:space="0" w:color="auto"/>
                <w:left w:val="none" w:sz="0" w:space="0" w:color="auto"/>
                <w:bottom w:val="none" w:sz="0" w:space="0" w:color="auto"/>
                <w:right w:val="none" w:sz="0" w:space="0" w:color="auto"/>
              </w:divBdr>
            </w:div>
            <w:div w:id="1621112838">
              <w:marLeft w:val="0"/>
              <w:marRight w:val="0"/>
              <w:marTop w:val="0"/>
              <w:marBottom w:val="0"/>
              <w:divBdr>
                <w:top w:val="none" w:sz="0" w:space="0" w:color="auto"/>
                <w:left w:val="none" w:sz="0" w:space="0" w:color="auto"/>
                <w:bottom w:val="none" w:sz="0" w:space="0" w:color="auto"/>
                <w:right w:val="none" w:sz="0" w:space="0" w:color="auto"/>
              </w:divBdr>
            </w:div>
            <w:div w:id="183534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754959">
      <w:bodyDiv w:val="1"/>
      <w:marLeft w:val="0"/>
      <w:marRight w:val="0"/>
      <w:marTop w:val="0"/>
      <w:marBottom w:val="0"/>
      <w:divBdr>
        <w:top w:val="none" w:sz="0" w:space="0" w:color="auto"/>
        <w:left w:val="none" w:sz="0" w:space="0" w:color="auto"/>
        <w:bottom w:val="none" w:sz="0" w:space="0" w:color="auto"/>
        <w:right w:val="none" w:sz="0" w:space="0" w:color="auto"/>
      </w:divBdr>
    </w:div>
    <w:div w:id="719592949">
      <w:bodyDiv w:val="1"/>
      <w:marLeft w:val="0"/>
      <w:marRight w:val="0"/>
      <w:marTop w:val="0"/>
      <w:marBottom w:val="0"/>
      <w:divBdr>
        <w:top w:val="none" w:sz="0" w:space="0" w:color="auto"/>
        <w:left w:val="none" w:sz="0" w:space="0" w:color="auto"/>
        <w:bottom w:val="none" w:sz="0" w:space="0" w:color="auto"/>
        <w:right w:val="none" w:sz="0" w:space="0" w:color="auto"/>
      </w:divBdr>
      <w:divsChild>
        <w:div w:id="70280918">
          <w:marLeft w:val="418"/>
          <w:marRight w:val="0"/>
          <w:marTop w:val="50"/>
          <w:marBottom w:val="0"/>
          <w:divBdr>
            <w:top w:val="none" w:sz="0" w:space="0" w:color="auto"/>
            <w:left w:val="none" w:sz="0" w:space="0" w:color="auto"/>
            <w:bottom w:val="none" w:sz="0" w:space="0" w:color="auto"/>
            <w:right w:val="none" w:sz="0" w:space="0" w:color="auto"/>
          </w:divBdr>
        </w:div>
        <w:div w:id="1308122119">
          <w:marLeft w:val="418"/>
          <w:marRight w:val="0"/>
          <w:marTop w:val="50"/>
          <w:marBottom w:val="0"/>
          <w:divBdr>
            <w:top w:val="none" w:sz="0" w:space="0" w:color="auto"/>
            <w:left w:val="none" w:sz="0" w:space="0" w:color="auto"/>
            <w:bottom w:val="none" w:sz="0" w:space="0" w:color="auto"/>
            <w:right w:val="none" w:sz="0" w:space="0" w:color="auto"/>
          </w:divBdr>
        </w:div>
        <w:div w:id="1986932408">
          <w:marLeft w:val="418"/>
          <w:marRight w:val="0"/>
          <w:marTop w:val="50"/>
          <w:marBottom w:val="0"/>
          <w:divBdr>
            <w:top w:val="none" w:sz="0" w:space="0" w:color="auto"/>
            <w:left w:val="none" w:sz="0" w:space="0" w:color="auto"/>
            <w:bottom w:val="none" w:sz="0" w:space="0" w:color="auto"/>
            <w:right w:val="none" w:sz="0" w:space="0" w:color="auto"/>
          </w:divBdr>
        </w:div>
        <w:div w:id="1992557495">
          <w:marLeft w:val="418"/>
          <w:marRight w:val="0"/>
          <w:marTop w:val="50"/>
          <w:marBottom w:val="0"/>
          <w:divBdr>
            <w:top w:val="none" w:sz="0" w:space="0" w:color="auto"/>
            <w:left w:val="none" w:sz="0" w:space="0" w:color="auto"/>
            <w:bottom w:val="none" w:sz="0" w:space="0" w:color="auto"/>
            <w:right w:val="none" w:sz="0" w:space="0" w:color="auto"/>
          </w:divBdr>
        </w:div>
      </w:divsChild>
    </w:div>
    <w:div w:id="1114131109">
      <w:bodyDiv w:val="1"/>
      <w:marLeft w:val="0"/>
      <w:marRight w:val="0"/>
      <w:marTop w:val="0"/>
      <w:marBottom w:val="0"/>
      <w:divBdr>
        <w:top w:val="none" w:sz="0" w:space="0" w:color="auto"/>
        <w:left w:val="none" w:sz="0" w:space="0" w:color="auto"/>
        <w:bottom w:val="none" w:sz="0" w:space="0" w:color="auto"/>
        <w:right w:val="none" w:sz="0" w:space="0" w:color="auto"/>
      </w:divBdr>
    </w:div>
    <w:div w:id="1330987881">
      <w:bodyDiv w:val="1"/>
      <w:marLeft w:val="0"/>
      <w:marRight w:val="0"/>
      <w:marTop w:val="0"/>
      <w:marBottom w:val="0"/>
      <w:divBdr>
        <w:top w:val="none" w:sz="0" w:space="0" w:color="auto"/>
        <w:left w:val="none" w:sz="0" w:space="0" w:color="auto"/>
        <w:bottom w:val="none" w:sz="0" w:space="0" w:color="auto"/>
        <w:right w:val="none" w:sz="0" w:space="0" w:color="auto"/>
      </w:divBdr>
    </w:div>
    <w:div w:id="1395541365">
      <w:bodyDiv w:val="1"/>
      <w:marLeft w:val="0"/>
      <w:marRight w:val="0"/>
      <w:marTop w:val="0"/>
      <w:marBottom w:val="0"/>
      <w:divBdr>
        <w:top w:val="none" w:sz="0" w:space="0" w:color="auto"/>
        <w:left w:val="none" w:sz="0" w:space="0" w:color="auto"/>
        <w:bottom w:val="none" w:sz="0" w:space="0" w:color="auto"/>
        <w:right w:val="none" w:sz="0" w:space="0" w:color="auto"/>
      </w:divBdr>
    </w:div>
    <w:div w:id="1787849936">
      <w:bodyDiv w:val="1"/>
      <w:marLeft w:val="0"/>
      <w:marRight w:val="0"/>
      <w:marTop w:val="0"/>
      <w:marBottom w:val="0"/>
      <w:divBdr>
        <w:top w:val="none" w:sz="0" w:space="0" w:color="auto"/>
        <w:left w:val="none" w:sz="0" w:space="0" w:color="auto"/>
        <w:bottom w:val="none" w:sz="0" w:space="0" w:color="auto"/>
        <w:right w:val="none" w:sz="0" w:space="0" w:color="auto"/>
      </w:divBdr>
      <w:divsChild>
        <w:div w:id="1837770437">
          <w:marLeft w:val="0"/>
          <w:marRight w:val="0"/>
          <w:marTop w:val="0"/>
          <w:marBottom w:val="0"/>
          <w:divBdr>
            <w:top w:val="none" w:sz="0" w:space="0" w:color="auto"/>
            <w:left w:val="none" w:sz="0" w:space="0" w:color="auto"/>
            <w:bottom w:val="none" w:sz="0" w:space="0" w:color="auto"/>
            <w:right w:val="none" w:sz="0" w:space="0" w:color="auto"/>
          </w:divBdr>
        </w:div>
        <w:div w:id="1914505946">
          <w:marLeft w:val="0"/>
          <w:marRight w:val="0"/>
          <w:marTop w:val="0"/>
          <w:marBottom w:val="0"/>
          <w:divBdr>
            <w:top w:val="none" w:sz="0" w:space="0" w:color="auto"/>
            <w:left w:val="none" w:sz="0" w:space="0" w:color="auto"/>
            <w:bottom w:val="none" w:sz="0" w:space="0" w:color="auto"/>
            <w:right w:val="none" w:sz="0" w:space="0" w:color="auto"/>
          </w:divBdr>
        </w:div>
      </w:divsChild>
    </w:div>
    <w:div w:id="1944607836">
      <w:bodyDiv w:val="1"/>
      <w:marLeft w:val="0"/>
      <w:marRight w:val="0"/>
      <w:marTop w:val="0"/>
      <w:marBottom w:val="0"/>
      <w:divBdr>
        <w:top w:val="none" w:sz="0" w:space="0" w:color="auto"/>
        <w:left w:val="none" w:sz="0" w:space="0" w:color="auto"/>
        <w:bottom w:val="none" w:sz="0" w:space="0" w:color="auto"/>
        <w:right w:val="none" w:sz="0" w:space="0" w:color="auto"/>
      </w:divBdr>
      <w:divsChild>
        <w:div w:id="1342390168">
          <w:marLeft w:val="0"/>
          <w:marRight w:val="0"/>
          <w:marTop w:val="196"/>
          <w:marBottom w:val="157"/>
          <w:divBdr>
            <w:top w:val="single" w:sz="4" w:space="0" w:color="D7D7D7"/>
            <w:left w:val="none" w:sz="0" w:space="0" w:color="auto"/>
            <w:bottom w:val="single" w:sz="4" w:space="0" w:color="D7D7D7"/>
            <w:right w:val="none" w:sz="0" w:space="0" w:color="auto"/>
          </w:divBdr>
          <w:divsChild>
            <w:div w:id="130947292">
              <w:marLeft w:val="0"/>
              <w:marRight w:val="0"/>
              <w:marTop w:val="0"/>
              <w:marBottom w:val="0"/>
              <w:divBdr>
                <w:top w:val="none" w:sz="0" w:space="0" w:color="auto"/>
                <w:left w:val="none" w:sz="0" w:space="0" w:color="auto"/>
                <w:bottom w:val="none" w:sz="0" w:space="0" w:color="auto"/>
                <w:right w:val="none" w:sz="0" w:space="0" w:color="auto"/>
              </w:divBdr>
            </w:div>
            <w:div w:id="784428587">
              <w:marLeft w:val="0"/>
              <w:marRight w:val="0"/>
              <w:marTop w:val="0"/>
              <w:marBottom w:val="0"/>
              <w:divBdr>
                <w:top w:val="none" w:sz="0" w:space="0" w:color="auto"/>
                <w:left w:val="none" w:sz="0" w:space="0" w:color="auto"/>
                <w:bottom w:val="none" w:sz="0" w:space="0" w:color="auto"/>
                <w:right w:val="none" w:sz="0" w:space="0" w:color="auto"/>
              </w:divBdr>
            </w:div>
          </w:divsChild>
        </w:div>
        <w:div w:id="1536388357">
          <w:marLeft w:val="0"/>
          <w:marRight w:val="0"/>
          <w:marTop w:val="0"/>
          <w:marBottom w:val="0"/>
          <w:divBdr>
            <w:top w:val="none" w:sz="0" w:space="0" w:color="auto"/>
            <w:left w:val="none" w:sz="0" w:space="0" w:color="auto"/>
            <w:bottom w:val="none" w:sz="0" w:space="0" w:color="auto"/>
            <w:right w:val="none" w:sz="0" w:space="0" w:color="auto"/>
          </w:divBdr>
        </w:div>
      </w:divsChild>
    </w:div>
    <w:div w:id="1972857526">
      <w:bodyDiv w:val="1"/>
      <w:marLeft w:val="0"/>
      <w:marRight w:val="0"/>
      <w:marTop w:val="0"/>
      <w:marBottom w:val="0"/>
      <w:divBdr>
        <w:top w:val="none" w:sz="0" w:space="0" w:color="auto"/>
        <w:left w:val="none" w:sz="0" w:space="0" w:color="auto"/>
        <w:bottom w:val="none" w:sz="0" w:space="0" w:color="auto"/>
        <w:right w:val="none" w:sz="0" w:space="0" w:color="auto"/>
      </w:divBdr>
      <w:divsChild>
        <w:div w:id="479544476">
          <w:marLeft w:val="418"/>
          <w:marRight w:val="0"/>
          <w:marTop w:val="50"/>
          <w:marBottom w:val="0"/>
          <w:divBdr>
            <w:top w:val="none" w:sz="0" w:space="0" w:color="auto"/>
            <w:left w:val="none" w:sz="0" w:space="0" w:color="auto"/>
            <w:bottom w:val="none" w:sz="0" w:space="0" w:color="auto"/>
            <w:right w:val="none" w:sz="0" w:space="0" w:color="auto"/>
          </w:divBdr>
        </w:div>
        <w:div w:id="625697592">
          <w:marLeft w:val="418"/>
          <w:marRight w:val="0"/>
          <w:marTop w:val="50"/>
          <w:marBottom w:val="0"/>
          <w:divBdr>
            <w:top w:val="none" w:sz="0" w:space="0" w:color="auto"/>
            <w:left w:val="none" w:sz="0" w:space="0" w:color="auto"/>
            <w:bottom w:val="none" w:sz="0" w:space="0" w:color="auto"/>
            <w:right w:val="none" w:sz="0" w:space="0" w:color="auto"/>
          </w:divBdr>
        </w:div>
        <w:div w:id="831525180">
          <w:marLeft w:val="418"/>
          <w:marRight w:val="0"/>
          <w:marTop w:val="50"/>
          <w:marBottom w:val="0"/>
          <w:divBdr>
            <w:top w:val="none" w:sz="0" w:space="0" w:color="auto"/>
            <w:left w:val="none" w:sz="0" w:space="0" w:color="auto"/>
            <w:bottom w:val="none" w:sz="0" w:space="0" w:color="auto"/>
            <w:right w:val="none" w:sz="0" w:space="0" w:color="auto"/>
          </w:divBdr>
        </w:div>
        <w:div w:id="1058437009">
          <w:marLeft w:val="418"/>
          <w:marRight w:val="0"/>
          <w:marTop w:val="50"/>
          <w:marBottom w:val="0"/>
          <w:divBdr>
            <w:top w:val="none" w:sz="0" w:space="0" w:color="auto"/>
            <w:left w:val="none" w:sz="0" w:space="0" w:color="auto"/>
            <w:bottom w:val="none" w:sz="0" w:space="0" w:color="auto"/>
            <w:right w:val="none" w:sz="0" w:space="0" w:color="auto"/>
          </w:divBdr>
        </w:div>
      </w:divsChild>
    </w:div>
    <w:div w:id="2013945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8.bin"/><Relationship Id="rId117" Type="http://schemas.openxmlformats.org/officeDocument/2006/relationships/oleObject" Target="embeddings/oleObject52.bin"/><Relationship Id="rId21" Type="http://schemas.openxmlformats.org/officeDocument/2006/relationships/oleObject" Target="embeddings/oleObject6.bin"/><Relationship Id="rId42" Type="http://schemas.openxmlformats.org/officeDocument/2006/relationships/oleObject" Target="embeddings/oleObject15.bin"/><Relationship Id="rId47" Type="http://schemas.openxmlformats.org/officeDocument/2006/relationships/image" Target="media/image21.wmf"/><Relationship Id="rId63" Type="http://schemas.openxmlformats.org/officeDocument/2006/relationships/image" Target="media/image29.wmf"/><Relationship Id="rId68" Type="http://schemas.openxmlformats.org/officeDocument/2006/relationships/oleObject" Target="embeddings/oleObject28.bin"/><Relationship Id="rId84" Type="http://schemas.openxmlformats.org/officeDocument/2006/relationships/oleObject" Target="embeddings/oleObject36.bin"/><Relationship Id="rId89" Type="http://schemas.openxmlformats.org/officeDocument/2006/relationships/image" Target="media/image42.wmf"/><Relationship Id="rId112" Type="http://schemas.openxmlformats.org/officeDocument/2006/relationships/oleObject" Target="embeddings/oleObject50.bin"/><Relationship Id="rId133" Type="http://schemas.openxmlformats.org/officeDocument/2006/relationships/oleObject" Target="embeddings/oleObject60.bin"/><Relationship Id="rId138" Type="http://schemas.openxmlformats.org/officeDocument/2006/relationships/image" Target="media/image68.wmf"/><Relationship Id="rId154" Type="http://schemas.openxmlformats.org/officeDocument/2006/relationships/image" Target="media/image76.wmf"/><Relationship Id="rId159" Type="http://schemas.openxmlformats.org/officeDocument/2006/relationships/oleObject" Target="embeddings/oleObject72.bin"/><Relationship Id="rId175" Type="http://schemas.openxmlformats.org/officeDocument/2006/relationships/hyperlink" Target="http://scitation.aip.org/search?value1=Aleksandr+A.+Petunin&amp;option1=author&amp;option912=resultCategory&amp;value912=ResearchPublicationContent" TargetMode="External"/><Relationship Id="rId170" Type="http://schemas.openxmlformats.org/officeDocument/2006/relationships/image" Target="media/image85.emf"/><Relationship Id="rId16" Type="http://schemas.openxmlformats.org/officeDocument/2006/relationships/image" Target="media/image4.wmf"/><Relationship Id="rId107" Type="http://schemas.openxmlformats.org/officeDocument/2006/relationships/image" Target="media/image51.wmf"/><Relationship Id="rId11" Type="http://schemas.openxmlformats.org/officeDocument/2006/relationships/oleObject" Target="embeddings/oleObject1.bin"/><Relationship Id="rId32" Type="http://schemas.openxmlformats.org/officeDocument/2006/relationships/image" Target="media/image13.wmf"/><Relationship Id="rId37" Type="http://schemas.openxmlformats.org/officeDocument/2006/relationships/oleObject" Target="embeddings/oleObject13.bin"/><Relationship Id="rId53" Type="http://schemas.openxmlformats.org/officeDocument/2006/relationships/image" Target="media/image24.wmf"/><Relationship Id="rId58" Type="http://schemas.openxmlformats.org/officeDocument/2006/relationships/oleObject" Target="embeddings/oleObject23.bin"/><Relationship Id="rId74" Type="http://schemas.openxmlformats.org/officeDocument/2006/relationships/oleObject" Target="embeddings/oleObject31.bin"/><Relationship Id="rId79" Type="http://schemas.openxmlformats.org/officeDocument/2006/relationships/image" Target="media/image37.wmf"/><Relationship Id="rId102" Type="http://schemas.openxmlformats.org/officeDocument/2006/relationships/oleObject" Target="embeddings/oleObject45.bin"/><Relationship Id="rId123" Type="http://schemas.openxmlformats.org/officeDocument/2006/relationships/oleObject" Target="embeddings/oleObject55.bin"/><Relationship Id="rId128" Type="http://schemas.openxmlformats.org/officeDocument/2006/relationships/image" Target="media/image62.wmf"/><Relationship Id="rId144" Type="http://schemas.openxmlformats.org/officeDocument/2006/relationships/oleObject" Target="embeddings/oleObject65.bin"/><Relationship Id="rId149" Type="http://schemas.openxmlformats.org/officeDocument/2006/relationships/oleObject" Target="embeddings/oleObject67.bin"/><Relationship Id="rId5" Type="http://schemas.openxmlformats.org/officeDocument/2006/relationships/settings" Target="settings.xml"/><Relationship Id="rId90" Type="http://schemas.openxmlformats.org/officeDocument/2006/relationships/oleObject" Target="embeddings/oleObject39.bin"/><Relationship Id="rId95" Type="http://schemas.openxmlformats.org/officeDocument/2006/relationships/image" Target="media/image45.wmf"/><Relationship Id="rId160" Type="http://schemas.openxmlformats.org/officeDocument/2006/relationships/image" Target="media/image79.wmf"/><Relationship Id="rId165" Type="http://schemas.openxmlformats.org/officeDocument/2006/relationships/oleObject" Target="embeddings/oleObject74.bin"/><Relationship Id="rId22" Type="http://schemas.openxmlformats.org/officeDocument/2006/relationships/image" Target="media/image7.emf"/><Relationship Id="rId27" Type="http://schemas.openxmlformats.org/officeDocument/2006/relationships/image" Target="media/image10.wmf"/><Relationship Id="rId43" Type="http://schemas.openxmlformats.org/officeDocument/2006/relationships/image" Target="media/image19.wmf"/><Relationship Id="rId48" Type="http://schemas.openxmlformats.org/officeDocument/2006/relationships/oleObject" Target="embeddings/oleObject18.bin"/><Relationship Id="rId64" Type="http://schemas.openxmlformats.org/officeDocument/2006/relationships/oleObject" Target="embeddings/oleObject26.bin"/><Relationship Id="rId69" Type="http://schemas.openxmlformats.org/officeDocument/2006/relationships/image" Target="media/image32.wmf"/><Relationship Id="rId113" Type="http://schemas.openxmlformats.org/officeDocument/2006/relationships/image" Target="media/image54.wmf"/><Relationship Id="rId118" Type="http://schemas.openxmlformats.org/officeDocument/2006/relationships/image" Target="media/image57.wmf"/><Relationship Id="rId134" Type="http://schemas.openxmlformats.org/officeDocument/2006/relationships/image" Target="media/image65.png"/><Relationship Id="rId139" Type="http://schemas.openxmlformats.org/officeDocument/2006/relationships/oleObject" Target="embeddings/oleObject62.bin"/><Relationship Id="rId80" Type="http://schemas.openxmlformats.org/officeDocument/2006/relationships/oleObject" Target="embeddings/oleObject34.bin"/><Relationship Id="rId85" Type="http://schemas.openxmlformats.org/officeDocument/2006/relationships/image" Target="media/image40.wmf"/><Relationship Id="rId150" Type="http://schemas.openxmlformats.org/officeDocument/2006/relationships/image" Target="media/image74.wmf"/><Relationship Id="rId155" Type="http://schemas.openxmlformats.org/officeDocument/2006/relationships/oleObject" Target="embeddings/oleObject70.bin"/><Relationship Id="rId171" Type="http://schemas.openxmlformats.org/officeDocument/2006/relationships/oleObject" Target="embeddings/oleObject77.bin"/><Relationship Id="rId176" Type="http://schemas.openxmlformats.org/officeDocument/2006/relationships/hyperlink" Target="http://scitation.aip.org/content/aip/proceeding/aipcp/10.1063/1.4936740" TargetMode="External"/><Relationship Id="rId12" Type="http://schemas.openxmlformats.org/officeDocument/2006/relationships/image" Target="media/image2.wmf"/><Relationship Id="rId17" Type="http://schemas.openxmlformats.org/officeDocument/2006/relationships/oleObject" Target="embeddings/oleObject4.bin"/><Relationship Id="rId33" Type="http://schemas.openxmlformats.org/officeDocument/2006/relationships/oleObject" Target="embeddings/oleObject11.bin"/><Relationship Id="rId38" Type="http://schemas.openxmlformats.org/officeDocument/2006/relationships/image" Target="media/image16.wmf"/><Relationship Id="rId59" Type="http://schemas.openxmlformats.org/officeDocument/2006/relationships/image" Target="media/image27.wmf"/><Relationship Id="rId103" Type="http://schemas.openxmlformats.org/officeDocument/2006/relationships/image" Target="media/image49.wmf"/><Relationship Id="rId108" Type="http://schemas.openxmlformats.org/officeDocument/2006/relationships/oleObject" Target="embeddings/oleObject48.bin"/><Relationship Id="rId124" Type="http://schemas.openxmlformats.org/officeDocument/2006/relationships/image" Target="media/image60.wmf"/><Relationship Id="rId129" Type="http://schemas.openxmlformats.org/officeDocument/2006/relationships/oleObject" Target="embeddings/oleObject58.bin"/><Relationship Id="rId54" Type="http://schemas.openxmlformats.org/officeDocument/2006/relationships/oleObject" Target="embeddings/oleObject21.bin"/><Relationship Id="rId70" Type="http://schemas.openxmlformats.org/officeDocument/2006/relationships/oleObject" Target="embeddings/oleObject29.bin"/><Relationship Id="rId75" Type="http://schemas.openxmlformats.org/officeDocument/2006/relationships/image" Target="media/image35.wmf"/><Relationship Id="rId91" Type="http://schemas.openxmlformats.org/officeDocument/2006/relationships/image" Target="media/image43.wmf"/><Relationship Id="rId96" Type="http://schemas.openxmlformats.org/officeDocument/2006/relationships/oleObject" Target="embeddings/oleObject42.bin"/><Relationship Id="rId140" Type="http://schemas.openxmlformats.org/officeDocument/2006/relationships/image" Target="media/image69.png"/><Relationship Id="rId145" Type="http://schemas.openxmlformats.org/officeDocument/2006/relationships/image" Target="media/image71.png"/><Relationship Id="rId161" Type="http://schemas.openxmlformats.org/officeDocument/2006/relationships/oleObject" Target="embeddings/oleObject73.bin"/><Relationship Id="rId166" Type="http://schemas.openxmlformats.org/officeDocument/2006/relationships/image" Target="media/image83.emf"/><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oleObject" Target="embeddings/oleObject7.bin"/><Relationship Id="rId28" Type="http://schemas.openxmlformats.org/officeDocument/2006/relationships/oleObject" Target="embeddings/oleObject9.bin"/><Relationship Id="rId49" Type="http://schemas.openxmlformats.org/officeDocument/2006/relationships/image" Target="media/image22.wmf"/><Relationship Id="rId114" Type="http://schemas.openxmlformats.org/officeDocument/2006/relationships/oleObject" Target="embeddings/oleObject51.bin"/><Relationship Id="rId119" Type="http://schemas.openxmlformats.org/officeDocument/2006/relationships/oleObject" Target="embeddings/oleObject53.bin"/><Relationship Id="rId10" Type="http://schemas.openxmlformats.org/officeDocument/2006/relationships/image" Target="media/image1.wmf"/><Relationship Id="rId31" Type="http://schemas.openxmlformats.org/officeDocument/2006/relationships/image" Target="media/image12.jpeg"/><Relationship Id="rId44" Type="http://schemas.openxmlformats.org/officeDocument/2006/relationships/oleObject" Target="embeddings/oleObject16.bin"/><Relationship Id="rId52" Type="http://schemas.openxmlformats.org/officeDocument/2006/relationships/oleObject" Target="embeddings/oleObject20.bin"/><Relationship Id="rId60" Type="http://schemas.openxmlformats.org/officeDocument/2006/relationships/oleObject" Target="embeddings/oleObject24.bin"/><Relationship Id="rId65" Type="http://schemas.openxmlformats.org/officeDocument/2006/relationships/image" Target="media/image30.wmf"/><Relationship Id="rId73" Type="http://schemas.openxmlformats.org/officeDocument/2006/relationships/image" Target="media/image34.wmf"/><Relationship Id="rId78" Type="http://schemas.openxmlformats.org/officeDocument/2006/relationships/oleObject" Target="embeddings/oleObject33.bin"/><Relationship Id="rId81" Type="http://schemas.openxmlformats.org/officeDocument/2006/relationships/image" Target="media/image38.wmf"/><Relationship Id="rId86" Type="http://schemas.openxmlformats.org/officeDocument/2006/relationships/oleObject" Target="embeddings/oleObject37.bin"/><Relationship Id="rId94" Type="http://schemas.openxmlformats.org/officeDocument/2006/relationships/oleObject" Target="embeddings/oleObject41.bin"/><Relationship Id="rId99" Type="http://schemas.openxmlformats.org/officeDocument/2006/relationships/image" Target="media/image47.wmf"/><Relationship Id="rId101" Type="http://schemas.openxmlformats.org/officeDocument/2006/relationships/image" Target="media/image48.wmf"/><Relationship Id="rId122" Type="http://schemas.openxmlformats.org/officeDocument/2006/relationships/image" Target="media/image59.wmf"/><Relationship Id="rId130" Type="http://schemas.openxmlformats.org/officeDocument/2006/relationships/image" Target="media/image63.wmf"/><Relationship Id="rId135" Type="http://schemas.openxmlformats.org/officeDocument/2006/relationships/image" Target="media/image66.png"/><Relationship Id="rId143" Type="http://schemas.openxmlformats.org/officeDocument/2006/relationships/oleObject" Target="embeddings/oleObject64.bin"/><Relationship Id="rId148" Type="http://schemas.openxmlformats.org/officeDocument/2006/relationships/image" Target="media/image73.wmf"/><Relationship Id="rId151" Type="http://schemas.openxmlformats.org/officeDocument/2006/relationships/oleObject" Target="embeddings/oleObject68.bin"/><Relationship Id="rId156" Type="http://schemas.openxmlformats.org/officeDocument/2006/relationships/image" Target="media/image77.wmf"/><Relationship Id="rId164" Type="http://schemas.openxmlformats.org/officeDocument/2006/relationships/image" Target="media/image82.emf"/><Relationship Id="rId169" Type="http://schemas.openxmlformats.org/officeDocument/2006/relationships/oleObject" Target="embeddings/oleObject76.bin"/><Relationship Id="rId177"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footer" Target="footer1.xml"/><Relationship Id="rId172" Type="http://schemas.openxmlformats.org/officeDocument/2006/relationships/image" Target="media/image86.emf"/><Relationship Id="rId13" Type="http://schemas.openxmlformats.org/officeDocument/2006/relationships/oleObject" Target="embeddings/oleObject2.bin"/><Relationship Id="rId18" Type="http://schemas.openxmlformats.org/officeDocument/2006/relationships/image" Target="media/image5.wmf"/><Relationship Id="rId39" Type="http://schemas.openxmlformats.org/officeDocument/2006/relationships/oleObject" Target="embeddings/oleObject14.bin"/><Relationship Id="rId109" Type="http://schemas.openxmlformats.org/officeDocument/2006/relationships/image" Target="media/image52.wmf"/><Relationship Id="rId34" Type="http://schemas.openxmlformats.org/officeDocument/2006/relationships/image" Target="media/image14.wmf"/><Relationship Id="rId50" Type="http://schemas.openxmlformats.org/officeDocument/2006/relationships/oleObject" Target="embeddings/oleObject19.bin"/><Relationship Id="rId55" Type="http://schemas.openxmlformats.org/officeDocument/2006/relationships/image" Target="media/image25.wmf"/><Relationship Id="rId76" Type="http://schemas.openxmlformats.org/officeDocument/2006/relationships/oleObject" Target="embeddings/oleObject32.bin"/><Relationship Id="rId97" Type="http://schemas.openxmlformats.org/officeDocument/2006/relationships/image" Target="media/image46.wmf"/><Relationship Id="rId104" Type="http://schemas.openxmlformats.org/officeDocument/2006/relationships/oleObject" Target="embeddings/oleObject46.bin"/><Relationship Id="rId120" Type="http://schemas.openxmlformats.org/officeDocument/2006/relationships/image" Target="media/image58.wmf"/><Relationship Id="rId125" Type="http://schemas.openxmlformats.org/officeDocument/2006/relationships/oleObject" Target="embeddings/oleObject56.bin"/><Relationship Id="rId141" Type="http://schemas.openxmlformats.org/officeDocument/2006/relationships/image" Target="media/image70.wmf"/><Relationship Id="rId146" Type="http://schemas.openxmlformats.org/officeDocument/2006/relationships/image" Target="media/image72.wmf"/><Relationship Id="rId167" Type="http://schemas.openxmlformats.org/officeDocument/2006/relationships/oleObject" Target="embeddings/oleObject75.bin"/><Relationship Id="rId7" Type="http://schemas.openxmlformats.org/officeDocument/2006/relationships/footnotes" Target="footnotes.xml"/><Relationship Id="rId71" Type="http://schemas.openxmlformats.org/officeDocument/2006/relationships/image" Target="media/image33.wmf"/><Relationship Id="rId92" Type="http://schemas.openxmlformats.org/officeDocument/2006/relationships/oleObject" Target="embeddings/oleObject40.bin"/><Relationship Id="rId162" Type="http://schemas.openxmlformats.org/officeDocument/2006/relationships/image" Target="media/image80.png"/><Relationship Id="rId2" Type="http://schemas.openxmlformats.org/officeDocument/2006/relationships/numbering" Target="numbering.xml"/><Relationship Id="rId29" Type="http://schemas.openxmlformats.org/officeDocument/2006/relationships/image" Target="media/image11.wmf"/><Relationship Id="rId24" Type="http://schemas.openxmlformats.org/officeDocument/2006/relationships/image" Target="media/image8.png"/><Relationship Id="rId40" Type="http://schemas.openxmlformats.org/officeDocument/2006/relationships/image" Target="media/image17.png"/><Relationship Id="rId45" Type="http://schemas.openxmlformats.org/officeDocument/2006/relationships/image" Target="media/image20.wmf"/><Relationship Id="rId66" Type="http://schemas.openxmlformats.org/officeDocument/2006/relationships/oleObject" Target="embeddings/oleObject27.bin"/><Relationship Id="rId87" Type="http://schemas.openxmlformats.org/officeDocument/2006/relationships/image" Target="media/image41.wmf"/><Relationship Id="rId110" Type="http://schemas.openxmlformats.org/officeDocument/2006/relationships/oleObject" Target="embeddings/oleObject49.bin"/><Relationship Id="rId115" Type="http://schemas.openxmlformats.org/officeDocument/2006/relationships/image" Target="media/image55.jpeg"/><Relationship Id="rId131" Type="http://schemas.openxmlformats.org/officeDocument/2006/relationships/oleObject" Target="embeddings/oleObject59.bin"/><Relationship Id="rId136" Type="http://schemas.openxmlformats.org/officeDocument/2006/relationships/image" Target="media/image67.wmf"/><Relationship Id="rId157" Type="http://schemas.openxmlformats.org/officeDocument/2006/relationships/oleObject" Target="embeddings/oleObject71.bin"/><Relationship Id="rId178" Type="http://schemas.openxmlformats.org/officeDocument/2006/relationships/fontTable" Target="fontTable.xml"/><Relationship Id="rId61" Type="http://schemas.openxmlformats.org/officeDocument/2006/relationships/image" Target="media/image28.wmf"/><Relationship Id="rId82" Type="http://schemas.openxmlformats.org/officeDocument/2006/relationships/oleObject" Target="embeddings/oleObject35.bin"/><Relationship Id="rId152" Type="http://schemas.openxmlformats.org/officeDocument/2006/relationships/image" Target="media/image75.wmf"/><Relationship Id="rId173" Type="http://schemas.openxmlformats.org/officeDocument/2006/relationships/oleObject" Target="embeddings/oleObject78.bin"/><Relationship Id="rId19" Type="http://schemas.openxmlformats.org/officeDocument/2006/relationships/oleObject" Target="embeddings/oleObject5.bin"/><Relationship Id="rId14" Type="http://schemas.openxmlformats.org/officeDocument/2006/relationships/image" Target="media/image3.wmf"/><Relationship Id="rId30" Type="http://schemas.openxmlformats.org/officeDocument/2006/relationships/oleObject" Target="embeddings/oleObject10.bin"/><Relationship Id="rId35" Type="http://schemas.openxmlformats.org/officeDocument/2006/relationships/oleObject" Target="embeddings/oleObject12.bin"/><Relationship Id="rId56" Type="http://schemas.openxmlformats.org/officeDocument/2006/relationships/oleObject" Target="embeddings/oleObject22.bin"/><Relationship Id="rId77" Type="http://schemas.openxmlformats.org/officeDocument/2006/relationships/image" Target="media/image36.wmf"/><Relationship Id="rId100" Type="http://schemas.openxmlformats.org/officeDocument/2006/relationships/oleObject" Target="embeddings/oleObject44.bin"/><Relationship Id="rId105" Type="http://schemas.openxmlformats.org/officeDocument/2006/relationships/image" Target="media/image50.wmf"/><Relationship Id="rId126" Type="http://schemas.openxmlformats.org/officeDocument/2006/relationships/image" Target="media/image61.wmf"/><Relationship Id="rId147" Type="http://schemas.openxmlformats.org/officeDocument/2006/relationships/oleObject" Target="embeddings/oleObject66.bin"/><Relationship Id="rId168" Type="http://schemas.openxmlformats.org/officeDocument/2006/relationships/image" Target="media/image84.emf"/><Relationship Id="rId8" Type="http://schemas.openxmlformats.org/officeDocument/2006/relationships/endnotes" Target="endnotes.xml"/><Relationship Id="rId51" Type="http://schemas.openxmlformats.org/officeDocument/2006/relationships/image" Target="media/image23.wmf"/><Relationship Id="rId72" Type="http://schemas.openxmlformats.org/officeDocument/2006/relationships/oleObject" Target="embeddings/oleObject30.bin"/><Relationship Id="rId93" Type="http://schemas.openxmlformats.org/officeDocument/2006/relationships/image" Target="media/image44.wmf"/><Relationship Id="rId98" Type="http://schemas.openxmlformats.org/officeDocument/2006/relationships/oleObject" Target="embeddings/oleObject43.bin"/><Relationship Id="rId121" Type="http://schemas.openxmlformats.org/officeDocument/2006/relationships/oleObject" Target="embeddings/oleObject54.bin"/><Relationship Id="rId142" Type="http://schemas.openxmlformats.org/officeDocument/2006/relationships/oleObject" Target="embeddings/oleObject63.bin"/><Relationship Id="rId163" Type="http://schemas.openxmlformats.org/officeDocument/2006/relationships/image" Target="media/image81.png"/><Relationship Id="rId3" Type="http://schemas.openxmlformats.org/officeDocument/2006/relationships/styles" Target="styles.xml"/><Relationship Id="rId25" Type="http://schemas.openxmlformats.org/officeDocument/2006/relationships/image" Target="media/image9.wmf"/><Relationship Id="rId46" Type="http://schemas.openxmlformats.org/officeDocument/2006/relationships/oleObject" Target="embeddings/oleObject17.bin"/><Relationship Id="rId67" Type="http://schemas.openxmlformats.org/officeDocument/2006/relationships/image" Target="media/image31.wmf"/><Relationship Id="rId116" Type="http://schemas.openxmlformats.org/officeDocument/2006/relationships/image" Target="media/image56.wmf"/><Relationship Id="rId137" Type="http://schemas.openxmlformats.org/officeDocument/2006/relationships/oleObject" Target="embeddings/oleObject61.bin"/><Relationship Id="rId158" Type="http://schemas.openxmlformats.org/officeDocument/2006/relationships/image" Target="media/image78.wmf"/><Relationship Id="rId20" Type="http://schemas.openxmlformats.org/officeDocument/2006/relationships/image" Target="media/image6.wmf"/><Relationship Id="rId41" Type="http://schemas.openxmlformats.org/officeDocument/2006/relationships/image" Target="media/image18.wmf"/><Relationship Id="rId62" Type="http://schemas.openxmlformats.org/officeDocument/2006/relationships/oleObject" Target="embeddings/oleObject25.bin"/><Relationship Id="rId83" Type="http://schemas.openxmlformats.org/officeDocument/2006/relationships/image" Target="media/image39.wmf"/><Relationship Id="rId88" Type="http://schemas.openxmlformats.org/officeDocument/2006/relationships/oleObject" Target="embeddings/oleObject38.bin"/><Relationship Id="rId111" Type="http://schemas.openxmlformats.org/officeDocument/2006/relationships/image" Target="media/image53.wmf"/><Relationship Id="rId132" Type="http://schemas.openxmlformats.org/officeDocument/2006/relationships/image" Target="media/image64.wmf"/><Relationship Id="rId153" Type="http://schemas.openxmlformats.org/officeDocument/2006/relationships/oleObject" Target="embeddings/oleObject69.bin"/><Relationship Id="rId174" Type="http://schemas.openxmlformats.org/officeDocument/2006/relationships/hyperlink" Target="http://www.mathnet.ru/eng/vyuru247" TargetMode="External"/><Relationship Id="rId179" Type="http://schemas.openxmlformats.org/officeDocument/2006/relationships/theme" Target="theme/theme1.xml"/><Relationship Id="rId15" Type="http://schemas.openxmlformats.org/officeDocument/2006/relationships/oleObject" Target="embeddings/oleObject3.bin"/><Relationship Id="rId36" Type="http://schemas.openxmlformats.org/officeDocument/2006/relationships/image" Target="media/image15.wmf"/><Relationship Id="rId57" Type="http://schemas.openxmlformats.org/officeDocument/2006/relationships/image" Target="media/image26.wmf"/><Relationship Id="rId106" Type="http://schemas.openxmlformats.org/officeDocument/2006/relationships/oleObject" Target="embeddings/oleObject47.bin"/><Relationship Id="rId127" Type="http://schemas.openxmlformats.org/officeDocument/2006/relationships/oleObject" Target="embeddings/oleObject57.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ropbox\Petunin-1605(Ivanko).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AF3E737-BD3F-463B-92C6-0F73D04060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Petunin-1605(Ivanko).dotx</Template>
  <TotalTime>0</TotalTime>
  <Pages>9</Pages>
  <Words>5116</Words>
  <Characters>29167</Characters>
  <Application>Microsoft Office Word</Application>
  <DocSecurity>0</DocSecurity>
  <Lines>243</Lines>
  <Paragraphs>68</Paragraphs>
  <ScaleCrop>false</ScaleCrop>
  <HeadingPairs>
    <vt:vector size="2" baseType="variant">
      <vt:variant>
        <vt:lpstr>Название</vt:lpstr>
      </vt:variant>
      <vt:variant>
        <vt:i4>1</vt:i4>
      </vt:variant>
    </vt:vector>
  </HeadingPairs>
  <TitlesOfParts>
    <vt:vector size="1" baseType="lpstr">
      <vt:lpstr>INSTRUCTIONS TO AUTHORS FOR THE PREPARATION OF MANUSCRIPTS</vt:lpstr>
    </vt:vector>
  </TitlesOfParts>
  <Company/>
  <LinksUpToDate>false</LinksUpToDate>
  <CharactersWithSpaces>34215</CharactersWithSpaces>
  <SharedDoc>false</SharedDoc>
  <HLinks>
    <vt:vector size="18" baseType="variant">
      <vt:variant>
        <vt:i4>3407915</vt:i4>
      </vt:variant>
      <vt:variant>
        <vt:i4>231</vt:i4>
      </vt:variant>
      <vt:variant>
        <vt:i4>0</vt:i4>
      </vt:variant>
      <vt:variant>
        <vt:i4>5</vt:i4>
      </vt:variant>
      <vt:variant>
        <vt:lpwstr>http://scitation.aip.org/content/aip/proceeding/aipcp/10.1063/1.4936740</vt:lpwstr>
      </vt:variant>
      <vt:variant>
        <vt:lpwstr/>
      </vt:variant>
      <vt:variant>
        <vt:i4>3932283</vt:i4>
      </vt:variant>
      <vt:variant>
        <vt:i4>228</vt:i4>
      </vt:variant>
      <vt:variant>
        <vt:i4>0</vt:i4>
      </vt:variant>
      <vt:variant>
        <vt:i4>5</vt:i4>
      </vt:variant>
      <vt:variant>
        <vt:lpwstr>http://scitation.aip.org/search?value1=Aleksandr+A.+Petunin&amp;option1=author&amp;option912=resultCategory&amp;value912=ResearchPublicationContent</vt:lpwstr>
      </vt:variant>
      <vt:variant>
        <vt:lpwstr/>
      </vt:variant>
      <vt:variant>
        <vt:i4>3801127</vt:i4>
      </vt:variant>
      <vt:variant>
        <vt:i4>225</vt:i4>
      </vt:variant>
      <vt:variant>
        <vt:i4>0</vt:i4>
      </vt:variant>
      <vt:variant>
        <vt:i4>5</vt:i4>
      </vt:variant>
      <vt:variant>
        <vt:lpwstr>http://www.mathnet.ru/eng/vyuru247</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TO AUTHORS FOR THE PREPARATION OF MANUSCRIPTS</dc:title>
  <dc:creator>VIATORE</dc:creator>
  <cp:lastModifiedBy>us2</cp:lastModifiedBy>
  <cp:revision>2</cp:revision>
  <cp:lastPrinted>2016-05-15T06:47:00Z</cp:lastPrinted>
  <dcterms:created xsi:type="dcterms:W3CDTF">2018-06-22T11:29:00Z</dcterms:created>
  <dcterms:modified xsi:type="dcterms:W3CDTF">2018-06-22T11:29:00Z</dcterms:modified>
</cp:coreProperties>
</file>